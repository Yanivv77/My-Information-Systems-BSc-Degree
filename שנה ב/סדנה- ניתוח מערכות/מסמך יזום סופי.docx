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4060" w:rsidRDefault="00B04060" w:rsidP="0030424C">
      <w:pPr>
        <w:spacing w:after="0" w:line="240" w:lineRule="auto"/>
        <w:rPr>
          <w:rFonts w:ascii="Times New Roman" w:eastAsia="Times New Roman" w:hAnsi="Times New Roman" w:cs="Times New Roman"/>
        </w:rPr>
      </w:pPr>
    </w:p>
    <w:p w:rsidR="00B04060" w:rsidRDefault="0030424C" w:rsidP="00977843">
      <w:pPr>
        <w:spacing w:after="0" w:line="240" w:lineRule="auto"/>
        <w:jc w:val="center"/>
        <w:rPr>
          <w:rFonts w:ascii="Arial" w:eastAsia="Times New Roman" w:hAnsi="Arial" w:cs="Arial"/>
          <w:b/>
          <w:bCs/>
          <w:color w:val="000000"/>
          <w:u w:val="single"/>
        </w:rPr>
      </w:pPr>
      <w:r>
        <w:rPr>
          <w:rFonts w:ascii="Times New Roman" w:eastAsia="Times New Roman" w:hAnsi="Times New Roman" w:cs="Times New Roman"/>
          <w:noProof/>
        </w:rPr>
        <w:drawing>
          <wp:anchor distT="0" distB="0" distL="114300" distR="114300" simplePos="0" relativeHeight="251664384" behindDoc="0" locked="0" layoutInCell="1" allowOverlap="1">
            <wp:simplePos x="0" y="0"/>
            <wp:positionH relativeFrom="margin">
              <wp:align>center</wp:align>
            </wp:positionH>
            <wp:positionV relativeFrom="margin">
              <wp:posOffset>169708</wp:posOffset>
            </wp:positionV>
            <wp:extent cx="4227830" cy="3455035"/>
            <wp:effectExtent l="0" t="0" r="1270" b="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27830" cy="3455035"/>
                    </a:xfrm>
                    <a:prstGeom prst="rect">
                      <a:avLst/>
                    </a:prstGeom>
                    <a:noFill/>
                    <a:ln>
                      <a:noFill/>
                    </a:ln>
                  </pic:spPr>
                </pic:pic>
              </a:graphicData>
            </a:graphic>
            <wp14:sizeRelH relativeFrom="page">
              <wp14:pctWidth>0</wp14:pctWidth>
            </wp14:sizeRelH>
            <wp14:sizeRelV relativeFrom="page">
              <wp14:pctHeight>0</wp14:pctHeight>
            </wp14:sizeRelV>
          </wp:anchor>
        </w:drawing>
      </w:r>
      <w:r w:rsidR="00047275" w:rsidRPr="003F3811">
        <w:rPr>
          <w:rFonts w:ascii="Times New Roman" w:eastAsia="Times New Roman" w:hAnsi="Times New Roman" w:cs="Times New Roman"/>
        </w:rPr>
        <w:br/>
      </w:r>
      <w:r w:rsidR="00047275" w:rsidRPr="003F3811">
        <w:rPr>
          <w:rFonts w:ascii="Times New Roman" w:eastAsia="Times New Roman" w:hAnsi="Times New Roman" w:cs="Times New Roman"/>
        </w:rPr>
        <w:br/>
      </w:r>
      <w:r w:rsidR="00047275" w:rsidRPr="003F3811">
        <w:rPr>
          <w:rFonts w:ascii="Times New Roman" w:eastAsia="Times New Roman" w:hAnsi="Times New Roman" w:cs="Times New Roman"/>
        </w:rPr>
        <w:br/>
      </w:r>
      <w:r w:rsidR="00047275" w:rsidRPr="003F3811">
        <w:rPr>
          <w:rFonts w:ascii="Times New Roman" w:eastAsia="Times New Roman" w:hAnsi="Times New Roman" w:cs="Times New Roman"/>
        </w:rPr>
        <w:br/>
      </w:r>
    </w:p>
    <w:p w:rsidR="00B04060" w:rsidRDefault="00B04060" w:rsidP="00977843">
      <w:pPr>
        <w:spacing w:after="0" w:line="240" w:lineRule="auto"/>
        <w:jc w:val="center"/>
        <w:rPr>
          <w:rFonts w:ascii="Arial" w:eastAsia="Times New Roman" w:hAnsi="Arial" w:cs="Arial"/>
          <w:b/>
          <w:bCs/>
          <w:color w:val="000000"/>
          <w:u w:val="single"/>
        </w:rPr>
      </w:pPr>
    </w:p>
    <w:p w:rsidR="00B04060" w:rsidRDefault="00B04060" w:rsidP="00977843">
      <w:pPr>
        <w:spacing w:after="0" w:line="240" w:lineRule="auto"/>
        <w:jc w:val="center"/>
        <w:rPr>
          <w:rFonts w:ascii="Arial" w:eastAsia="Times New Roman" w:hAnsi="Arial" w:cs="Arial"/>
          <w:b/>
          <w:bCs/>
          <w:color w:val="000000"/>
          <w:u w:val="single"/>
        </w:rPr>
      </w:pPr>
    </w:p>
    <w:p w:rsidR="00B04060" w:rsidRDefault="00B04060" w:rsidP="00977843">
      <w:pPr>
        <w:spacing w:after="0" w:line="240" w:lineRule="auto"/>
        <w:jc w:val="center"/>
        <w:rPr>
          <w:rFonts w:ascii="Arial" w:eastAsia="Times New Roman" w:hAnsi="Arial" w:cs="Arial"/>
          <w:b/>
          <w:bCs/>
          <w:color w:val="000000"/>
          <w:u w:val="single"/>
        </w:rPr>
      </w:pPr>
    </w:p>
    <w:p w:rsidR="00B04060" w:rsidRDefault="00B04060" w:rsidP="00977843">
      <w:pPr>
        <w:spacing w:after="0" w:line="240" w:lineRule="auto"/>
        <w:jc w:val="center"/>
        <w:rPr>
          <w:rFonts w:ascii="Arial" w:eastAsia="Times New Roman" w:hAnsi="Arial" w:cs="Arial"/>
          <w:b/>
          <w:bCs/>
          <w:color w:val="000000"/>
          <w:u w:val="single"/>
        </w:rPr>
      </w:pPr>
    </w:p>
    <w:p w:rsidR="00B04060" w:rsidRDefault="00B04060" w:rsidP="00977843">
      <w:pPr>
        <w:spacing w:after="0" w:line="240" w:lineRule="auto"/>
        <w:jc w:val="center"/>
        <w:rPr>
          <w:rFonts w:ascii="Arial" w:eastAsia="Times New Roman" w:hAnsi="Arial" w:cs="Arial"/>
          <w:b/>
          <w:bCs/>
          <w:color w:val="000000"/>
          <w:u w:val="single"/>
        </w:rPr>
      </w:pPr>
    </w:p>
    <w:p w:rsidR="00B04060" w:rsidRDefault="00B04060" w:rsidP="00977843">
      <w:pPr>
        <w:spacing w:after="0" w:line="240" w:lineRule="auto"/>
        <w:jc w:val="center"/>
        <w:rPr>
          <w:rFonts w:ascii="Arial" w:eastAsia="Times New Roman" w:hAnsi="Arial" w:cs="Arial"/>
          <w:b/>
          <w:bCs/>
          <w:color w:val="000000"/>
          <w:u w:val="single"/>
        </w:rPr>
      </w:pPr>
    </w:p>
    <w:p w:rsidR="00B04060" w:rsidRDefault="00B04060" w:rsidP="00977843">
      <w:pPr>
        <w:spacing w:after="0" w:line="240" w:lineRule="auto"/>
        <w:jc w:val="center"/>
        <w:rPr>
          <w:rFonts w:ascii="Arial" w:eastAsia="Times New Roman" w:hAnsi="Arial" w:cs="Arial"/>
          <w:b/>
          <w:bCs/>
          <w:color w:val="000000"/>
          <w:u w:val="single"/>
        </w:rPr>
      </w:pPr>
    </w:p>
    <w:p w:rsidR="00B04060" w:rsidRDefault="00B04060" w:rsidP="00977843">
      <w:pPr>
        <w:spacing w:after="0" w:line="240" w:lineRule="auto"/>
        <w:jc w:val="center"/>
        <w:rPr>
          <w:rFonts w:ascii="Arial" w:eastAsia="Times New Roman" w:hAnsi="Arial" w:cs="Arial"/>
          <w:b/>
          <w:bCs/>
          <w:color w:val="000000"/>
          <w:u w:val="single"/>
        </w:rPr>
      </w:pPr>
    </w:p>
    <w:p w:rsidR="00B04060" w:rsidRDefault="00B04060" w:rsidP="00977843">
      <w:pPr>
        <w:spacing w:after="0" w:line="240" w:lineRule="auto"/>
        <w:jc w:val="center"/>
        <w:rPr>
          <w:rFonts w:ascii="Arial" w:eastAsia="Times New Roman" w:hAnsi="Arial" w:cs="Arial"/>
          <w:b/>
          <w:bCs/>
          <w:color w:val="000000"/>
          <w:u w:val="single"/>
        </w:rPr>
      </w:pPr>
    </w:p>
    <w:p w:rsidR="00B04060" w:rsidRDefault="00B04060" w:rsidP="00977843">
      <w:pPr>
        <w:spacing w:after="0" w:line="240" w:lineRule="auto"/>
        <w:jc w:val="center"/>
        <w:rPr>
          <w:rFonts w:ascii="Arial" w:eastAsia="Times New Roman" w:hAnsi="Arial" w:cs="Arial"/>
          <w:b/>
          <w:bCs/>
          <w:color w:val="000000"/>
          <w:u w:val="single"/>
        </w:rPr>
      </w:pPr>
    </w:p>
    <w:p w:rsidR="00B04060" w:rsidRDefault="00B04060" w:rsidP="00977843">
      <w:pPr>
        <w:spacing w:after="0" w:line="240" w:lineRule="auto"/>
        <w:jc w:val="center"/>
        <w:rPr>
          <w:rFonts w:ascii="Arial" w:eastAsia="Times New Roman" w:hAnsi="Arial" w:cs="Arial"/>
          <w:b/>
          <w:bCs/>
          <w:color w:val="000000"/>
          <w:u w:val="single"/>
          <w:rtl/>
        </w:rPr>
      </w:pPr>
    </w:p>
    <w:p w:rsidR="00096843" w:rsidRDefault="00096843" w:rsidP="00977843">
      <w:pPr>
        <w:spacing w:after="0" w:line="240" w:lineRule="auto"/>
        <w:jc w:val="center"/>
        <w:rPr>
          <w:rFonts w:ascii="Arial" w:eastAsia="Times New Roman" w:hAnsi="Arial" w:cs="Arial"/>
          <w:b/>
          <w:bCs/>
          <w:color w:val="000000"/>
          <w:u w:val="single"/>
          <w:rtl/>
        </w:rPr>
      </w:pPr>
    </w:p>
    <w:p w:rsidR="004B305B" w:rsidRDefault="004B305B" w:rsidP="00977843">
      <w:pPr>
        <w:spacing w:after="0" w:line="240" w:lineRule="auto"/>
        <w:jc w:val="center"/>
        <w:rPr>
          <w:rFonts w:ascii="Arial" w:eastAsia="Times New Roman" w:hAnsi="Arial" w:cs="Arial"/>
          <w:b/>
          <w:bCs/>
          <w:color w:val="000000"/>
          <w:u w:val="single"/>
          <w:rtl/>
        </w:rPr>
      </w:pPr>
    </w:p>
    <w:p w:rsidR="004B305B" w:rsidRDefault="004B305B" w:rsidP="00977843">
      <w:pPr>
        <w:spacing w:after="0" w:line="240" w:lineRule="auto"/>
        <w:jc w:val="center"/>
        <w:rPr>
          <w:rFonts w:ascii="Arial" w:eastAsia="Times New Roman" w:hAnsi="Arial" w:cs="Arial"/>
          <w:b/>
          <w:bCs/>
          <w:color w:val="000000"/>
          <w:u w:val="single"/>
          <w:rtl/>
        </w:rPr>
      </w:pPr>
    </w:p>
    <w:p w:rsidR="004B305B" w:rsidRDefault="004B305B" w:rsidP="00977843">
      <w:pPr>
        <w:spacing w:after="0" w:line="240" w:lineRule="auto"/>
        <w:jc w:val="center"/>
        <w:rPr>
          <w:rFonts w:ascii="Arial" w:eastAsia="Times New Roman" w:hAnsi="Arial" w:cs="Arial"/>
          <w:b/>
          <w:bCs/>
          <w:color w:val="000000"/>
          <w:u w:val="single"/>
          <w:rtl/>
        </w:rPr>
      </w:pPr>
    </w:p>
    <w:p w:rsidR="004B305B" w:rsidRDefault="004B305B" w:rsidP="00977843">
      <w:pPr>
        <w:spacing w:after="0" w:line="240" w:lineRule="auto"/>
        <w:jc w:val="center"/>
        <w:rPr>
          <w:rFonts w:ascii="Arial" w:eastAsia="Times New Roman" w:hAnsi="Arial" w:cs="Arial"/>
          <w:b/>
          <w:bCs/>
          <w:color w:val="000000"/>
          <w:u w:val="single"/>
          <w:rtl/>
        </w:rPr>
      </w:pPr>
    </w:p>
    <w:p w:rsidR="0030424C" w:rsidRDefault="0030424C" w:rsidP="00977843">
      <w:pPr>
        <w:spacing w:after="0" w:line="240" w:lineRule="auto"/>
        <w:jc w:val="center"/>
        <w:rPr>
          <w:rFonts w:ascii="Arial" w:eastAsia="Times New Roman" w:hAnsi="Arial" w:cs="Arial"/>
          <w:b/>
          <w:bCs/>
          <w:color w:val="000000"/>
          <w:u w:val="single"/>
          <w:rtl/>
        </w:rPr>
      </w:pPr>
    </w:p>
    <w:p w:rsidR="0030424C" w:rsidRDefault="0030424C" w:rsidP="00977843">
      <w:pPr>
        <w:spacing w:after="0" w:line="240" w:lineRule="auto"/>
        <w:jc w:val="center"/>
        <w:rPr>
          <w:rFonts w:ascii="Arial" w:eastAsia="Times New Roman" w:hAnsi="Arial" w:cs="Arial"/>
          <w:b/>
          <w:bCs/>
          <w:color w:val="000000"/>
          <w:u w:val="single"/>
          <w:rtl/>
        </w:rPr>
      </w:pPr>
    </w:p>
    <w:p w:rsidR="0030424C" w:rsidRDefault="0030424C" w:rsidP="00977843">
      <w:pPr>
        <w:spacing w:after="0" w:line="240" w:lineRule="auto"/>
        <w:jc w:val="center"/>
        <w:rPr>
          <w:rFonts w:ascii="Arial" w:eastAsia="Times New Roman" w:hAnsi="Arial" w:cs="Arial"/>
          <w:b/>
          <w:bCs/>
          <w:color w:val="000000"/>
          <w:u w:val="single"/>
          <w:rtl/>
        </w:rPr>
      </w:pPr>
    </w:p>
    <w:p w:rsidR="0030424C" w:rsidRDefault="0030424C" w:rsidP="00977843">
      <w:pPr>
        <w:spacing w:after="0" w:line="240" w:lineRule="auto"/>
        <w:jc w:val="center"/>
        <w:rPr>
          <w:rFonts w:ascii="Arial" w:eastAsia="Times New Roman" w:hAnsi="Arial" w:cs="Arial"/>
          <w:b/>
          <w:bCs/>
          <w:color w:val="000000"/>
          <w:u w:val="single"/>
          <w:rtl/>
        </w:rPr>
      </w:pPr>
    </w:p>
    <w:p w:rsidR="00A56FC6" w:rsidRDefault="00A56FC6" w:rsidP="00A56FC6">
      <w:pPr>
        <w:spacing w:after="0" w:line="240" w:lineRule="auto"/>
        <w:rPr>
          <w:rFonts w:ascii="Arial" w:eastAsia="Times New Roman" w:hAnsi="Arial" w:cs="Arial"/>
          <w:b/>
          <w:bCs/>
          <w:color w:val="000000"/>
          <w:u w:val="single"/>
          <w:rtl/>
        </w:rPr>
      </w:pPr>
    </w:p>
    <w:p w:rsidR="00A56FC6" w:rsidRDefault="00A56FC6" w:rsidP="00A56FC6">
      <w:pPr>
        <w:spacing w:after="0" w:line="240" w:lineRule="auto"/>
        <w:rPr>
          <w:rFonts w:ascii="Arial" w:eastAsia="Times New Roman" w:hAnsi="Arial" w:cs="Arial"/>
          <w:b/>
          <w:bCs/>
          <w:color w:val="000000"/>
          <w:u w:val="single"/>
          <w:rtl/>
        </w:rPr>
      </w:pPr>
    </w:p>
    <w:p w:rsidR="00D94596" w:rsidRPr="00A56FC6" w:rsidRDefault="00096843" w:rsidP="00A56FC6">
      <w:pPr>
        <w:spacing w:after="0" w:line="360" w:lineRule="auto"/>
        <w:jc w:val="center"/>
        <w:rPr>
          <w:rFonts w:ascii="Arial" w:eastAsia="Times New Roman" w:hAnsi="Arial" w:cs="Arial-BoldMT"/>
          <w:bCs/>
          <w:color w:val="000000" w:themeColor="text1"/>
          <w:sz w:val="96"/>
          <w:szCs w:val="96"/>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6FC6">
        <w:rPr>
          <w:rFonts w:ascii="Arial" w:eastAsia="Times New Roman" w:hAnsi="Arial" w:cs="Arial-BoldMT"/>
          <w:bCs/>
          <w:color w:val="000000" w:themeColor="text1"/>
          <w:sz w:val="96"/>
          <w:szCs w:val="9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 Forgotten</w:t>
      </w:r>
    </w:p>
    <w:p w:rsidR="00A56FC6" w:rsidRPr="00A56FC6" w:rsidRDefault="00A56FC6" w:rsidP="00A56FC6">
      <w:pPr>
        <w:spacing w:after="0" w:line="360" w:lineRule="auto"/>
        <w:jc w:val="center"/>
        <w:rPr>
          <w:rFonts w:ascii="Arial" w:eastAsia="Times New Roman" w:hAnsi="Arial" w:cs="Arial-BoldMT"/>
          <w:bCs/>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0424C" w:rsidRPr="00D94596" w:rsidRDefault="00D94596" w:rsidP="00D94596">
      <w:pPr>
        <w:spacing w:before="240" w:after="0" w:line="360" w:lineRule="auto"/>
        <w:jc w:val="center"/>
        <w:rPr>
          <w:rFonts w:ascii="David" w:eastAsia="Times New Roman" w:hAnsi="David" w:cs="Arial-BoldMT"/>
          <w:sz w:val="64"/>
          <w:szCs w:val="64"/>
          <w:rtl/>
        </w:rPr>
      </w:pPr>
      <w:r w:rsidRPr="00D94596">
        <w:rPr>
          <w:rFonts w:ascii="David" w:eastAsia="Times New Roman" w:hAnsi="David" w:cs="Arial-BoldMT"/>
          <w:noProof/>
          <w:sz w:val="64"/>
          <w:szCs w:val="64"/>
          <w:rtl/>
          <w:lang w:val="he-IL"/>
        </w:rPr>
        <mc:AlternateContent>
          <mc:Choice Requires="wps">
            <w:drawing>
              <wp:anchor distT="0" distB="0" distL="114300" distR="114300" simplePos="0" relativeHeight="251663359" behindDoc="1" locked="0" layoutInCell="1" allowOverlap="1">
                <wp:simplePos x="0" y="0"/>
                <wp:positionH relativeFrom="margin">
                  <wp:align>center</wp:align>
                </wp:positionH>
                <wp:positionV relativeFrom="paragraph">
                  <wp:posOffset>718953</wp:posOffset>
                </wp:positionV>
                <wp:extent cx="7060019" cy="2137144"/>
                <wp:effectExtent l="0" t="0" r="26670" b="15875"/>
                <wp:wrapNone/>
                <wp:docPr id="1" name="מלבן 1"/>
                <wp:cNvGraphicFramePr/>
                <a:graphic xmlns:a="http://schemas.openxmlformats.org/drawingml/2006/main">
                  <a:graphicData uri="http://schemas.microsoft.com/office/word/2010/wordprocessingShape">
                    <wps:wsp>
                      <wps:cNvSpPr/>
                      <wps:spPr>
                        <a:xfrm>
                          <a:off x="0" y="0"/>
                          <a:ext cx="7060019" cy="2137144"/>
                        </a:xfrm>
                        <a:prstGeom prst="rect">
                          <a:avLst/>
                        </a:prstGeom>
                        <a:solidFill>
                          <a:schemeClr val="accent1">
                            <a:lumMod val="60000"/>
                            <a:lumOff val="40000"/>
                            <a:alpha val="40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2B2B16" id="מלבן 1" o:spid="_x0000_s1026" style="position:absolute;margin-left:0;margin-top:56.6pt;width:555.9pt;height:168.3pt;z-index:-251653121;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" fillcolor="#59a9f2 [1940]" strokecolor="#05676b [1606]" strokeweight="1pt">
                <v:fill opacity="26214f"/>
                <w10:wrap anchorx="margin"/>
              </v:rect>
            </w:pict>
          </mc:Fallback>
        </mc:AlternateContent>
      </w:r>
      <w:r w:rsidR="0030424C" w:rsidRPr="00D94596">
        <w:rPr>
          <w:rFonts w:ascii="David" w:eastAsia="Times New Roman" w:hAnsi="David" w:cs="Arial-BoldMT"/>
          <w:b/>
          <w:bCs/>
          <w:color w:val="000000"/>
          <w:sz w:val="64"/>
          <w:szCs w:val="64"/>
          <w:rtl/>
        </w:rPr>
        <w:t>מסמך ייזום</w:t>
      </w:r>
    </w:p>
    <w:p w:rsidR="0030424C" w:rsidRPr="00A56FC6" w:rsidRDefault="0030424C" w:rsidP="00A56FC6">
      <w:pPr>
        <w:tabs>
          <w:tab w:val="left" w:pos="617"/>
        </w:tabs>
        <w:spacing w:line="240" w:lineRule="atLeast"/>
        <w:rPr>
          <w:rFonts w:cs="Arial-BoldMT"/>
          <w:b/>
          <w:bCs/>
          <w:sz w:val="28"/>
          <w:szCs w:val="26"/>
        </w:rPr>
      </w:pPr>
      <w:r w:rsidRPr="00A56FC6">
        <w:rPr>
          <w:rFonts w:cs="Arial-BoldMT"/>
          <w:b/>
          <w:bCs/>
          <w:sz w:val="28"/>
          <w:szCs w:val="26"/>
          <w:rtl/>
        </w:rPr>
        <w:t>למערכת: מידע</w:t>
      </w:r>
      <w:r w:rsidRPr="00A56FC6">
        <w:rPr>
          <w:rFonts w:cs="Arial-BoldMT" w:hint="cs"/>
          <w:b/>
          <w:bCs/>
          <w:sz w:val="28"/>
          <w:szCs w:val="26"/>
          <w:rtl/>
        </w:rPr>
        <w:t xml:space="preserve">  </w:t>
      </w:r>
      <w:r w:rsidR="004F13F8" w:rsidRPr="00A56FC6">
        <w:rPr>
          <w:rFonts w:cs="Arial-BoldMT"/>
          <w:b/>
          <w:bCs/>
          <w:sz w:val="28"/>
          <w:szCs w:val="26"/>
        </w:rPr>
        <w:t xml:space="preserve">          </w:t>
      </w:r>
      <w:r w:rsidR="00A56FC6">
        <w:rPr>
          <w:rFonts w:cs="Arial-BoldMT" w:hint="cs"/>
          <w:b/>
          <w:bCs/>
          <w:sz w:val="28"/>
          <w:szCs w:val="26"/>
          <w:rtl/>
        </w:rPr>
        <w:t xml:space="preserve"> פרויקט:</w:t>
      </w:r>
      <w:r w:rsidR="004F13F8" w:rsidRPr="00A56FC6">
        <w:rPr>
          <w:rFonts w:cs="Arial-BoldMT"/>
          <w:b/>
          <w:bCs/>
          <w:sz w:val="28"/>
          <w:szCs w:val="26"/>
        </w:rPr>
        <w:t xml:space="preserve">     </w:t>
      </w:r>
      <w:r w:rsidR="00A56FC6" w:rsidRPr="00A56FC6">
        <w:rPr>
          <w:rFonts w:cs="Arial-BoldMT"/>
          <w:b/>
          <w:bCs/>
          <w:sz w:val="28"/>
          <w:szCs w:val="26"/>
        </w:rPr>
        <w:t>Not Forgotten</w:t>
      </w:r>
      <w:r w:rsidR="004F13F8" w:rsidRPr="00A56FC6">
        <w:rPr>
          <w:rFonts w:cs="Arial-BoldMT"/>
          <w:b/>
          <w:bCs/>
          <w:sz w:val="28"/>
          <w:szCs w:val="26"/>
        </w:rPr>
        <w:t xml:space="preserve"> </w:t>
      </w:r>
      <w:r w:rsidRPr="00A56FC6">
        <w:rPr>
          <w:rFonts w:cs="Arial-BoldMT" w:hint="cs"/>
          <w:b/>
          <w:bCs/>
          <w:sz w:val="28"/>
          <w:szCs w:val="26"/>
          <w:rtl/>
        </w:rPr>
        <w:t xml:space="preserve"> </w:t>
      </w:r>
      <w:r w:rsidR="00A56FC6">
        <w:rPr>
          <w:rFonts w:cs="Arial-BoldMT" w:hint="cs"/>
          <w:b/>
          <w:bCs/>
          <w:sz w:val="28"/>
          <w:szCs w:val="26"/>
          <w:rtl/>
        </w:rPr>
        <w:t xml:space="preserve">        </w:t>
      </w:r>
      <w:r w:rsidRPr="00A56FC6">
        <w:rPr>
          <w:rFonts w:cs="Arial-BoldMT"/>
          <w:b/>
          <w:bCs/>
          <w:sz w:val="28"/>
          <w:szCs w:val="26"/>
          <w:rtl/>
        </w:rPr>
        <w:t>מהדורה:</w:t>
      </w:r>
      <w:r w:rsidR="00A56FC6" w:rsidRPr="00A56FC6">
        <w:rPr>
          <w:rFonts w:cs="Arial-BoldMT" w:hint="cs"/>
          <w:b/>
          <w:bCs/>
          <w:sz w:val="28"/>
          <w:szCs w:val="26"/>
          <w:rtl/>
        </w:rPr>
        <w:t xml:space="preserve"> 0.1</w:t>
      </w:r>
      <w:r w:rsidR="00A56FC6">
        <w:rPr>
          <w:rFonts w:cs="Arial-BoldMT" w:hint="cs"/>
          <w:b/>
          <w:bCs/>
          <w:sz w:val="28"/>
          <w:szCs w:val="26"/>
          <w:rtl/>
        </w:rPr>
        <w:t xml:space="preserve"> </w:t>
      </w:r>
    </w:p>
    <w:p w:rsidR="004F13F8" w:rsidRPr="00A56FC6" w:rsidRDefault="004F13F8" w:rsidP="00A56FC6">
      <w:pPr>
        <w:tabs>
          <w:tab w:val="left" w:pos="617"/>
        </w:tabs>
        <w:spacing w:line="240" w:lineRule="atLeast"/>
        <w:rPr>
          <w:rFonts w:cs="Arial-BoldMT"/>
          <w:sz w:val="28"/>
          <w:szCs w:val="26"/>
          <w:rtl/>
        </w:rPr>
      </w:pPr>
    </w:p>
    <w:p w:rsidR="004F13F8" w:rsidRPr="00A56FC6" w:rsidRDefault="004F13F8" w:rsidP="00A56FC6">
      <w:pPr>
        <w:spacing w:after="0" w:line="240" w:lineRule="auto"/>
        <w:rPr>
          <w:rFonts w:ascii="Arial" w:eastAsia="Times New Roman" w:hAnsi="Arial" w:cs="Arial-BoldMT"/>
          <w:b/>
          <w:bCs/>
          <w:color w:val="000000"/>
          <w:sz w:val="28"/>
          <w:szCs w:val="26"/>
        </w:rPr>
      </w:pPr>
      <w:r w:rsidRPr="00A56FC6">
        <w:rPr>
          <w:rFonts w:ascii="Arial-BoldMT" w:cs="Arial-BoldMT" w:hint="cs"/>
          <w:b/>
          <w:bCs/>
          <w:sz w:val="26"/>
          <w:szCs w:val="26"/>
          <w:rtl/>
        </w:rPr>
        <w:t>נכתב</w:t>
      </w:r>
      <w:r w:rsidRPr="00A56FC6">
        <w:rPr>
          <w:rFonts w:ascii="Arial-BoldMT" w:cs="Arial-BoldMT"/>
          <w:b/>
          <w:bCs/>
          <w:sz w:val="26"/>
          <w:szCs w:val="26"/>
          <w:rtl/>
        </w:rPr>
        <w:t xml:space="preserve"> </w:t>
      </w:r>
      <w:r w:rsidRPr="00A56FC6">
        <w:rPr>
          <w:rFonts w:ascii="Arial-BoldMT" w:cs="Arial-BoldMT" w:hint="cs"/>
          <w:b/>
          <w:bCs/>
          <w:sz w:val="26"/>
          <w:szCs w:val="26"/>
          <w:rtl/>
        </w:rPr>
        <w:t>ע</w:t>
      </w:r>
      <w:r w:rsidRPr="00A56FC6">
        <w:rPr>
          <w:rFonts w:ascii="Arial-BoldMT" w:cs="Arial-BoldMT"/>
          <w:b/>
          <w:bCs/>
          <w:sz w:val="26"/>
          <w:szCs w:val="26"/>
          <w:rtl/>
        </w:rPr>
        <w:t>"</w:t>
      </w:r>
      <w:r w:rsidRPr="00A56FC6">
        <w:rPr>
          <w:rFonts w:ascii="Arial-BoldMT" w:cs="Arial-BoldMT" w:hint="cs"/>
          <w:b/>
          <w:bCs/>
          <w:sz w:val="26"/>
          <w:szCs w:val="26"/>
          <w:rtl/>
        </w:rPr>
        <w:t>י</w:t>
      </w:r>
      <w:r w:rsidRPr="00A56FC6">
        <w:rPr>
          <w:rFonts w:ascii="Arial-BoldMT" w:cs="Arial-BoldMT"/>
          <w:b/>
          <w:bCs/>
          <w:sz w:val="26"/>
          <w:szCs w:val="26"/>
        </w:rPr>
        <w:t>:</w:t>
      </w:r>
    </w:p>
    <w:p w:rsidR="004F13F8" w:rsidRPr="00A56FC6" w:rsidRDefault="004F13F8" w:rsidP="00A56FC6">
      <w:pPr>
        <w:spacing w:after="0" w:line="240" w:lineRule="auto"/>
        <w:rPr>
          <w:rFonts w:ascii="Times New Roman" w:eastAsia="Times New Roman" w:hAnsi="Times New Roman" w:cs="Arial-BoldMT"/>
          <w:b/>
          <w:bCs/>
          <w:sz w:val="28"/>
          <w:szCs w:val="26"/>
          <w:rtl/>
        </w:rPr>
      </w:pPr>
      <w:r w:rsidRPr="00A56FC6">
        <w:rPr>
          <w:rFonts w:ascii="Arial" w:eastAsia="Times New Roman" w:hAnsi="Arial" w:cs="Arial-BoldMT" w:hint="cs"/>
          <w:b/>
          <w:bCs/>
          <w:color w:val="000000"/>
          <w:sz w:val="28"/>
          <w:szCs w:val="26"/>
          <w:rtl/>
        </w:rPr>
        <w:t>יניב ביאליק</w:t>
      </w:r>
      <w:r w:rsidRPr="00A56FC6">
        <w:rPr>
          <w:rFonts w:ascii="Arial" w:eastAsia="Times New Roman" w:hAnsi="Arial" w:cs="Arial-BoldMT"/>
          <w:b/>
          <w:bCs/>
          <w:color w:val="000000"/>
          <w:sz w:val="28"/>
          <w:szCs w:val="26"/>
          <w:rtl/>
        </w:rPr>
        <w:t xml:space="preserve">: </w:t>
      </w:r>
      <w:r w:rsidRPr="00A56FC6">
        <w:rPr>
          <w:rFonts w:ascii="Arial" w:eastAsia="Times New Roman" w:hAnsi="Arial" w:cs="Arial-BoldMT" w:hint="cs"/>
          <w:b/>
          <w:bCs/>
          <w:color w:val="000000"/>
          <w:sz w:val="28"/>
          <w:szCs w:val="26"/>
          <w:rtl/>
        </w:rPr>
        <w:t>312338213</w:t>
      </w:r>
    </w:p>
    <w:p w:rsidR="004F13F8" w:rsidRPr="00A56FC6" w:rsidRDefault="004F13F8" w:rsidP="00A56FC6">
      <w:pPr>
        <w:spacing w:after="0" w:line="240" w:lineRule="auto"/>
        <w:rPr>
          <w:rFonts w:ascii="Times New Roman" w:eastAsia="Times New Roman" w:hAnsi="Times New Roman" w:cs="Arial-BoldMT"/>
          <w:b/>
          <w:bCs/>
          <w:sz w:val="28"/>
          <w:szCs w:val="26"/>
          <w:rtl/>
        </w:rPr>
      </w:pPr>
      <w:r w:rsidRPr="00A56FC6">
        <w:rPr>
          <w:rFonts w:ascii="Arial" w:eastAsia="Times New Roman" w:hAnsi="Arial" w:cs="Arial-BoldMT" w:hint="cs"/>
          <w:b/>
          <w:bCs/>
          <w:color w:val="000000"/>
          <w:sz w:val="28"/>
          <w:szCs w:val="26"/>
          <w:rtl/>
        </w:rPr>
        <w:t>אביחי</w:t>
      </w:r>
      <w:r w:rsidR="0013015E">
        <w:rPr>
          <w:rFonts w:ascii="Times New Roman" w:eastAsia="Times New Roman" w:hAnsi="Times New Roman" w:cs="Arial-BoldMT" w:hint="cs"/>
          <w:b/>
          <w:bCs/>
          <w:sz w:val="28"/>
          <w:szCs w:val="26"/>
          <w:rtl/>
        </w:rPr>
        <w:t xml:space="preserve"> </w:t>
      </w:r>
      <w:proofErr w:type="spellStart"/>
      <w:r w:rsidR="0013015E">
        <w:rPr>
          <w:rFonts w:ascii="Times New Roman" w:eastAsia="Times New Roman" w:hAnsi="Times New Roman" w:cs="Arial-BoldMT" w:hint="cs"/>
          <w:b/>
          <w:bCs/>
          <w:sz w:val="28"/>
          <w:szCs w:val="26"/>
          <w:rtl/>
        </w:rPr>
        <w:t>טויטו</w:t>
      </w:r>
      <w:proofErr w:type="spellEnd"/>
      <w:r w:rsidR="0013015E">
        <w:rPr>
          <w:rFonts w:ascii="Times New Roman" w:eastAsia="Times New Roman" w:hAnsi="Times New Roman" w:cs="Arial-BoldMT" w:hint="cs"/>
          <w:b/>
          <w:bCs/>
          <w:sz w:val="28"/>
          <w:szCs w:val="26"/>
          <w:rtl/>
        </w:rPr>
        <w:t xml:space="preserve"> :203689112</w:t>
      </w:r>
    </w:p>
    <w:p w:rsidR="004F13F8" w:rsidRPr="00A56FC6" w:rsidRDefault="004F13F8" w:rsidP="00A56FC6">
      <w:pPr>
        <w:spacing w:after="0" w:line="240" w:lineRule="auto"/>
        <w:rPr>
          <w:rFonts w:ascii="Times New Roman" w:eastAsia="Times New Roman" w:hAnsi="Times New Roman" w:cs="Arial-BoldMT"/>
          <w:b/>
          <w:bCs/>
          <w:sz w:val="28"/>
          <w:szCs w:val="26"/>
          <w:rtl/>
        </w:rPr>
      </w:pPr>
      <w:r w:rsidRPr="00A56FC6">
        <w:rPr>
          <w:rFonts w:ascii="Arial" w:eastAsia="Times New Roman" w:hAnsi="Arial" w:cs="Arial-BoldMT" w:hint="cs"/>
          <w:b/>
          <w:bCs/>
          <w:color w:val="000000"/>
          <w:sz w:val="28"/>
          <w:szCs w:val="26"/>
          <w:rtl/>
        </w:rPr>
        <w:t>תום</w:t>
      </w:r>
      <w:r w:rsidR="00551004">
        <w:rPr>
          <w:rFonts w:ascii="Arial" w:eastAsia="Times New Roman" w:hAnsi="Arial" w:cs="Arial-BoldMT" w:hint="cs"/>
          <w:b/>
          <w:bCs/>
          <w:color w:val="000000"/>
          <w:sz w:val="28"/>
          <w:szCs w:val="26"/>
          <w:rtl/>
        </w:rPr>
        <w:t xml:space="preserve"> פרץ</w:t>
      </w:r>
      <w:r w:rsidR="0013015E">
        <w:rPr>
          <w:rFonts w:ascii="Times New Roman" w:eastAsia="Times New Roman" w:hAnsi="Times New Roman" w:cs="Arial-BoldMT" w:hint="cs"/>
          <w:b/>
          <w:bCs/>
          <w:sz w:val="28"/>
          <w:szCs w:val="26"/>
          <w:rtl/>
        </w:rPr>
        <w:t>:201101243</w:t>
      </w:r>
    </w:p>
    <w:p w:rsidR="0030424C" w:rsidRPr="00A56FC6" w:rsidRDefault="0030424C" w:rsidP="00A56FC6">
      <w:pPr>
        <w:tabs>
          <w:tab w:val="left" w:pos="617"/>
        </w:tabs>
        <w:spacing w:line="240" w:lineRule="atLeast"/>
        <w:rPr>
          <w:rFonts w:cs="Arial-BoldMT"/>
          <w:sz w:val="28"/>
          <w:szCs w:val="26"/>
          <w:rtl/>
        </w:rPr>
      </w:pPr>
    </w:p>
    <w:p w:rsidR="0030424C" w:rsidRPr="00A56FC6" w:rsidRDefault="0030424C" w:rsidP="00A56FC6">
      <w:pPr>
        <w:tabs>
          <w:tab w:val="left" w:pos="617"/>
        </w:tabs>
        <w:spacing w:line="240" w:lineRule="atLeast"/>
        <w:rPr>
          <w:rFonts w:cs="Arial-BoldMT"/>
          <w:b/>
          <w:bCs/>
          <w:sz w:val="28"/>
          <w:szCs w:val="26"/>
          <w:rtl/>
        </w:rPr>
      </w:pPr>
      <w:r w:rsidRPr="00A56FC6">
        <w:rPr>
          <w:rFonts w:cs="Arial-BoldMT"/>
          <w:b/>
          <w:bCs/>
          <w:sz w:val="28"/>
          <w:szCs w:val="26"/>
          <w:rtl/>
        </w:rPr>
        <w:t>נבדק ואושר ע"י: _________</w:t>
      </w:r>
    </w:p>
    <w:p w:rsidR="00D94596" w:rsidRDefault="00D94596" w:rsidP="00977843">
      <w:pPr>
        <w:spacing w:after="0" w:line="240" w:lineRule="auto"/>
        <w:jc w:val="center"/>
        <w:rPr>
          <w:rFonts w:ascii="Arial" w:eastAsia="Times New Roman" w:hAnsi="Arial" w:cs="Arial"/>
          <w:b/>
          <w:bCs/>
          <w:color w:val="000000"/>
          <w:sz w:val="48"/>
          <w:szCs w:val="48"/>
          <w:u w:val="single"/>
          <w:rtl/>
          <w14:shadow w14:blurRad="63500" w14:dist="0" w14:dir="0" w14:sx="102000" w14:sy="102000" w14:kx="0" w14:ky="0" w14:algn="ctr">
            <w14:srgbClr w14:val="000000">
              <w14:alpha w14:val="60000"/>
            </w14:srgbClr>
          </w14:shadow>
          <w14:reflection w14:blurRad="6350" w14:stA="55000" w14:stPos="0" w14:endA="50" w14:endPos="85000" w14:dist="60007" w14:dir="5400000" w14:fadeDir="5400000" w14:sx="100000" w14:sy="-100000" w14:kx="0" w14:ky="0" w14:algn="bl"/>
          <w14:textOutline w14:w="9525" w14:cap="rnd" w14:cmpd="sng" w14:algn="ctr">
            <w14:solidFill>
              <w14:schemeClr w14:val="bg1">
                <w14:lumMod w14:val="75000"/>
              </w14:schemeClr>
            </w14:solidFill>
            <w14:prstDash w14:val="solid"/>
            <w14:bevel/>
          </w14:textOutline>
        </w:rPr>
        <w:sectPr w:rsidR="00D94596" w:rsidSect="002C2E9E">
          <w:headerReference w:type="default" r:id="rId9"/>
          <w:headerReference w:type="first" r:id="rId10"/>
          <w:footerReference w:type="first" r:id="rId11"/>
          <w:pgSz w:w="11906" w:h="16838"/>
          <w:pgMar w:top="1440" w:right="1800" w:bottom="1440" w:left="1800" w:header="708" w:footer="708" w:gutter="0"/>
          <w:cols w:space="708"/>
          <w:bidi/>
          <w:rtlGutter/>
          <w:docGrid w:linePitch="360"/>
        </w:sectPr>
      </w:pPr>
    </w:p>
    <w:bookmarkStart w:id="0" w:name="_GoBack" w:displacedByCustomXml="next"/>
    <w:sdt>
      <w:sdtPr>
        <w:rPr>
          <w:rFonts w:asciiTheme="minorHAnsi" w:eastAsiaTheme="minorHAnsi" w:hAnsiTheme="minorHAnsi" w:cstheme="minorBidi"/>
          <w:color w:val="auto"/>
          <w:sz w:val="22"/>
          <w:szCs w:val="22"/>
          <w:rtl/>
          <w:cs/>
          <w:lang w:val="he-IL"/>
        </w:rPr>
        <w:id w:val="-1342006014"/>
        <w:docPartObj>
          <w:docPartGallery w:val="Table of Contents"/>
          <w:docPartUnique/>
        </w:docPartObj>
      </w:sdtPr>
      <w:sdtEndPr>
        <w:rPr>
          <w:rFonts w:eastAsiaTheme="minorEastAsia"/>
          <w:b/>
          <w:bCs/>
          <w:sz w:val="21"/>
          <w:szCs w:val="21"/>
          <w:cs w:val="0"/>
        </w:rPr>
      </w:sdtEndPr>
      <w:sdtContent>
        <w:p w:rsidR="004860B7" w:rsidRPr="00341F5A" w:rsidRDefault="004860B7" w:rsidP="00FD299E">
          <w:pPr>
            <w:pStyle w:val="a5"/>
            <w:spacing w:line="276" w:lineRule="auto"/>
            <w:rPr>
              <w:rFonts w:ascii="Arial" w:eastAsia="Times New Roman" w:hAnsi="Arial" w:cs="Arial"/>
              <w:b/>
              <w:bCs/>
              <w:color w:val="0B5294" w:themeColor="accent1" w:themeShade="BF"/>
              <w:kern w:val="36"/>
              <w:sz w:val="52"/>
              <w:szCs w:val="52"/>
              <w:cs/>
            </w:rPr>
          </w:pPr>
          <w:r w:rsidRPr="00341F5A">
            <w:rPr>
              <w:b/>
              <w:bCs/>
              <w:color w:val="0B5294" w:themeColor="accent1" w:themeShade="BF"/>
              <w:sz w:val="52"/>
              <w:szCs w:val="52"/>
              <w:cs/>
              <w:lang w:val="he-IL"/>
            </w:rPr>
            <w:t>תוכן עניינים</w:t>
          </w:r>
        </w:p>
        <w:bookmarkEnd w:id="0"/>
        <w:p w:rsidR="00341F5A" w:rsidRPr="00341F5A" w:rsidRDefault="004860B7">
          <w:pPr>
            <w:pStyle w:val="TOC1"/>
            <w:rPr>
              <w:noProof/>
              <w:sz w:val="24"/>
              <w:szCs w:val="24"/>
              <w:rtl/>
            </w:rPr>
          </w:pPr>
          <w:r w:rsidRPr="00341F5A">
            <w:rPr>
              <w:sz w:val="24"/>
              <w:szCs w:val="24"/>
            </w:rPr>
            <w:fldChar w:fldCharType="begin"/>
          </w:r>
          <w:r w:rsidRPr="00341F5A">
            <w:rPr>
              <w:sz w:val="24"/>
              <w:szCs w:val="24"/>
            </w:rPr>
            <w:instrText xml:space="preserve"> TOC \o "1-3" \h \z \u </w:instrText>
          </w:r>
          <w:r w:rsidRPr="00341F5A">
            <w:rPr>
              <w:sz w:val="24"/>
              <w:szCs w:val="24"/>
            </w:rPr>
            <w:fldChar w:fldCharType="separate"/>
          </w:r>
          <w:hyperlink w:anchor="_Toc9040455" w:history="1">
            <w:r w:rsidR="00341F5A" w:rsidRPr="00341F5A">
              <w:rPr>
                <w:rStyle w:val="Hyperlink"/>
                <w:rFonts w:eastAsia="Times New Roman" w:cs="Arial-BoldMT"/>
                <w:b/>
                <w:bCs/>
                <w:noProof/>
                <w:kern w:val="36"/>
                <w:sz w:val="24"/>
                <w:szCs w:val="24"/>
                <w:rtl/>
              </w:rPr>
              <w:t>הקדמה</w:t>
            </w:r>
            <w:r w:rsidR="00341F5A" w:rsidRPr="00341F5A">
              <w:rPr>
                <w:noProof/>
                <w:webHidden/>
                <w:sz w:val="24"/>
                <w:szCs w:val="24"/>
                <w:rtl/>
              </w:rPr>
              <w:tab/>
            </w:r>
            <w:r w:rsidR="007A7D5D">
              <w:rPr>
                <w:noProof/>
                <w:webHidden/>
                <w:sz w:val="24"/>
                <w:szCs w:val="24"/>
              </w:rPr>
              <w:t>1</w:t>
            </w:r>
          </w:hyperlink>
        </w:p>
        <w:p w:rsidR="00341F5A" w:rsidRPr="00341F5A" w:rsidRDefault="006C35F7">
          <w:pPr>
            <w:pStyle w:val="TOC1"/>
            <w:rPr>
              <w:noProof/>
              <w:sz w:val="24"/>
              <w:szCs w:val="24"/>
              <w:rtl/>
            </w:rPr>
          </w:pPr>
          <w:hyperlink w:anchor="_Toc9040456" w:history="1">
            <w:r w:rsidR="00341F5A" w:rsidRPr="00341F5A">
              <w:rPr>
                <w:rStyle w:val="Hyperlink"/>
                <w:rFonts w:ascii="Arial" w:eastAsia="Times New Roman" w:hAnsi="Arial" w:cs="Arial-BoldMT"/>
                <w:b/>
                <w:bCs/>
                <w:noProof/>
                <w:kern w:val="36"/>
                <w:sz w:val="24"/>
                <w:szCs w:val="24"/>
                <w:rtl/>
              </w:rPr>
              <w:t>תמצית מנהלים</w:t>
            </w:r>
            <w:r w:rsidR="00341F5A" w:rsidRPr="00341F5A">
              <w:rPr>
                <w:noProof/>
                <w:webHidden/>
                <w:sz w:val="24"/>
                <w:szCs w:val="24"/>
                <w:rtl/>
              </w:rPr>
              <w:tab/>
            </w:r>
            <w:r w:rsidR="00341F5A" w:rsidRPr="00341F5A">
              <w:rPr>
                <w:noProof/>
                <w:webHidden/>
                <w:sz w:val="24"/>
                <w:szCs w:val="24"/>
                <w:rtl/>
              </w:rPr>
              <w:fldChar w:fldCharType="begin"/>
            </w:r>
            <w:r w:rsidR="00341F5A" w:rsidRPr="00341F5A">
              <w:rPr>
                <w:noProof/>
                <w:webHidden/>
                <w:sz w:val="24"/>
                <w:szCs w:val="24"/>
                <w:rtl/>
              </w:rPr>
              <w:instrText xml:space="preserve"> </w:instrText>
            </w:r>
            <w:r w:rsidR="00341F5A" w:rsidRPr="00341F5A">
              <w:rPr>
                <w:noProof/>
                <w:webHidden/>
                <w:sz w:val="24"/>
                <w:szCs w:val="24"/>
              </w:rPr>
              <w:instrText>PAGEREF</w:instrText>
            </w:r>
            <w:r w:rsidR="00341F5A" w:rsidRPr="00341F5A">
              <w:rPr>
                <w:noProof/>
                <w:webHidden/>
                <w:sz w:val="24"/>
                <w:szCs w:val="24"/>
                <w:rtl/>
              </w:rPr>
              <w:instrText xml:space="preserve"> _</w:instrText>
            </w:r>
            <w:r w:rsidR="00341F5A" w:rsidRPr="00341F5A">
              <w:rPr>
                <w:noProof/>
                <w:webHidden/>
                <w:sz w:val="24"/>
                <w:szCs w:val="24"/>
              </w:rPr>
              <w:instrText>Toc9040456 \h</w:instrText>
            </w:r>
            <w:r w:rsidR="00341F5A" w:rsidRPr="00341F5A">
              <w:rPr>
                <w:noProof/>
                <w:webHidden/>
                <w:sz w:val="24"/>
                <w:szCs w:val="24"/>
                <w:rtl/>
              </w:rPr>
              <w:instrText xml:space="preserve"> </w:instrText>
            </w:r>
            <w:r w:rsidR="00341F5A" w:rsidRPr="00341F5A">
              <w:rPr>
                <w:noProof/>
                <w:webHidden/>
                <w:sz w:val="24"/>
                <w:szCs w:val="24"/>
                <w:rtl/>
              </w:rPr>
            </w:r>
            <w:r w:rsidR="00341F5A" w:rsidRPr="00341F5A">
              <w:rPr>
                <w:noProof/>
                <w:webHidden/>
                <w:sz w:val="24"/>
                <w:szCs w:val="24"/>
                <w:rtl/>
              </w:rPr>
              <w:fldChar w:fldCharType="separate"/>
            </w:r>
            <w:r w:rsidR="007A7D5D">
              <w:rPr>
                <w:noProof/>
                <w:webHidden/>
                <w:sz w:val="24"/>
                <w:szCs w:val="24"/>
                <w:rtl/>
              </w:rPr>
              <w:t>1</w:t>
            </w:r>
            <w:r w:rsidR="00341F5A" w:rsidRPr="00341F5A">
              <w:rPr>
                <w:noProof/>
                <w:webHidden/>
                <w:sz w:val="24"/>
                <w:szCs w:val="24"/>
                <w:rtl/>
              </w:rPr>
              <w:fldChar w:fldCharType="end"/>
            </w:r>
          </w:hyperlink>
        </w:p>
        <w:p w:rsidR="00341F5A" w:rsidRPr="00341F5A" w:rsidRDefault="006C35F7">
          <w:pPr>
            <w:pStyle w:val="TOC1"/>
            <w:rPr>
              <w:noProof/>
              <w:sz w:val="24"/>
              <w:szCs w:val="24"/>
              <w:rtl/>
            </w:rPr>
          </w:pPr>
          <w:hyperlink w:anchor="_Toc9040457" w:history="1">
            <w:r w:rsidR="00341F5A" w:rsidRPr="00341F5A">
              <w:rPr>
                <w:rStyle w:val="Hyperlink"/>
                <w:rFonts w:eastAsia="Times New Roman" w:cstheme="minorHAnsi"/>
                <w:b/>
                <w:bCs/>
                <w:noProof/>
                <w:kern w:val="36"/>
                <w:sz w:val="24"/>
                <w:szCs w:val="24"/>
                <w:rtl/>
              </w:rPr>
              <w:t>1</w:t>
            </w:r>
            <w:r w:rsidR="00341F5A" w:rsidRPr="00341F5A">
              <w:rPr>
                <w:rStyle w:val="Hyperlink"/>
                <w:rFonts w:eastAsia="Times New Roman" w:cstheme="minorHAnsi"/>
                <w:noProof/>
                <w:kern w:val="36"/>
                <w:sz w:val="24"/>
                <w:szCs w:val="24"/>
                <w:rtl/>
              </w:rPr>
              <w:t xml:space="preserve">     </w:t>
            </w:r>
            <w:r w:rsidR="00341F5A" w:rsidRPr="00341F5A">
              <w:rPr>
                <w:rStyle w:val="Hyperlink"/>
                <w:rFonts w:eastAsia="Times New Roman" w:cstheme="minorHAnsi"/>
                <w:b/>
                <w:bCs/>
                <w:noProof/>
                <w:kern w:val="36"/>
                <w:sz w:val="24"/>
                <w:szCs w:val="24"/>
                <w:rtl/>
              </w:rPr>
              <w:t>יעדים</w:t>
            </w:r>
            <w:r w:rsidR="00341F5A" w:rsidRPr="00341F5A">
              <w:rPr>
                <w:noProof/>
                <w:webHidden/>
                <w:sz w:val="24"/>
                <w:szCs w:val="24"/>
                <w:rtl/>
              </w:rPr>
              <w:tab/>
            </w:r>
            <w:r w:rsidR="00341F5A" w:rsidRPr="00341F5A">
              <w:rPr>
                <w:noProof/>
                <w:webHidden/>
                <w:sz w:val="24"/>
                <w:szCs w:val="24"/>
                <w:rtl/>
              </w:rPr>
              <w:fldChar w:fldCharType="begin"/>
            </w:r>
            <w:r w:rsidR="00341F5A" w:rsidRPr="00341F5A">
              <w:rPr>
                <w:noProof/>
                <w:webHidden/>
                <w:sz w:val="24"/>
                <w:szCs w:val="24"/>
                <w:rtl/>
              </w:rPr>
              <w:instrText xml:space="preserve"> </w:instrText>
            </w:r>
            <w:r w:rsidR="00341F5A" w:rsidRPr="00341F5A">
              <w:rPr>
                <w:noProof/>
                <w:webHidden/>
                <w:sz w:val="24"/>
                <w:szCs w:val="24"/>
              </w:rPr>
              <w:instrText>PAGEREF</w:instrText>
            </w:r>
            <w:r w:rsidR="00341F5A" w:rsidRPr="00341F5A">
              <w:rPr>
                <w:noProof/>
                <w:webHidden/>
                <w:sz w:val="24"/>
                <w:szCs w:val="24"/>
                <w:rtl/>
              </w:rPr>
              <w:instrText xml:space="preserve"> _</w:instrText>
            </w:r>
            <w:r w:rsidR="00341F5A" w:rsidRPr="00341F5A">
              <w:rPr>
                <w:noProof/>
                <w:webHidden/>
                <w:sz w:val="24"/>
                <w:szCs w:val="24"/>
              </w:rPr>
              <w:instrText>Toc9040457 \h</w:instrText>
            </w:r>
            <w:r w:rsidR="00341F5A" w:rsidRPr="00341F5A">
              <w:rPr>
                <w:noProof/>
                <w:webHidden/>
                <w:sz w:val="24"/>
                <w:szCs w:val="24"/>
                <w:rtl/>
              </w:rPr>
              <w:instrText xml:space="preserve"> </w:instrText>
            </w:r>
            <w:r w:rsidR="00341F5A" w:rsidRPr="00341F5A">
              <w:rPr>
                <w:noProof/>
                <w:webHidden/>
                <w:sz w:val="24"/>
                <w:szCs w:val="24"/>
                <w:rtl/>
              </w:rPr>
            </w:r>
            <w:r w:rsidR="00341F5A" w:rsidRPr="00341F5A">
              <w:rPr>
                <w:noProof/>
                <w:webHidden/>
                <w:sz w:val="24"/>
                <w:szCs w:val="24"/>
                <w:rtl/>
              </w:rPr>
              <w:fldChar w:fldCharType="separate"/>
            </w:r>
            <w:r w:rsidR="007A7D5D">
              <w:rPr>
                <w:noProof/>
                <w:webHidden/>
                <w:sz w:val="24"/>
                <w:szCs w:val="24"/>
                <w:rtl/>
              </w:rPr>
              <w:t>2</w:t>
            </w:r>
            <w:r w:rsidR="00341F5A" w:rsidRPr="00341F5A">
              <w:rPr>
                <w:noProof/>
                <w:webHidden/>
                <w:sz w:val="24"/>
                <w:szCs w:val="24"/>
                <w:rtl/>
              </w:rPr>
              <w:fldChar w:fldCharType="end"/>
            </w:r>
          </w:hyperlink>
        </w:p>
        <w:p w:rsidR="00341F5A" w:rsidRPr="00341F5A" w:rsidRDefault="006C35F7">
          <w:pPr>
            <w:pStyle w:val="TOC1"/>
            <w:rPr>
              <w:noProof/>
              <w:sz w:val="24"/>
              <w:szCs w:val="24"/>
              <w:rtl/>
            </w:rPr>
          </w:pPr>
          <w:hyperlink w:anchor="_Toc9040458" w:history="1">
            <w:r w:rsidR="00341F5A" w:rsidRPr="00341F5A">
              <w:rPr>
                <w:rStyle w:val="Hyperlink"/>
                <w:rFonts w:eastAsia="Times New Roman" w:cstheme="minorHAnsi"/>
                <w:b/>
                <w:bCs/>
                <w:noProof/>
                <w:kern w:val="36"/>
                <w:sz w:val="24"/>
                <w:szCs w:val="24"/>
                <w:rtl/>
              </w:rPr>
              <w:t>1.1 תיאור הלקוח</w:t>
            </w:r>
            <w:r w:rsidR="00341F5A" w:rsidRPr="00341F5A">
              <w:rPr>
                <w:noProof/>
                <w:webHidden/>
                <w:sz w:val="24"/>
                <w:szCs w:val="24"/>
                <w:rtl/>
              </w:rPr>
              <w:tab/>
            </w:r>
            <w:r w:rsidR="00341F5A" w:rsidRPr="00341F5A">
              <w:rPr>
                <w:noProof/>
                <w:webHidden/>
                <w:sz w:val="24"/>
                <w:szCs w:val="24"/>
                <w:rtl/>
              </w:rPr>
              <w:fldChar w:fldCharType="begin"/>
            </w:r>
            <w:r w:rsidR="00341F5A" w:rsidRPr="00341F5A">
              <w:rPr>
                <w:noProof/>
                <w:webHidden/>
                <w:sz w:val="24"/>
                <w:szCs w:val="24"/>
                <w:rtl/>
              </w:rPr>
              <w:instrText xml:space="preserve"> </w:instrText>
            </w:r>
            <w:r w:rsidR="00341F5A" w:rsidRPr="00341F5A">
              <w:rPr>
                <w:noProof/>
                <w:webHidden/>
                <w:sz w:val="24"/>
                <w:szCs w:val="24"/>
              </w:rPr>
              <w:instrText>PAGEREF</w:instrText>
            </w:r>
            <w:r w:rsidR="00341F5A" w:rsidRPr="00341F5A">
              <w:rPr>
                <w:noProof/>
                <w:webHidden/>
                <w:sz w:val="24"/>
                <w:szCs w:val="24"/>
                <w:rtl/>
              </w:rPr>
              <w:instrText xml:space="preserve"> _</w:instrText>
            </w:r>
            <w:r w:rsidR="00341F5A" w:rsidRPr="00341F5A">
              <w:rPr>
                <w:noProof/>
                <w:webHidden/>
                <w:sz w:val="24"/>
                <w:szCs w:val="24"/>
              </w:rPr>
              <w:instrText>Toc9040458 \h</w:instrText>
            </w:r>
            <w:r w:rsidR="00341F5A" w:rsidRPr="00341F5A">
              <w:rPr>
                <w:noProof/>
                <w:webHidden/>
                <w:sz w:val="24"/>
                <w:szCs w:val="24"/>
                <w:rtl/>
              </w:rPr>
              <w:instrText xml:space="preserve"> </w:instrText>
            </w:r>
            <w:r w:rsidR="00341F5A" w:rsidRPr="00341F5A">
              <w:rPr>
                <w:noProof/>
                <w:webHidden/>
                <w:sz w:val="24"/>
                <w:szCs w:val="24"/>
                <w:rtl/>
              </w:rPr>
            </w:r>
            <w:r w:rsidR="00341F5A" w:rsidRPr="00341F5A">
              <w:rPr>
                <w:noProof/>
                <w:webHidden/>
                <w:sz w:val="24"/>
                <w:szCs w:val="24"/>
                <w:rtl/>
              </w:rPr>
              <w:fldChar w:fldCharType="separate"/>
            </w:r>
            <w:r w:rsidR="007A7D5D">
              <w:rPr>
                <w:noProof/>
                <w:webHidden/>
                <w:sz w:val="24"/>
                <w:szCs w:val="24"/>
                <w:rtl/>
              </w:rPr>
              <w:t>2</w:t>
            </w:r>
            <w:r w:rsidR="00341F5A" w:rsidRPr="00341F5A">
              <w:rPr>
                <w:noProof/>
                <w:webHidden/>
                <w:sz w:val="24"/>
                <w:szCs w:val="24"/>
                <w:rtl/>
              </w:rPr>
              <w:fldChar w:fldCharType="end"/>
            </w:r>
          </w:hyperlink>
        </w:p>
        <w:p w:rsidR="00341F5A" w:rsidRPr="00341F5A" w:rsidRDefault="006C35F7">
          <w:pPr>
            <w:pStyle w:val="TOC2"/>
            <w:rPr>
              <w:rFonts w:eastAsiaTheme="minorEastAsia" w:cstheme="minorBidi"/>
              <w:b w:val="0"/>
              <w:bCs w:val="0"/>
              <w:color w:val="auto"/>
              <w:sz w:val="24"/>
              <w:szCs w:val="24"/>
              <w:rtl/>
            </w:rPr>
          </w:pPr>
          <w:hyperlink w:anchor="_Toc9040459" w:history="1">
            <w:r w:rsidR="00341F5A" w:rsidRPr="00341F5A">
              <w:rPr>
                <w:rStyle w:val="Hyperlink"/>
                <w:sz w:val="24"/>
                <w:szCs w:val="24"/>
                <w:rtl/>
              </w:rPr>
              <w:t>1.1.2 המשתמשים</w:t>
            </w:r>
            <w:r w:rsidR="00341F5A" w:rsidRPr="00341F5A">
              <w:rPr>
                <w:webHidden/>
                <w:sz w:val="24"/>
                <w:szCs w:val="24"/>
                <w:rtl/>
              </w:rPr>
              <w:tab/>
            </w:r>
            <w:r w:rsidR="00341F5A" w:rsidRPr="00341F5A">
              <w:rPr>
                <w:webHidden/>
                <w:sz w:val="24"/>
                <w:szCs w:val="24"/>
                <w:rtl/>
              </w:rPr>
              <w:fldChar w:fldCharType="begin"/>
            </w:r>
            <w:r w:rsidR="00341F5A" w:rsidRPr="00341F5A">
              <w:rPr>
                <w:webHidden/>
                <w:sz w:val="24"/>
                <w:szCs w:val="24"/>
                <w:rtl/>
              </w:rPr>
              <w:instrText xml:space="preserve"> </w:instrText>
            </w:r>
            <w:r w:rsidR="00341F5A" w:rsidRPr="00341F5A">
              <w:rPr>
                <w:webHidden/>
                <w:sz w:val="24"/>
                <w:szCs w:val="24"/>
              </w:rPr>
              <w:instrText>PAGEREF</w:instrText>
            </w:r>
            <w:r w:rsidR="00341F5A" w:rsidRPr="00341F5A">
              <w:rPr>
                <w:webHidden/>
                <w:sz w:val="24"/>
                <w:szCs w:val="24"/>
                <w:rtl/>
              </w:rPr>
              <w:instrText xml:space="preserve"> _</w:instrText>
            </w:r>
            <w:r w:rsidR="00341F5A" w:rsidRPr="00341F5A">
              <w:rPr>
                <w:webHidden/>
                <w:sz w:val="24"/>
                <w:szCs w:val="24"/>
              </w:rPr>
              <w:instrText>Toc9040459 \h</w:instrText>
            </w:r>
            <w:r w:rsidR="00341F5A" w:rsidRPr="00341F5A">
              <w:rPr>
                <w:webHidden/>
                <w:sz w:val="24"/>
                <w:szCs w:val="24"/>
                <w:rtl/>
              </w:rPr>
              <w:instrText xml:space="preserve"> </w:instrText>
            </w:r>
            <w:r w:rsidR="00341F5A" w:rsidRPr="00341F5A">
              <w:rPr>
                <w:webHidden/>
                <w:sz w:val="24"/>
                <w:szCs w:val="24"/>
                <w:rtl/>
              </w:rPr>
            </w:r>
            <w:r w:rsidR="00341F5A" w:rsidRPr="00341F5A">
              <w:rPr>
                <w:webHidden/>
                <w:sz w:val="24"/>
                <w:szCs w:val="24"/>
                <w:rtl/>
              </w:rPr>
              <w:fldChar w:fldCharType="separate"/>
            </w:r>
            <w:r w:rsidR="007A7D5D">
              <w:rPr>
                <w:rFonts w:cs="Times New Roman"/>
                <w:webHidden/>
                <w:sz w:val="24"/>
                <w:szCs w:val="24"/>
                <w:rtl/>
              </w:rPr>
              <w:t>2</w:t>
            </w:r>
            <w:r w:rsidR="00341F5A" w:rsidRPr="00341F5A">
              <w:rPr>
                <w:webHidden/>
                <w:sz w:val="24"/>
                <w:szCs w:val="24"/>
                <w:rtl/>
              </w:rPr>
              <w:fldChar w:fldCharType="end"/>
            </w:r>
          </w:hyperlink>
        </w:p>
        <w:p w:rsidR="00341F5A" w:rsidRPr="00341F5A" w:rsidRDefault="006C35F7">
          <w:pPr>
            <w:pStyle w:val="TOC2"/>
            <w:rPr>
              <w:rFonts w:eastAsiaTheme="minorEastAsia" w:cstheme="minorBidi"/>
              <w:b w:val="0"/>
              <w:bCs w:val="0"/>
              <w:color w:val="auto"/>
              <w:sz w:val="24"/>
              <w:szCs w:val="24"/>
              <w:rtl/>
            </w:rPr>
          </w:pPr>
          <w:hyperlink w:anchor="_Toc9040460" w:history="1">
            <w:r w:rsidR="00341F5A" w:rsidRPr="00341F5A">
              <w:rPr>
                <w:rStyle w:val="Hyperlink"/>
                <w:sz w:val="24"/>
                <w:szCs w:val="24"/>
                <w:rtl/>
              </w:rPr>
              <w:t>1.1.3  מומחה היישום</w:t>
            </w:r>
            <w:r w:rsidR="00341F5A" w:rsidRPr="00341F5A">
              <w:rPr>
                <w:webHidden/>
                <w:sz w:val="24"/>
                <w:szCs w:val="24"/>
                <w:rtl/>
              </w:rPr>
              <w:tab/>
            </w:r>
            <w:r w:rsidR="00341F5A" w:rsidRPr="00341F5A">
              <w:rPr>
                <w:webHidden/>
                <w:sz w:val="24"/>
                <w:szCs w:val="24"/>
                <w:rtl/>
              </w:rPr>
              <w:fldChar w:fldCharType="begin"/>
            </w:r>
            <w:r w:rsidR="00341F5A" w:rsidRPr="00341F5A">
              <w:rPr>
                <w:webHidden/>
                <w:sz w:val="24"/>
                <w:szCs w:val="24"/>
                <w:rtl/>
              </w:rPr>
              <w:instrText xml:space="preserve"> </w:instrText>
            </w:r>
            <w:r w:rsidR="00341F5A" w:rsidRPr="00341F5A">
              <w:rPr>
                <w:webHidden/>
                <w:sz w:val="24"/>
                <w:szCs w:val="24"/>
              </w:rPr>
              <w:instrText>PAGEREF</w:instrText>
            </w:r>
            <w:r w:rsidR="00341F5A" w:rsidRPr="00341F5A">
              <w:rPr>
                <w:webHidden/>
                <w:sz w:val="24"/>
                <w:szCs w:val="24"/>
                <w:rtl/>
              </w:rPr>
              <w:instrText xml:space="preserve"> _</w:instrText>
            </w:r>
            <w:r w:rsidR="00341F5A" w:rsidRPr="00341F5A">
              <w:rPr>
                <w:webHidden/>
                <w:sz w:val="24"/>
                <w:szCs w:val="24"/>
              </w:rPr>
              <w:instrText>Toc9040460 \h</w:instrText>
            </w:r>
            <w:r w:rsidR="00341F5A" w:rsidRPr="00341F5A">
              <w:rPr>
                <w:webHidden/>
                <w:sz w:val="24"/>
                <w:szCs w:val="24"/>
                <w:rtl/>
              </w:rPr>
              <w:instrText xml:space="preserve"> </w:instrText>
            </w:r>
            <w:r w:rsidR="00341F5A" w:rsidRPr="00341F5A">
              <w:rPr>
                <w:webHidden/>
                <w:sz w:val="24"/>
                <w:szCs w:val="24"/>
                <w:rtl/>
              </w:rPr>
            </w:r>
            <w:r w:rsidR="00341F5A" w:rsidRPr="00341F5A">
              <w:rPr>
                <w:webHidden/>
                <w:sz w:val="24"/>
                <w:szCs w:val="24"/>
                <w:rtl/>
              </w:rPr>
              <w:fldChar w:fldCharType="separate"/>
            </w:r>
            <w:r w:rsidR="007A7D5D">
              <w:rPr>
                <w:rFonts w:cs="Times New Roman"/>
                <w:webHidden/>
                <w:sz w:val="24"/>
                <w:szCs w:val="24"/>
                <w:rtl/>
              </w:rPr>
              <w:t>2</w:t>
            </w:r>
            <w:r w:rsidR="00341F5A" w:rsidRPr="00341F5A">
              <w:rPr>
                <w:webHidden/>
                <w:sz w:val="24"/>
                <w:szCs w:val="24"/>
                <w:rtl/>
              </w:rPr>
              <w:fldChar w:fldCharType="end"/>
            </w:r>
          </w:hyperlink>
        </w:p>
        <w:p w:rsidR="00341F5A" w:rsidRPr="00341F5A" w:rsidRDefault="006C35F7">
          <w:pPr>
            <w:pStyle w:val="TOC1"/>
            <w:rPr>
              <w:noProof/>
              <w:sz w:val="24"/>
              <w:szCs w:val="24"/>
              <w:rtl/>
            </w:rPr>
          </w:pPr>
          <w:hyperlink w:anchor="_Toc9040461" w:history="1">
            <w:r w:rsidR="00341F5A" w:rsidRPr="00341F5A">
              <w:rPr>
                <w:rStyle w:val="Hyperlink"/>
                <w:rFonts w:eastAsia="Times New Roman" w:cstheme="minorHAnsi"/>
                <w:b/>
                <w:bCs/>
                <w:noProof/>
                <w:kern w:val="36"/>
                <w:sz w:val="24"/>
                <w:szCs w:val="24"/>
                <w:rtl/>
              </w:rPr>
              <w:t>1.2 יעדים המערכת החדשה</w:t>
            </w:r>
            <w:r w:rsidR="00341F5A" w:rsidRPr="00341F5A">
              <w:rPr>
                <w:noProof/>
                <w:webHidden/>
                <w:sz w:val="24"/>
                <w:szCs w:val="24"/>
                <w:rtl/>
              </w:rPr>
              <w:tab/>
            </w:r>
            <w:r w:rsidR="00341F5A" w:rsidRPr="00341F5A">
              <w:rPr>
                <w:noProof/>
                <w:webHidden/>
                <w:sz w:val="24"/>
                <w:szCs w:val="24"/>
                <w:rtl/>
              </w:rPr>
              <w:fldChar w:fldCharType="begin"/>
            </w:r>
            <w:r w:rsidR="00341F5A" w:rsidRPr="00341F5A">
              <w:rPr>
                <w:noProof/>
                <w:webHidden/>
                <w:sz w:val="24"/>
                <w:szCs w:val="24"/>
                <w:rtl/>
              </w:rPr>
              <w:instrText xml:space="preserve"> </w:instrText>
            </w:r>
            <w:r w:rsidR="00341F5A" w:rsidRPr="00341F5A">
              <w:rPr>
                <w:noProof/>
                <w:webHidden/>
                <w:sz w:val="24"/>
                <w:szCs w:val="24"/>
              </w:rPr>
              <w:instrText>PAGEREF</w:instrText>
            </w:r>
            <w:r w:rsidR="00341F5A" w:rsidRPr="00341F5A">
              <w:rPr>
                <w:noProof/>
                <w:webHidden/>
                <w:sz w:val="24"/>
                <w:szCs w:val="24"/>
                <w:rtl/>
              </w:rPr>
              <w:instrText xml:space="preserve"> _</w:instrText>
            </w:r>
            <w:r w:rsidR="00341F5A" w:rsidRPr="00341F5A">
              <w:rPr>
                <w:noProof/>
                <w:webHidden/>
                <w:sz w:val="24"/>
                <w:szCs w:val="24"/>
              </w:rPr>
              <w:instrText>Toc9040461 \h</w:instrText>
            </w:r>
            <w:r w:rsidR="00341F5A" w:rsidRPr="00341F5A">
              <w:rPr>
                <w:noProof/>
                <w:webHidden/>
                <w:sz w:val="24"/>
                <w:szCs w:val="24"/>
                <w:rtl/>
              </w:rPr>
              <w:instrText xml:space="preserve"> </w:instrText>
            </w:r>
            <w:r w:rsidR="00341F5A" w:rsidRPr="00341F5A">
              <w:rPr>
                <w:noProof/>
                <w:webHidden/>
                <w:sz w:val="24"/>
                <w:szCs w:val="24"/>
                <w:rtl/>
              </w:rPr>
            </w:r>
            <w:r w:rsidR="00341F5A" w:rsidRPr="00341F5A">
              <w:rPr>
                <w:noProof/>
                <w:webHidden/>
                <w:sz w:val="24"/>
                <w:szCs w:val="24"/>
                <w:rtl/>
              </w:rPr>
              <w:fldChar w:fldCharType="separate"/>
            </w:r>
            <w:r w:rsidR="007A7D5D">
              <w:rPr>
                <w:noProof/>
                <w:webHidden/>
                <w:sz w:val="24"/>
                <w:szCs w:val="24"/>
                <w:rtl/>
              </w:rPr>
              <w:t>2</w:t>
            </w:r>
            <w:r w:rsidR="00341F5A" w:rsidRPr="00341F5A">
              <w:rPr>
                <w:noProof/>
                <w:webHidden/>
                <w:sz w:val="24"/>
                <w:szCs w:val="24"/>
                <w:rtl/>
              </w:rPr>
              <w:fldChar w:fldCharType="end"/>
            </w:r>
          </w:hyperlink>
        </w:p>
        <w:p w:rsidR="00341F5A" w:rsidRPr="00341F5A" w:rsidRDefault="006C35F7">
          <w:pPr>
            <w:pStyle w:val="TOC2"/>
            <w:rPr>
              <w:rFonts w:eastAsiaTheme="minorEastAsia" w:cstheme="minorBidi"/>
              <w:b w:val="0"/>
              <w:bCs w:val="0"/>
              <w:color w:val="auto"/>
              <w:sz w:val="24"/>
              <w:szCs w:val="24"/>
              <w:rtl/>
            </w:rPr>
          </w:pPr>
          <w:hyperlink w:anchor="_Toc9040462" w:history="1">
            <w:r w:rsidR="00341F5A" w:rsidRPr="00341F5A">
              <w:rPr>
                <w:rStyle w:val="Hyperlink"/>
                <w:sz w:val="24"/>
                <w:szCs w:val="24"/>
                <w:rtl/>
              </w:rPr>
              <w:t>1.2.1      יעדים כמותיים</w:t>
            </w:r>
            <w:r w:rsidR="00341F5A" w:rsidRPr="00341F5A">
              <w:rPr>
                <w:webHidden/>
                <w:sz w:val="24"/>
                <w:szCs w:val="24"/>
                <w:rtl/>
              </w:rPr>
              <w:tab/>
            </w:r>
            <w:r w:rsidR="00341F5A" w:rsidRPr="00341F5A">
              <w:rPr>
                <w:webHidden/>
                <w:sz w:val="24"/>
                <w:szCs w:val="24"/>
                <w:rtl/>
              </w:rPr>
              <w:fldChar w:fldCharType="begin"/>
            </w:r>
            <w:r w:rsidR="00341F5A" w:rsidRPr="00341F5A">
              <w:rPr>
                <w:webHidden/>
                <w:sz w:val="24"/>
                <w:szCs w:val="24"/>
                <w:rtl/>
              </w:rPr>
              <w:instrText xml:space="preserve"> </w:instrText>
            </w:r>
            <w:r w:rsidR="00341F5A" w:rsidRPr="00341F5A">
              <w:rPr>
                <w:webHidden/>
                <w:sz w:val="24"/>
                <w:szCs w:val="24"/>
              </w:rPr>
              <w:instrText>PAGEREF</w:instrText>
            </w:r>
            <w:r w:rsidR="00341F5A" w:rsidRPr="00341F5A">
              <w:rPr>
                <w:webHidden/>
                <w:sz w:val="24"/>
                <w:szCs w:val="24"/>
                <w:rtl/>
              </w:rPr>
              <w:instrText xml:space="preserve"> _</w:instrText>
            </w:r>
            <w:r w:rsidR="00341F5A" w:rsidRPr="00341F5A">
              <w:rPr>
                <w:webHidden/>
                <w:sz w:val="24"/>
                <w:szCs w:val="24"/>
              </w:rPr>
              <w:instrText>Toc9040462 \h</w:instrText>
            </w:r>
            <w:r w:rsidR="00341F5A" w:rsidRPr="00341F5A">
              <w:rPr>
                <w:webHidden/>
                <w:sz w:val="24"/>
                <w:szCs w:val="24"/>
                <w:rtl/>
              </w:rPr>
              <w:instrText xml:space="preserve"> </w:instrText>
            </w:r>
            <w:r w:rsidR="00341F5A" w:rsidRPr="00341F5A">
              <w:rPr>
                <w:webHidden/>
                <w:sz w:val="24"/>
                <w:szCs w:val="24"/>
                <w:rtl/>
              </w:rPr>
            </w:r>
            <w:r w:rsidR="00341F5A" w:rsidRPr="00341F5A">
              <w:rPr>
                <w:webHidden/>
                <w:sz w:val="24"/>
                <w:szCs w:val="24"/>
                <w:rtl/>
              </w:rPr>
              <w:fldChar w:fldCharType="separate"/>
            </w:r>
            <w:r w:rsidR="007A7D5D">
              <w:rPr>
                <w:rFonts w:cs="Times New Roman"/>
                <w:webHidden/>
                <w:sz w:val="24"/>
                <w:szCs w:val="24"/>
                <w:rtl/>
              </w:rPr>
              <w:t>2</w:t>
            </w:r>
            <w:r w:rsidR="00341F5A" w:rsidRPr="00341F5A">
              <w:rPr>
                <w:webHidden/>
                <w:sz w:val="24"/>
                <w:szCs w:val="24"/>
                <w:rtl/>
              </w:rPr>
              <w:fldChar w:fldCharType="end"/>
            </w:r>
          </w:hyperlink>
        </w:p>
        <w:p w:rsidR="00341F5A" w:rsidRPr="00341F5A" w:rsidRDefault="006C35F7">
          <w:pPr>
            <w:pStyle w:val="TOC2"/>
            <w:rPr>
              <w:rFonts w:eastAsiaTheme="minorEastAsia" w:cstheme="minorBidi"/>
              <w:b w:val="0"/>
              <w:bCs w:val="0"/>
              <w:color w:val="auto"/>
              <w:sz w:val="24"/>
              <w:szCs w:val="24"/>
              <w:rtl/>
            </w:rPr>
          </w:pPr>
          <w:hyperlink w:anchor="_Toc9040463" w:history="1">
            <w:r w:rsidR="00341F5A" w:rsidRPr="00341F5A">
              <w:rPr>
                <w:rStyle w:val="Hyperlink"/>
                <w:sz w:val="24"/>
                <w:szCs w:val="24"/>
                <w:rtl/>
              </w:rPr>
              <w:t>1.2.2 יעדים איכותיים</w:t>
            </w:r>
            <w:r w:rsidR="00341F5A" w:rsidRPr="00341F5A">
              <w:rPr>
                <w:webHidden/>
                <w:sz w:val="24"/>
                <w:szCs w:val="24"/>
                <w:rtl/>
              </w:rPr>
              <w:tab/>
            </w:r>
            <w:r w:rsidR="00341F5A" w:rsidRPr="00341F5A">
              <w:rPr>
                <w:webHidden/>
                <w:sz w:val="24"/>
                <w:szCs w:val="24"/>
                <w:rtl/>
              </w:rPr>
              <w:fldChar w:fldCharType="begin"/>
            </w:r>
            <w:r w:rsidR="00341F5A" w:rsidRPr="00341F5A">
              <w:rPr>
                <w:webHidden/>
                <w:sz w:val="24"/>
                <w:szCs w:val="24"/>
                <w:rtl/>
              </w:rPr>
              <w:instrText xml:space="preserve"> </w:instrText>
            </w:r>
            <w:r w:rsidR="00341F5A" w:rsidRPr="00341F5A">
              <w:rPr>
                <w:webHidden/>
                <w:sz w:val="24"/>
                <w:szCs w:val="24"/>
              </w:rPr>
              <w:instrText>PAGEREF</w:instrText>
            </w:r>
            <w:r w:rsidR="00341F5A" w:rsidRPr="00341F5A">
              <w:rPr>
                <w:webHidden/>
                <w:sz w:val="24"/>
                <w:szCs w:val="24"/>
                <w:rtl/>
              </w:rPr>
              <w:instrText xml:space="preserve"> _</w:instrText>
            </w:r>
            <w:r w:rsidR="00341F5A" w:rsidRPr="00341F5A">
              <w:rPr>
                <w:webHidden/>
                <w:sz w:val="24"/>
                <w:szCs w:val="24"/>
              </w:rPr>
              <w:instrText>Toc9040463 \h</w:instrText>
            </w:r>
            <w:r w:rsidR="00341F5A" w:rsidRPr="00341F5A">
              <w:rPr>
                <w:webHidden/>
                <w:sz w:val="24"/>
                <w:szCs w:val="24"/>
                <w:rtl/>
              </w:rPr>
              <w:instrText xml:space="preserve"> </w:instrText>
            </w:r>
            <w:r w:rsidR="00341F5A" w:rsidRPr="00341F5A">
              <w:rPr>
                <w:webHidden/>
                <w:sz w:val="24"/>
                <w:szCs w:val="24"/>
                <w:rtl/>
              </w:rPr>
            </w:r>
            <w:r w:rsidR="00341F5A" w:rsidRPr="00341F5A">
              <w:rPr>
                <w:webHidden/>
                <w:sz w:val="24"/>
                <w:szCs w:val="24"/>
                <w:rtl/>
              </w:rPr>
              <w:fldChar w:fldCharType="separate"/>
            </w:r>
            <w:r w:rsidR="007A7D5D">
              <w:rPr>
                <w:rFonts w:cs="Times New Roman"/>
                <w:webHidden/>
                <w:sz w:val="24"/>
                <w:szCs w:val="24"/>
                <w:rtl/>
              </w:rPr>
              <w:t>2</w:t>
            </w:r>
            <w:r w:rsidR="00341F5A" w:rsidRPr="00341F5A">
              <w:rPr>
                <w:webHidden/>
                <w:sz w:val="24"/>
                <w:szCs w:val="24"/>
                <w:rtl/>
              </w:rPr>
              <w:fldChar w:fldCharType="end"/>
            </w:r>
          </w:hyperlink>
        </w:p>
        <w:p w:rsidR="00341F5A" w:rsidRPr="00341F5A" w:rsidRDefault="006C35F7">
          <w:pPr>
            <w:pStyle w:val="TOC2"/>
            <w:rPr>
              <w:rFonts w:eastAsiaTheme="minorEastAsia" w:cstheme="minorBidi"/>
              <w:b w:val="0"/>
              <w:bCs w:val="0"/>
              <w:color w:val="auto"/>
              <w:sz w:val="24"/>
              <w:szCs w:val="24"/>
              <w:rtl/>
            </w:rPr>
          </w:pPr>
          <w:hyperlink w:anchor="_Toc9040464" w:history="1">
            <w:r w:rsidR="00341F5A" w:rsidRPr="00341F5A">
              <w:rPr>
                <w:rStyle w:val="Hyperlink"/>
                <w:sz w:val="24"/>
                <w:szCs w:val="24"/>
                <w:rtl/>
              </w:rPr>
              <w:t>1.2.3   יעדים נוספים</w:t>
            </w:r>
            <w:r w:rsidR="00341F5A" w:rsidRPr="00341F5A">
              <w:rPr>
                <w:webHidden/>
                <w:sz w:val="24"/>
                <w:szCs w:val="24"/>
                <w:rtl/>
              </w:rPr>
              <w:tab/>
            </w:r>
            <w:r w:rsidR="00341F5A" w:rsidRPr="00341F5A">
              <w:rPr>
                <w:webHidden/>
                <w:sz w:val="24"/>
                <w:szCs w:val="24"/>
                <w:rtl/>
              </w:rPr>
              <w:fldChar w:fldCharType="begin"/>
            </w:r>
            <w:r w:rsidR="00341F5A" w:rsidRPr="00341F5A">
              <w:rPr>
                <w:webHidden/>
                <w:sz w:val="24"/>
                <w:szCs w:val="24"/>
                <w:rtl/>
              </w:rPr>
              <w:instrText xml:space="preserve"> </w:instrText>
            </w:r>
            <w:r w:rsidR="00341F5A" w:rsidRPr="00341F5A">
              <w:rPr>
                <w:webHidden/>
                <w:sz w:val="24"/>
                <w:szCs w:val="24"/>
              </w:rPr>
              <w:instrText>PAGEREF</w:instrText>
            </w:r>
            <w:r w:rsidR="00341F5A" w:rsidRPr="00341F5A">
              <w:rPr>
                <w:webHidden/>
                <w:sz w:val="24"/>
                <w:szCs w:val="24"/>
                <w:rtl/>
              </w:rPr>
              <w:instrText xml:space="preserve"> _</w:instrText>
            </w:r>
            <w:r w:rsidR="00341F5A" w:rsidRPr="00341F5A">
              <w:rPr>
                <w:webHidden/>
                <w:sz w:val="24"/>
                <w:szCs w:val="24"/>
              </w:rPr>
              <w:instrText>Toc9040464 \h</w:instrText>
            </w:r>
            <w:r w:rsidR="00341F5A" w:rsidRPr="00341F5A">
              <w:rPr>
                <w:webHidden/>
                <w:sz w:val="24"/>
                <w:szCs w:val="24"/>
                <w:rtl/>
              </w:rPr>
              <w:instrText xml:space="preserve"> </w:instrText>
            </w:r>
            <w:r w:rsidR="00341F5A" w:rsidRPr="00341F5A">
              <w:rPr>
                <w:webHidden/>
                <w:sz w:val="24"/>
                <w:szCs w:val="24"/>
                <w:rtl/>
              </w:rPr>
            </w:r>
            <w:r w:rsidR="00341F5A" w:rsidRPr="00341F5A">
              <w:rPr>
                <w:webHidden/>
                <w:sz w:val="24"/>
                <w:szCs w:val="24"/>
                <w:rtl/>
              </w:rPr>
              <w:fldChar w:fldCharType="separate"/>
            </w:r>
            <w:r w:rsidR="007A7D5D">
              <w:rPr>
                <w:rFonts w:cs="Times New Roman"/>
                <w:webHidden/>
                <w:sz w:val="24"/>
                <w:szCs w:val="24"/>
                <w:rtl/>
              </w:rPr>
              <w:t>3</w:t>
            </w:r>
            <w:r w:rsidR="00341F5A" w:rsidRPr="00341F5A">
              <w:rPr>
                <w:webHidden/>
                <w:sz w:val="24"/>
                <w:szCs w:val="24"/>
                <w:rtl/>
              </w:rPr>
              <w:fldChar w:fldCharType="end"/>
            </w:r>
          </w:hyperlink>
        </w:p>
        <w:p w:rsidR="00341F5A" w:rsidRPr="00341F5A" w:rsidRDefault="006C35F7">
          <w:pPr>
            <w:pStyle w:val="TOC1"/>
            <w:rPr>
              <w:noProof/>
              <w:sz w:val="24"/>
              <w:szCs w:val="24"/>
              <w:rtl/>
            </w:rPr>
          </w:pPr>
          <w:hyperlink w:anchor="_Toc9040465" w:history="1">
            <w:r w:rsidR="00341F5A" w:rsidRPr="00341F5A">
              <w:rPr>
                <w:rStyle w:val="Hyperlink"/>
                <w:rFonts w:eastAsia="Times New Roman" w:cstheme="minorHAnsi"/>
                <w:b/>
                <w:bCs/>
                <w:noProof/>
                <w:kern w:val="36"/>
                <w:sz w:val="24"/>
                <w:szCs w:val="24"/>
                <w:rtl/>
              </w:rPr>
              <w:t>1.3</w:t>
            </w:r>
            <w:r w:rsidR="00341F5A" w:rsidRPr="00341F5A">
              <w:rPr>
                <w:rStyle w:val="Hyperlink"/>
                <w:rFonts w:eastAsia="Times New Roman" w:cstheme="minorHAnsi"/>
                <w:noProof/>
                <w:kern w:val="36"/>
                <w:sz w:val="24"/>
                <w:szCs w:val="24"/>
                <w:rtl/>
              </w:rPr>
              <w:t xml:space="preserve">     </w:t>
            </w:r>
            <w:r w:rsidR="00341F5A" w:rsidRPr="00341F5A">
              <w:rPr>
                <w:rStyle w:val="Hyperlink"/>
                <w:rFonts w:eastAsia="Times New Roman" w:cstheme="minorHAnsi"/>
                <w:b/>
                <w:bCs/>
                <w:noProof/>
                <w:kern w:val="36"/>
                <w:sz w:val="24"/>
                <w:szCs w:val="24"/>
                <w:rtl/>
              </w:rPr>
              <w:t>בעיות</w:t>
            </w:r>
            <w:r w:rsidR="00341F5A" w:rsidRPr="00341F5A">
              <w:rPr>
                <w:noProof/>
                <w:webHidden/>
                <w:sz w:val="24"/>
                <w:szCs w:val="24"/>
                <w:rtl/>
              </w:rPr>
              <w:tab/>
            </w:r>
            <w:r w:rsidR="00341F5A" w:rsidRPr="00341F5A">
              <w:rPr>
                <w:noProof/>
                <w:webHidden/>
                <w:sz w:val="24"/>
                <w:szCs w:val="24"/>
                <w:rtl/>
              </w:rPr>
              <w:fldChar w:fldCharType="begin"/>
            </w:r>
            <w:r w:rsidR="00341F5A" w:rsidRPr="00341F5A">
              <w:rPr>
                <w:noProof/>
                <w:webHidden/>
                <w:sz w:val="24"/>
                <w:szCs w:val="24"/>
                <w:rtl/>
              </w:rPr>
              <w:instrText xml:space="preserve"> </w:instrText>
            </w:r>
            <w:r w:rsidR="00341F5A" w:rsidRPr="00341F5A">
              <w:rPr>
                <w:noProof/>
                <w:webHidden/>
                <w:sz w:val="24"/>
                <w:szCs w:val="24"/>
              </w:rPr>
              <w:instrText>PAGEREF</w:instrText>
            </w:r>
            <w:r w:rsidR="00341F5A" w:rsidRPr="00341F5A">
              <w:rPr>
                <w:noProof/>
                <w:webHidden/>
                <w:sz w:val="24"/>
                <w:szCs w:val="24"/>
                <w:rtl/>
              </w:rPr>
              <w:instrText xml:space="preserve"> _</w:instrText>
            </w:r>
            <w:r w:rsidR="00341F5A" w:rsidRPr="00341F5A">
              <w:rPr>
                <w:noProof/>
                <w:webHidden/>
                <w:sz w:val="24"/>
                <w:szCs w:val="24"/>
              </w:rPr>
              <w:instrText>Toc9040465 \h</w:instrText>
            </w:r>
            <w:r w:rsidR="00341F5A" w:rsidRPr="00341F5A">
              <w:rPr>
                <w:noProof/>
                <w:webHidden/>
                <w:sz w:val="24"/>
                <w:szCs w:val="24"/>
                <w:rtl/>
              </w:rPr>
              <w:instrText xml:space="preserve"> </w:instrText>
            </w:r>
            <w:r w:rsidR="00341F5A" w:rsidRPr="00341F5A">
              <w:rPr>
                <w:noProof/>
                <w:webHidden/>
                <w:sz w:val="24"/>
                <w:szCs w:val="24"/>
                <w:rtl/>
              </w:rPr>
            </w:r>
            <w:r w:rsidR="00341F5A" w:rsidRPr="00341F5A">
              <w:rPr>
                <w:noProof/>
                <w:webHidden/>
                <w:sz w:val="24"/>
                <w:szCs w:val="24"/>
                <w:rtl/>
              </w:rPr>
              <w:fldChar w:fldCharType="separate"/>
            </w:r>
            <w:r w:rsidR="007A7D5D">
              <w:rPr>
                <w:noProof/>
                <w:webHidden/>
                <w:sz w:val="24"/>
                <w:szCs w:val="24"/>
                <w:rtl/>
              </w:rPr>
              <w:t>3</w:t>
            </w:r>
            <w:r w:rsidR="00341F5A" w:rsidRPr="00341F5A">
              <w:rPr>
                <w:noProof/>
                <w:webHidden/>
                <w:sz w:val="24"/>
                <w:szCs w:val="24"/>
                <w:rtl/>
              </w:rPr>
              <w:fldChar w:fldCharType="end"/>
            </w:r>
          </w:hyperlink>
        </w:p>
        <w:p w:rsidR="00341F5A" w:rsidRPr="00341F5A" w:rsidRDefault="006C35F7">
          <w:pPr>
            <w:pStyle w:val="TOC2"/>
            <w:rPr>
              <w:rFonts w:eastAsiaTheme="minorEastAsia" w:cstheme="minorBidi"/>
              <w:b w:val="0"/>
              <w:bCs w:val="0"/>
              <w:color w:val="auto"/>
              <w:sz w:val="24"/>
              <w:szCs w:val="24"/>
              <w:rtl/>
            </w:rPr>
          </w:pPr>
          <w:hyperlink w:anchor="_Toc9040466" w:history="1">
            <w:r w:rsidR="00341F5A" w:rsidRPr="00341F5A">
              <w:rPr>
                <w:rStyle w:val="Hyperlink"/>
                <w:sz w:val="24"/>
                <w:szCs w:val="24"/>
                <w:rtl/>
              </w:rPr>
              <w:t>1.3.1    מערכות קימות</w:t>
            </w:r>
            <w:r w:rsidR="00341F5A" w:rsidRPr="00341F5A">
              <w:rPr>
                <w:webHidden/>
                <w:sz w:val="24"/>
                <w:szCs w:val="24"/>
                <w:rtl/>
              </w:rPr>
              <w:tab/>
            </w:r>
            <w:r w:rsidR="00341F5A" w:rsidRPr="00341F5A">
              <w:rPr>
                <w:webHidden/>
                <w:sz w:val="24"/>
                <w:szCs w:val="24"/>
                <w:rtl/>
              </w:rPr>
              <w:fldChar w:fldCharType="begin"/>
            </w:r>
            <w:r w:rsidR="00341F5A" w:rsidRPr="00341F5A">
              <w:rPr>
                <w:webHidden/>
                <w:sz w:val="24"/>
                <w:szCs w:val="24"/>
                <w:rtl/>
              </w:rPr>
              <w:instrText xml:space="preserve"> </w:instrText>
            </w:r>
            <w:r w:rsidR="00341F5A" w:rsidRPr="00341F5A">
              <w:rPr>
                <w:webHidden/>
                <w:sz w:val="24"/>
                <w:szCs w:val="24"/>
              </w:rPr>
              <w:instrText>PAGEREF</w:instrText>
            </w:r>
            <w:r w:rsidR="00341F5A" w:rsidRPr="00341F5A">
              <w:rPr>
                <w:webHidden/>
                <w:sz w:val="24"/>
                <w:szCs w:val="24"/>
                <w:rtl/>
              </w:rPr>
              <w:instrText xml:space="preserve"> _</w:instrText>
            </w:r>
            <w:r w:rsidR="00341F5A" w:rsidRPr="00341F5A">
              <w:rPr>
                <w:webHidden/>
                <w:sz w:val="24"/>
                <w:szCs w:val="24"/>
              </w:rPr>
              <w:instrText>Toc9040466 \h</w:instrText>
            </w:r>
            <w:r w:rsidR="00341F5A" w:rsidRPr="00341F5A">
              <w:rPr>
                <w:webHidden/>
                <w:sz w:val="24"/>
                <w:szCs w:val="24"/>
                <w:rtl/>
              </w:rPr>
              <w:instrText xml:space="preserve"> </w:instrText>
            </w:r>
            <w:r w:rsidR="00341F5A" w:rsidRPr="00341F5A">
              <w:rPr>
                <w:webHidden/>
                <w:sz w:val="24"/>
                <w:szCs w:val="24"/>
                <w:rtl/>
              </w:rPr>
            </w:r>
            <w:r w:rsidR="00341F5A" w:rsidRPr="00341F5A">
              <w:rPr>
                <w:webHidden/>
                <w:sz w:val="24"/>
                <w:szCs w:val="24"/>
                <w:rtl/>
              </w:rPr>
              <w:fldChar w:fldCharType="separate"/>
            </w:r>
            <w:r w:rsidR="007A7D5D">
              <w:rPr>
                <w:rFonts w:cs="Times New Roman"/>
                <w:webHidden/>
                <w:sz w:val="24"/>
                <w:szCs w:val="24"/>
                <w:rtl/>
              </w:rPr>
              <w:t>3</w:t>
            </w:r>
            <w:r w:rsidR="00341F5A" w:rsidRPr="00341F5A">
              <w:rPr>
                <w:webHidden/>
                <w:sz w:val="24"/>
                <w:szCs w:val="24"/>
                <w:rtl/>
              </w:rPr>
              <w:fldChar w:fldCharType="end"/>
            </w:r>
          </w:hyperlink>
        </w:p>
        <w:p w:rsidR="00341F5A" w:rsidRPr="00341F5A" w:rsidRDefault="006C35F7">
          <w:pPr>
            <w:pStyle w:val="TOC2"/>
            <w:rPr>
              <w:rFonts w:eastAsiaTheme="minorEastAsia" w:cstheme="minorBidi"/>
              <w:b w:val="0"/>
              <w:bCs w:val="0"/>
              <w:color w:val="auto"/>
              <w:sz w:val="24"/>
              <w:szCs w:val="24"/>
              <w:rtl/>
            </w:rPr>
          </w:pPr>
          <w:hyperlink w:anchor="_Toc9040467" w:history="1">
            <w:r w:rsidR="00341F5A" w:rsidRPr="00341F5A">
              <w:rPr>
                <w:rStyle w:val="Hyperlink"/>
                <w:sz w:val="24"/>
                <w:szCs w:val="24"/>
                <w:rtl/>
              </w:rPr>
              <w:t>1.3.2     בעיות במערכות הקימות</w:t>
            </w:r>
            <w:r w:rsidR="00341F5A" w:rsidRPr="00341F5A">
              <w:rPr>
                <w:webHidden/>
                <w:sz w:val="24"/>
                <w:szCs w:val="24"/>
                <w:rtl/>
              </w:rPr>
              <w:tab/>
            </w:r>
            <w:r w:rsidR="00341F5A" w:rsidRPr="00341F5A">
              <w:rPr>
                <w:webHidden/>
                <w:sz w:val="24"/>
                <w:szCs w:val="24"/>
                <w:rtl/>
              </w:rPr>
              <w:fldChar w:fldCharType="begin"/>
            </w:r>
            <w:r w:rsidR="00341F5A" w:rsidRPr="00341F5A">
              <w:rPr>
                <w:webHidden/>
                <w:sz w:val="24"/>
                <w:szCs w:val="24"/>
                <w:rtl/>
              </w:rPr>
              <w:instrText xml:space="preserve"> </w:instrText>
            </w:r>
            <w:r w:rsidR="00341F5A" w:rsidRPr="00341F5A">
              <w:rPr>
                <w:webHidden/>
                <w:sz w:val="24"/>
                <w:szCs w:val="24"/>
              </w:rPr>
              <w:instrText>PAGEREF</w:instrText>
            </w:r>
            <w:r w:rsidR="00341F5A" w:rsidRPr="00341F5A">
              <w:rPr>
                <w:webHidden/>
                <w:sz w:val="24"/>
                <w:szCs w:val="24"/>
                <w:rtl/>
              </w:rPr>
              <w:instrText xml:space="preserve"> _</w:instrText>
            </w:r>
            <w:r w:rsidR="00341F5A" w:rsidRPr="00341F5A">
              <w:rPr>
                <w:webHidden/>
                <w:sz w:val="24"/>
                <w:szCs w:val="24"/>
              </w:rPr>
              <w:instrText>Toc9040467 \h</w:instrText>
            </w:r>
            <w:r w:rsidR="00341F5A" w:rsidRPr="00341F5A">
              <w:rPr>
                <w:webHidden/>
                <w:sz w:val="24"/>
                <w:szCs w:val="24"/>
                <w:rtl/>
              </w:rPr>
              <w:instrText xml:space="preserve"> </w:instrText>
            </w:r>
            <w:r w:rsidR="00341F5A" w:rsidRPr="00341F5A">
              <w:rPr>
                <w:webHidden/>
                <w:sz w:val="24"/>
                <w:szCs w:val="24"/>
                <w:rtl/>
              </w:rPr>
            </w:r>
            <w:r w:rsidR="00341F5A" w:rsidRPr="00341F5A">
              <w:rPr>
                <w:webHidden/>
                <w:sz w:val="24"/>
                <w:szCs w:val="24"/>
                <w:rtl/>
              </w:rPr>
              <w:fldChar w:fldCharType="separate"/>
            </w:r>
            <w:r w:rsidR="007A7D5D">
              <w:rPr>
                <w:rFonts w:cs="Times New Roman"/>
                <w:webHidden/>
                <w:sz w:val="24"/>
                <w:szCs w:val="24"/>
                <w:rtl/>
              </w:rPr>
              <w:t>4</w:t>
            </w:r>
            <w:r w:rsidR="00341F5A" w:rsidRPr="00341F5A">
              <w:rPr>
                <w:webHidden/>
                <w:sz w:val="24"/>
                <w:szCs w:val="24"/>
                <w:rtl/>
              </w:rPr>
              <w:fldChar w:fldCharType="end"/>
            </w:r>
          </w:hyperlink>
        </w:p>
        <w:p w:rsidR="00341F5A" w:rsidRPr="00341F5A" w:rsidRDefault="006C35F7">
          <w:pPr>
            <w:pStyle w:val="TOC2"/>
            <w:rPr>
              <w:rFonts w:eastAsiaTheme="minorEastAsia" w:cstheme="minorBidi"/>
              <w:b w:val="0"/>
              <w:bCs w:val="0"/>
              <w:color w:val="auto"/>
              <w:sz w:val="24"/>
              <w:szCs w:val="24"/>
              <w:rtl/>
            </w:rPr>
          </w:pPr>
          <w:hyperlink w:anchor="_Toc9040468" w:history="1">
            <w:r w:rsidR="00341F5A" w:rsidRPr="00341F5A">
              <w:rPr>
                <w:rStyle w:val="Hyperlink"/>
                <w:sz w:val="24"/>
                <w:szCs w:val="24"/>
                <w:rtl/>
              </w:rPr>
              <w:t>1.3.3     המערכת החדשה</w:t>
            </w:r>
            <w:r w:rsidR="00341F5A" w:rsidRPr="00341F5A">
              <w:rPr>
                <w:webHidden/>
                <w:sz w:val="24"/>
                <w:szCs w:val="24"/>
                <w:rtl/>
              </w:rPr>
              <w:tab/>
            </w:r>
            <w:r w:rsidR="00341F5A" w:rsidRPr="00341F5A">
              <w:rPr>
                <w:webHidden/>
                <w:sz w:val="24"/>
                <w:szCs w:val="24"/>
                <w:rtl/>
              </w:rPr>
              <w:fldChar w:fldCharType="begin"/>
            </w:r>
            <w:r w:rsidR="00341F5A" w:rsidRPr="00341F5A">
              <w:rPr>
                <w:webHidden/>
                <w:sz w:val="24"/>
                <w:szCs w:val="24"/>
                <w:rtl/>
              </w:rPr>
              <w:instrText xml:space="preserve"> </w:instrText>
            </w:r>
            <w:r w:rsidR="00341F5A" w:rsidRPr="00341F5A">
              <w:rPr>
                <w:webHidden/>
                <w:sz w:val="24"/>
                <w:szCs w:val="24"/>
              </w:rPr>
              <w:instrText>PAGEREF</w:instrText>
            </w:r>
            <w:r w:rsidR="00341F5A" w:rsidRPr="00341F5A">
              <w:rPr>
                <w:webHidden/>
                <w:sz w:val="24"/>
                <w:szCs w:val="24"/>
                <w:rtl/>
              </w:rPr>
              <w:instrText xml:space="preserve"> _</w:instrText>
            </w:r>
            <w:r w:rsidR="00341F5A" w:rsidRPr="00341F5A">
              <w:rPr>
                <w:webHidden/>
                <w:sz w:val="24"/>
                <w:szCs w:val="24"/>
              </w:rPr>
              <w:instrText>Toc9040468 \h</w:instrText>
            </w:r>
            <w:r w:rsidR="00341F5A" w:rsidRPr="00341F5A">
              <w:rPr>
                <w:webHidden/>
                <w:sz w:val="24"/>
                <w:szCs w:val="24"/>
                <w:rtl/>
              </w:rPr>
              <w:instrText xml:space="preserve"> </w:instrText>
            </w:r>
            <w:r w:rsidR="00341F5A" w:rsidRPr="00341F5A">
              <w:rPr>
                <w:webHidden/>
                <w:sz w:val="24"/>
                <w:szCs w:val="24"/>
                <w:rtl/>
              </w:rPr>
            </w:r>
            <w:r w:rsidR="00341F5A" w:rsidRPr="00341F5A">
              <w:rPr>
                <w:webHidden/>
                <w:sz w:val="24"/>
                <w:szCs w:val="24"/>
                <w:rtl/>
              </w:rPr>
              <w:fldChar w:fldCharType="separate"/>
            </w:r>
            <w:r w:rsidR="007A7D5D">
              <w:rPr>
                <w:rFonts w:cs="Times New Roman"/>
                <w:webHidden/>
                <w:sz w:val="24"/>
                <w:szCs w:val="24"/>
                <w:rtl/>
              </w:rPr>
              <w:t>4</w:t>
            </w:r>
            <w:r w:rsidR="00341F5A" w:rsidRPr="00341F5A">
              <w:rPr>
                <w:webHidden/>
                <w:sz w:val="24"/>
                <w:szCs w:val="24"/>
                <w:rtl/>
              </w:rPr>
              <w:fldChar w:fldCharType="end"/>
            </w:r>
          </w:hyperlink>
        </w:p>
        <w:p w:rsidR="00341F5A" w:rsidRPr="00341F5A" w:rsidRDefault="006C35F7">
          <w:pPr>
            <w:pStyle w:val="TOC2"/>
            <w:rPr>
              <w:rFonts w:eastAsiaTheme="minorEastAsia" w:cstheme="minorBidi"/>
              <w:b w:val="0"/>
              <w:bCs w:val="0"/>
              <w:color w:val="auto"/>
              <w:sz w:val="24"/>
              <w:szCs w:val="24"/>
              <w:rtl/>
            </w:rPr>
          </w:pPr>
          <w:hyperlink w:anchor="_Toc9040469" w:history="1">
            <w:r w:rsidR="00341F5A" w:rsidRPr="00341F5A">
              <w:rPr>
                <w:rStyle w:val="Hyperlink"/>
                <w:sz w:val="24"/>
                <w:szCs w:val="24"/>
                <w:rtl/>
              </w:rPr>
              <w:t>1.3.4    התועלות הצפויות מהמערכת</w:t>
            </w:r>
            <w:r w:rsidR="00341F5A" w:rsidRPr="00341F5A">
              <w:rPr>
                <w:webHidden/>
                <w:sz w:val="24"/>
                <w:szCs w:val="24"/>
                <w:rtl/>
              </w:rPr>
              <w:tab/>
            </w:r>
            <w:r w:rsidR="00341F5A" w:rsidRPr="00341F5A">
              <w:rPr>
                <w:webHidden/>
                <w:sz w:val="24"/>
                <w:szCs w:val="24"/>
                <w:rtl/>
              </w:rPr>
              <w:fldChar w:fldCharType="begin"/>
            </w:r>
            <w:r w:rsidR="00341F5A" w:rsidRPr="00341F5A">
              <w:rPr>
                <w:webHidden/>
                <w:sz w:val="24"/>
                <w:szCs w:val="24"/>
                <w:rtl/>
              </w:rPr>
              <w:instrText xml:space="preserve"> </w:instrText>
            </w:r>
            <w:r w:rsidR="00341F5A" w:rsidRPr="00341F5A">
              <w:rPr>
                <w:webHidden/>
                <w:sz w:val="24"/>
                <w:szCs w:val="24"/>
              </w:rPr>
              <w:instrText>PAGEREF</w:instrText>
            </w:r>
            <w:r w:rsidR="00341F5A" w:rsidRPr="00341F5A">
              <w:rPr>
                <w:webHidden/>
                <w:sz w:val="24"/>
                <w:szCs w:val="24"/>
                <w:rtl/>
              </w:rPr>
              <w:instrText xml:space="preserve"> _</w:instrText>
            </w:r>
            <w:r w:rsidR="00341F5A" w:rsidRPr="00341F5A">
              <w:rPr>
                <w:webHidden/>
                <w:sz w:val="24"/>
                <w:szCs w:val="24"/>
              </w:rPr>
              <w:instrText>Toc9040469 \h</w:instrText>
            </w:r>
            <w:r w:rsidR="00341F5A" w:rsidRPr="00341F5A">
              <w:rPr>
                <w:webHidden/>
                <w:sz w:val="24"/>
                <w:szCs w:val="24"/>
                <w:rtl/>
              </w:rPr>
              <w:instrText xml:space="preserve"> </w:instrText>
            </w:r>
            <w:r w:rsidR="00341F5A" w:rsidRPr="00341F5A">
              <w:rPr>
                <w:webHidden/>
                <w:sz w:val="24"/>
                <w:szCs w:val="24"/>
                <w:rtl/>
              </w:rPr>
            </w:r>
            <w:r w:rsidR="00341F5A" w:rsidRPr="00341F5A">
              <w:rPr>
                <w:webHidden/>
                <w:sz w:val="24"/>
                <w:szCs w:val="24"/>
                <w:rtl/>
              </w:rPr>
              <w:fldChar w:fldCharType="separate"/>
            </w:r>
            <w:r w:rsidR="007A7D5D">
              <w:rPr>
                <w:rFonts w:cs="Times New Roman"/>
                <w:webHidden/>
                <w:sz w:val="24"/>
                <w:szCs w:val="24"/>
                <w:rtl/>
              </w:rPr>
              <w:t>4</w:t>
            </w:r>
            <w:r w:rsidR="00341F5A" w:rsidRPr="00341F5A">
              <w:rPr>
                <w:webHidden/>
                <w:sz w:val="24"/>
                <w:szCs w:val="24"/>
                <w:rtl/>
              </w:rPr>
              <w:fldChar w:fldCharType="end"/>
            </w:r>
          </w:hyperlink>
        </w:p>
        <w:p w:rsidR="00341F5A" w:rsidRPr="00341F5A" w:rsidRDefault="006C35F7">
          <w:pPr>
            <w:pStyle w:val="TOC2"/>
            <w:rPr>
              <w:rFonts w:eastAsiaTheme="minorEastAsia" w:cstheme="minorBidi"/>
              <w:b w:val="0"/>
              <w:bCs w:val="0"/>
              <w:color w:val="auto"/>
              <w:sz w:val="24"/>
              <w:szCs w:val="24"/>
              <w:rtl/>
            </w:rPr>
          </w:pPr>
          <w:hyperlink w:anchor="_Toc9040470" w:history="1">
            <w:r w:rsidR="00341F5A" w:rsidRPr="00341F5A">
              <w:rPr>
                <w:rStyle w:val="Hyperlink"/>
                <w:sz w:val="24"/>
                <w:szCs w:val="24"/>
                <w:rtl/>
              </w:rPr>
              <w:t>1.3.5     בעיות המערכת פותרת</w:t>
            </w:r>
            <w:r w:rsidR="00341F5A" w:rsidRPr="00341F5A">
              <w:rPr>
                <w:webHidden/>
                <w:sz w:val="24"/>
                <w:szCs w:val="24"/>
                <w:rtl/>
              </w:rPr>
              <w:tab/>
            </w:r>
            <w:r w:rsidR="00341F5A" w:rsidRPr="00341F5A">
              <w:rPr>
                <w:webHidden/>
                <w:sz w:val="24"/>
                <w:szCs w:val="24"/>
                <w:rtl/>
              </w:rPr>
              <w:fldChar w:fldCharType="begin"/>
            </w:r>
            <w:r w:rsidR="00341F5A" w:rsidRPr="00341F5A">
              <w:rPr>
                <w:webHidden/>
                <w:sz w:val="24"/>
                <w:szCs w:val="24"/>
                <w:rtl/>
              </w:rPr>
              <w:instrText xml:space="preserve"> </w:instrText>
            </w:r>
            <w:r w:rsidR="00341F5A" w:rsidRPr="00341F5A">
              <w:rPr>
                <w:webHidden/>
                <w:sz w:val="24"/>
                <w:szCs w:val="24"/>
              </w:rPr>
              <w:instrText>PAGEREF</w:instrText>
            </w:r>
            <w:r w:rsidR="00341F5A" w:rsidRPr="00341F5A">
              <w:rPr>
                <w:webHidden/>
                <w:sz w:val="24"/>
                <w:szCs w:val="24"/>
                <w:rtl/>
              </w:rPr>
              <w:instrText xml:space="preserve"> _</w:instrText>
            </w:r>
            <w:r w:rsidR="00341F5A" w:rsidRPr="00341F5A">
              <w:rPr>
                <w:webHidden/>
                <w:sz w:val="24"/>
                <w:szCs w:val="24"/>
              </w:rPr>
              <w:instrText>Toc9040470 \h</w:instrText>
            </w:r>
            <w:r w:rsidR="00341F5A" w:rsidRPr="00341F5A">
              <w:rPr>
                <w:webHidden/>
                <w:sz w:val="24"/>
                <w:szCs w:val="24"/>
                <w:rtl/>
              </w:rPr>
              <w:instrText xml:space="preserve"> </w:instrText>
            </w:r>
            <w:r w:rsidR="00341F5A" w:rsidRPr="00341F5A">
              <w:rPr>
                <w:webHidden/>
                <w:sz w:val="24"/>
                <w:szCs w:val="24"/>
                <w:rtl/>
              </w:rPr>
            </w:r>
            <w:r w:rsidR="00341F5A" w:rsidRPr="00341F5A">
              <w:rPr>
                <w:webHidden/>
                <w:sz w:val="24"/>
                <w:szCs w:val="24"/>
                <w:rtl/>
              </w:rPr>
              <w:fldChar w:fldCharType="separate"/>
            </w:r>
            <w:r w:rsidR="007A7D5D">
              <w:rPr>
                <w:rFonts w:cs="Times New Roman"/>
                <w:webHidden/>
                <w:sz w:val="24"/>
                <w:szCs w:val="24"/>
                <w:rtl/>
              </w:rPr>
              <w:t>5</w:t>
            </w:r>
            <w:r w:rsidR="00341F5A" w:rsidRPr="00341F5A">
              <w:rPr>
                <w:webHidden/>
                <w:sz w:val="24"/>
                <w:szCs w:val="24"/>
                <w:rtl/>
              </w:rPr>
              <w:fldChar w:fldCharType="end"/>
            </w:r>
          </w:hyperlink>
        </w:p>
        <w:p w:rsidR="00341F5A" w:rsidRPr="00341F5A" w:rsidRDefault="006C35F7">
          <w:pPr>
            <w:pStyle w:val="TOC2"/>
            <w:rPr>
              <w:rFonts w:eastAsiaTheme="minorEastAsia" w:cstheme="minorBidi"/>
              <w:b w:val="0"/>
              <w:bCs w:val="0"/>
              <w:color w:val="auto"/>
              <w:sz w:val="24"/>
              <w:szCs w:val="24"/>
              <w:rtl/>
            </w:rPr>
          </w:pPr>
          <w:hyperlink w:anchor="_Toc9040471" w:history="1">
            <w:r w:rsidR="00341F5A" w:rsidRPr="00341F5A">
              <w:rPr>
                <w:rStyle w:val="Hyperlink"/>
                <w:sz w:val="24"/>
                <w:szCs w:val="24"/>
                <w:rtl/>
              </w:rPr>
              <w:t>1.3.6     טבלת שיכלול</w:t>
            </w:r>
            <w:r w:rsidR="00341F5A" w:rsidRPr="00341F5A">
              <w:rPr>
                <w:webHidden/>
                <w:sz w:val="24"/>
                <w:szCs w:val="24"/>
                <w:rtl/>
              </w:rPr>
              <w:tab/>
            </w:r>
            <w:r w:rsidR="00341F5A" w:rsidRPr="00341F5A">
              <w:rPr>
                <w:webHidden/>
                <w:sz w:val="24"/>
                <w:szCs w:val="24"/>
                <w:rtl/>
              </w:rPr>
              <w:fldChar w:fldCharType="begin"/>
            </w:r>
            <w:r w:rsidR="00341F5A" w:rsidRPr="00341F5A">
              <w:rPr>
                <w:webHidden/>
                <w:sz w:val="24"/>
                <w:szCs w:val="24"/>
                <w:rtl/>
              </w:rPr>
              <w:instrText xml:space="preserve"> </w:instrText>
            </w:r>
            <w:r w:rsidR="00341F5A" w:rsidRPr="00341F5A">
              <w:rPr>
                <w:webHidden/>
                <w:sz w:val="24"/>
                <w:szCs w:val="24"/>
              </w:rPr>
              <w:instrText>PAGEREF</w:instrText>
            </w:r>
            <w:r w:rsidR="00341F5A" w:rsidRPr="00341F5A">
              <w:rPr>
                <w:webHidden/>
                <w:sz w:val="24"/>
                <w:szCs w:val="24"/>
                <w:rtl/>
              </w:rPr>
              <w:instrText xml:space="preserve"> _</w:instrText>
            </w:r>
            <w:r w:rsidR="00341F5A" w:rsidRPr="00341F5A">
              <w:rPr>
                <w:webHidden/>
                <w:sz w:val="24"/>
                <w:szCs w:val="24"/>
              </w:rPr>
              <w:instrText>Toc9040471 \h</w:instrText>
            </w:r>
            <w:r w:rsidR="00341F5A" w:rsidRPr="00341F5A">
              <w:rPr>
                <w:webHidden/>
                <w:sz w:val="24"/>
                <w:szCs w:val="24"/>
                <w:rtl/>
              </w:rPr>
              <w:instrText xml:space="preserve"> </w:instrText>
            </w:r>
            <w:r w:rsidR="00341F5A" w:rsidRPr="00341F5A">
              <w:rPr>
                <w:webHidden/>
                <w:sz w:val="24"/>
                <w:szCs w:val="24"/>
                <w:rtl/>
              </w:rPr>
            </w:r>
            <w:r w:rsidR="00341F5A" w:rsidRPr="00341F5A">
              <w:rPr>
                <w:webHidden/>
                <w:sz w:val="24"/>
                <w:szCs w:val="24"/>
                <w:rtl/>
              </w:rPr>
              <w:fldChar w:fldCharType="separate"/>
            </w:r>
            <w:r w:rsidR="007A7D5D">
              <w:rPr>
                <w:rFonts w:cs="Times New Roman"/>
                <w:webHidden/>
                <w:sz w:val="24"/>
                <w:szCs w:val="24"/>
                <w:rtl/>
              </w:rPr>
              <w:t>5</w:t>
            </w:r>
            <w:r w:rsidR="00341F5A" w:rsidRPr="00341F5A">
              <w:rPr>
                <w:webHidden/>
                <w:sz w:val="24"/>
                <w:szCs w:val="24"/>
                <w:rtl/>
              </w:rPr>
              <w:fldChar w:fldCharType="end"/>
            </w:r>
          </w:hyperlink>
        </w:p>
        <w:p w:rsidR="00341F5A" w:rsidRPr="00341F5A" w:rsidRDefault="006C35F7">
          <w:pPr>
            <w:pStyle w:val="TOC2"/>
            <w:rPr>
              <w:rFonts w:eastAsiaTheme="minorEastAsia" w:cstheme="minorBidi"/>
              <w:b w:val="0"/>
              <w:bCs w:val="0"/>
              <w:color w:val="auto"/>
              <w:sz w:val="24"/>
              <w:szCs w:val="24"/>
              <w:rtl/>
            </w:rPr>
          </w:pPr>
          <w:hyperlink w:anchor="_Toc9040472" w:history="1">
            <w:r w:rsidR="00341F5A" w:rsidRPr="00341F5A">
              <w:rPr>
                <w:rStyle w:val="Hyperlink"/>
                <w:sz w:val="24"/>
                <w:szCs w:val="24"/>
                <w:rtl/>
              </w:rPr>
              <w:t>ראה תחלופת בסעיף 1.3.1</w:t>
            </w:r>
            <w:r w:rsidR="00341F5A" w:rsidRPr="00341F5A">
              <w:rPr>
                <w:webHidden/>
                <w:sz w:val="24"/>
                <w:szCs w:val="24"/>
                <w:rtl/>
              </w:rPr>
              <w:tab/>
            </w:r>
            <w:r w:rsidR="00341F5A" w:rsidRPr="00341F5A">
              <w:rPr>
                <w:webHidden/>
                <w:sz w:val="24"/>
                <w:szCs w:val="24"/>
                <w:rtl/>
              </w:rPr>
              <w:fldChar w:fldCharType="begin"/>
            </w:r>
            <w:r w:rsidR="00341F5A" w:rsidRPr="00341F5A">
              <w:rPr>
                <w:webHidden/>
                <w:sz w:val="24"/>
                <w:szCs w:val="24"/>
                <w:rtl/>
              </w:rPr>
              <w:instrText xml:space="preserve"> </w:instrText>
            </w:r>
            <w:r w:rsidR="00341F5A" w:rsidRPr="00341F5A">
              <w:rPr>
                <w:webHidden/>
                <w:sz w:val="24"/>
                <w:szCs w:val="24"/>
              </w:rPr>
              <w:instrText>PAGEREF</w:instrText>
            </w:r>
            <w:r w:rsidR="00341F5A" w:rsidRPr="00341F5A">
              <w:rPr>
                <w:webHidden/>
                <w:sz w:val="24"/>
                <w:szCs w:val="24"/>
                <w:rtl/>
              </w:rPr>
              <w:instrText xml:space="preserve"> _</w:instrText>
            </w:r>
            <w:r w:rsidR="00341F5A" w:rsidRPr="00341F5A">
              <w:rPr>
                <w:webHidden/>
                <w:sz w:val="24"/>
                <w:szCs w:val="24"/>
              </w:rPr>
              <w:instrText>Toc9040472 \h</w:instrText>
            </w:r>
            <w:r w:rsidR="00341F5A" w:rsidRPr="00341F5A">
              <w:rPr>
                <w:webHidden/>
                <w:sz w:val="24"/>
                <w:szCs w:val="24"/>
                <w:rtl/>
              </w:rPr>
              <w:instrText xml:space="preserve"> </w:instrText>
            </w:r>
            <w:r w:rsidR="00341F5A" w:rsidRPr="00341F5A">
              <w:rPr>
                <w:webHidden/>
                <w:sz w:val="24"/>
                <w:szCs w:val="24"/>
                <w:rtl/>
              </w:rPr>
            </w:r>
            <w:r w:rsidR="00341F5A" w:rsidRPr="00341F5A">
              <w:rPr>
                <w:webHidden/>
                <w:sz w:val="24"/>
                <w:szCs w:val="24"/>
                <w:rtl/>
              </w:rPr>
              <w:fldChar w:fldCharType="separate"/>
            </w:r>
            <w:r w:rsidR="007A7D5D">
              <w:rPr>
                <w:rFonts w:cs="Times New Roman"/>
                <w:webHidden/>
                <w:sz w:val="24"/>
                <w:szCs w:val="24"/>
                <w:rtl/>
              </w:rPr>
              <w:t>5</w:t>
            </w:r>
            <w:r w:rsidR="00341F5A" w:rsidRPr="00341F5A">
              <w:rPr>
                <w:webHidden/>
                <w:sz w:val="24"/>
                <w:szCs w:val="24"/>
                <w:rtl/>
              </w:rPr>
              <w:fldChar w:fldCharType="end"/>
            </w:r>
          </w:hyperlink>
        </w:p>
        <w:p w:rsidR="00341F5A" w:rsidRPr="00341F5A" w:rsidRDefault="006C35F7">
          <w:pPr>
            <w:pStyle w:val="TOC2"/>
            <w:rPr>
              <w:rFonts w:eastAsiaTheme="minorEastAsia" w:cstheme="minorBidi"/>
              <w:b w:val="0"/>
              <w:bCs w:val="0"/>
              <w:color w:val="auto"/>
              <w:sz w:val="24"/>
              <w:szCs w:val="24"/>
              <w:rtl/>
            </w:rPr>
          </w:pPr>
          <w:hyperlink w:anchor="_Toc9040473" w:history="1">
            <w:r w:rsidR="00341F5A" w:rsidRPr="00341F5A">
              <w:rPr>
                <w:rStyle w:val="Hyperlink"/>
                <w:sz w:val="24"/>
                <w:szCs w:val="24"/>
                <w:rtl/>
              </w:rPr>
              <w:t>1.4  השתלבות ביעדי הארגון</w:t>
            </w:r>
            <w:r w:rsidR="00341F5A" w:rsidRPr="00341F5A">
              <w:rPr>
                <w:webHidden/>
                <w:sz w:val="24"/>
                <w:szCs w:val="24"/>
                <w:rtl/>
              </w:rPr>
              <w:tab/>
            </w:r>
            <w:r w:rsidR="00341F5A" w:rsidRPr="00341F5A">
              <w:rPr>
                <w:webHidden/>
                <w:sz w:val="24"/>
                <w:szCs w:val="24"/>
                <w:rtl/>
              </w:rPr>
              <w:fldChar w:fldCharType="begin"/>
            </w:r>
            <w:r w:rsidR="00341F5A" w:rsidRPr="00341F5A">
              <w:rPr>
                <w:webHidden/>
                <w:sz w:val="24"/>
                <w:szCs w:val="24"/>
                <w:rtl/>
              </w:rPr>
              <w:instrText xml:space="preserve"> </w:instrText>
            </w:r>
            <w:r w:rsidR="00341F5A" w:rsidRPr="00341F5A">
              <w:rPr>
                <w:webHidden/>
                <w:sz w:val="24"/>
                <w:szCs w:val="24"/>
              </w:rPr>
              <w:instrText>PAGEREF</w:instrText>
            </w:r>
            <w:r w:rsidR="00341F5A" w:rsidRPr="00341F5A">
              <w:rPr>
                <w:webHidden/>
                <w:sz w:val="24"/>
                <w:szCs w:val="24"/>
                <w:rtl/>
              </w:rPr>
              <w:instrText xml:space="preserve"> _</w:instrText>
            </w:r>
            <w:r w:rsidR="00341F5A" w:rsidRPr="00341F5A">
              <w:rPr>
                <w:webHidden/>
                <w:sz w:val="24"/>
                <w:szCs w:val="24"/>
              </w:rPr>
              <w:instrText>Toc9040473 \h</w:instrText>
            </w:r>
            <w:r w:rsidR="00341F5A" w:rsidRPr="00341F5A">
              <w:rPr>
                <w:webHidden/>
                <w:sz w:val="24"/>
                <w:szCs w:val="24"/>
                <w:rtl/>
              </w:rPr>
              <w:instrText xml:space="preserve"> </w:instrText>
            </w:r>
            <w:r w:rsidR="00341F5A" w:rsidRPr="00341F5A">
              <w:rPr>
                <w:webHidden/>
                <w:sz w:val="24"/>
                <w:szCs w:val="24"/>
                <w:rtl/>
              </w:rPr>
            </w:r>
            <w:r w:rsidR="00341F5A" w:rsidRPr="00341F5A">
              <w:rPr>
                <w:webHidden/>
                <w:sz w:val="24"/>
                <w:szCs w:val="24"/>
                <w:rtl/>
              </w:rPr>
              <w:fldChar w:fldCharType="separate"/>
            </w:r>
            <w:r w:rsidR="007A7D5D">
              <w:rPr>
                <w:rFonts w:cs="Times New Roman"/>
                <w:webHidden/>
                <w:sz w:val="24"/>
                <w:szCs w:val="24"/>
                <w:rtl/>
              </w:rPr>
              <w:t>6</w:t>
            </w:r>
            <w:r w:rsidR="00341F5A" w:rsidRPr="00341F5A">
              <w:rPr>
                <w:webHidden/>
                <w:sz w:val="24"/>
                <w:szCs w:val="24"/>
                <w:rtl/>
              </w:rPr>
              <w:fldChar w:fldCharType="end"/>
            </w:r>
          </w:hyperlink>
        </w:p>
        <w:p w:rsidR="00341F5A" w:rsidRPr="00341F5A" w:rsidRDefault="006C35F7">
          <w:pPr>
            <w:pStyle w:val="TOC2"/>
            <w:rPr>
              <w:rFonts w:eastAsiaTheme="minorEastAsia" w:cstheme="minorBidi"/>
              <w:b w:val="0"/>
              <w:bCs w:val="0"/>
              <w:color w:val="auto"/>
              <w:sz w:val="24"/>
              <w:szCs w:val="24"/>
              <w:rtl/>
            </w:rPr>
          </w:pPr>
          <w:hyperlink w:anchor="_Toc9040474" w:history="1">
            <w:r w:rsidR="00341F5A" w:rsidRPr="00341F5A">
              <w:rPr>
                <w:rStyle w:val="Hyperlink"/>
                <w:sz w:val="24"/>
                <w:szCs w:val="24"/>
                <w:rtl/>
              </w:rPr>
              <w:t>1.4.1      יעדי הארגון</w:t>
            </w:r>
            <w:r w:rsidR="00341F5A" w:rsidRPr="00341F5A">
              <w:rPr>
                <w:webHidden/>
                <w:sz w:val="24"/>
                <w:szCs w:val="24"/>
                <w:rtl/>
              </w:rPr>
              <w:tab/>
            </w:r>
            <w:r w:rsidR="00341F5A" w:rsidRPr="00341F5A">
              <w:rPr>
                <w:webHidden/>
                <w:sz w:val="24"/>
                <w:szCs w:val="24"/>
                <w:rtl/>
              </w:rPr>
              <w:fldChar w:fldCharType="begin"/>
            </w:r>
            <w:r w:rsidR="00341F5A" w:rsidRPr="00341F5A">
              <w:rPr>
                <w:webHidden/>
                <w:sz w:val="24"/>
                <w:szCs w:val="24"/>
                <w:rtl/>
              </w:rPr>
              <w:instrText xml:space="preserve"> </w:instrText>
            </w:r>
            <w:r w:rsidR="00341F5A" w:rsidRPr="00341F5A">
              <w:rPr>
                <w:webHidden/>
                <w:sz w:val="24"/>
                <w:szCs w:val="24"/>
              </w:rPr>
              <w:instrText>PAGEREF</w:instrText>
            </w:r>
            <w:r w:rsidR="00341F5A" w:rsidRPr="00341F5A">
              <w:rPr>
                <w:webHidden/>
                <w:sz w:val="24"/>
                <w:szCs w:val="24"/>
                <w:rtl/>
              </w:rPr>
              <w:instrText xml:space="preserve"> _</w:instrText>
            </w:r>
            <w:r w:rsidR="00341F5A" w:rsidRPr="00341F5A">
              <w:rPr>
                <w:webHidden/>
                <w:sz w:val="24"/>
                <w:szCs w:val="24"/>
              </w:rPr>
              <w:instrText>Toc9040474 \h</w:instrText>
            </w:r>
            <w:r w:rsidR="00341F5A" w:rsidRPr="00341F5A">
              <w:rPr>
                <w:webHidden/>
                <w:sz w:val="24"/>
                <w:szCs w:val="24"/>
                <w:rtl/>
              </w:rPr>
              <w:instrText xml:space="preserve"> </w:instrText>
            </w:r>
            <w:r w:rsidR="00341F5A" w:rsidRPr="00341F5A">
              <w:rPr>
                <w:webHidden/>
                <w:sz w:val="24"/>
                <w:szCs w:val="24"/>
                <w:rtl/>
              </w:rPr>
            </w:r>
            <w:r w:rsidR="00341F5A" w:rsidRPr="00341F5A">
              <w:rPr>
                <w:webHidden/>
                <w:sz w:val="24"/>
                <w:szCs w:val="24"/>
                <w:rtl/>
              </w:rPr>
              <w:fldChar w:fldCharType="separate"/>
            </w:r>
            <w:r w:rsidR="007A7D5D">
              <w:rPr>
                <w:rFonts w:cs="Times New Roman"/>
                <w:webHidden/>
                <w:sz w:val="24"/>
                <w:szCs w:val="24"/>
                <w:rtl/>
              </w:rPr>
              <w:t>6</w:t>
            </w:r>
            <w:r w:rsidR="00341F5A" w:rsidRPr="00341F5A">
              <w:rPr>
                <w:webHidden/>
                <w:sz w:val="24"/>
                <w:szCs w:val="24"/>
                <w:rtl/>
              </w:rPr>
              <w:fldChar w:fldCharType="end"/>
            </w:r>
          </w:hyperlink>
        </w:p>
        <w:p w:rsidR="00341F5A" w:rsidRPr="00341F5A" w:rsidRDefault="006C35F7">
          <w:pPr>
            <w:pStyle w:val="TOC2"/>
            <w:rPr>
              <w:rFonts w:eastAsiaTheme="minorEastAsia" w:cstheme="minorBidi"/>
              <w:b w:val="0"/>
              <w:bCs w:val="0"/>
              <w:color w:val="auto"/>
              <w:sz w:val="24"/>
              <w:szCs w:val="24"/>
              <w:rtl/>
            </w:rPr>
          </w:pPr>
          <w:hyperlink w:anchor="_Toc9040475" w:history="1">
            <w:r w:rsidR="00341F5A" w:rsidRPr="00341F5A">
              <w:rPr>
                <w:rStyle w:val="Hyperlink"/>
                <w:sz w:val="24"/>
                <w:szCs w:val="24"/>
                <w:rtl/>
              </w:rPr>
              <w:t>1.4.2      קשר לתכון אסטרטגי (תכנית אב)</w:t>
            </w:r>
            <w:r w:rsidR="00341F5A" w:rsidRPr="00341F5A">
              <w:rPr>
                <w:webHidden/>
                <w:sz w:val="24"/>
                <w:szCs w:val="24"/>
                <w:rtl/>
              </w:rPr>
              <w:tab/>
            </w:r>
            <w:r w:rsidR="00341F5A" w:rsidRPr="00341F5A">
              <w:rPr>
                <w:webHidden/>
                <w:sz w:val="24"/>
                <w:szCs w:val="24"/>
                <w:rtl/>
              </w:rPr>
              <w:fldChar w:fldCharType="begin"/>
            </w:r>
            <w:r w:rsidR="00341F5A" w:rsidRPr="00341F5A">
              <w:rPr>
                <w:webHidden/>
                <w:sz w:val="24"/>
                <w:szCs w:val="24"/>
                <w:rtl/>
              </w:rPr>
              <w:instrText xml:space="preserve"> </w:instrText>
            </w:r>
            <w:r w:rsidR="00341F5A" w:rsidRPr="00341F5A">
              <w:rPr>
                <w:webHidden/>
                <w:sz w:val="24"/>
                <w:szCs w:val="24"/>
              </w:rPr>
              <w:instrText>PAGEREF</w:instrText>
            </w:r>
            <w:r w:rsidR="00341F5A" w:rsidRPr="00341F5A">
              <w:rPr>
                <w:webHidden/>
                <w:sz w:val="24"/>
                <w:szCs w:val="24"/>
                <w:rtl/>
              </w:rPr>
              <w:instrText xml:space="preserve"> _</w:instrText>
            </w:r>
            <w:r w:rsidR="00341F5A" w:rsidRPr="00341F5A">
              <w:rPr>
                <w:webHidden/>
                <w:sz w:val="24"/>
                <w:szCs w:val="24"/>
              </w:rPr>
              <w:instrText>Toc9040475 \h</w:instrText>
            </w:r>
            <w:r w:rsidR="00341F5A" w:rsidRPr="00341F5A">
              <w:rPr>
                <w:webHidden/>
                <w:sz w:val="24"/>
                <w:szCs w:val="24"/>
                <w:rtl/>
              </w:rPr>
              <w:instrText xml:space="preserve"> </w:instrText>
            </w:r>
            <w:r w:rsidR="00341F5A" w:rsidRPr="00341F5A">
              <w:rPr>
                <w:webHidden/>
                <w:sz w:val="24"/>
                <w:szCs w:val="24"/>
                <w:rtl/>
              </w:rPr>
            </w:r>
            <w:r w:rsidR="00341F5A" w:rsidRPr="00341F5A">
              <w:rPr>
                <w:webHidden/>
                <w:sz w:val="24"/>
                <w:szCs w:val="24"/>
                <w:rtl/>
              </w:rPr>
              <w:fldChar w:fldCharType="separate"/>
            </w:r>
            <w:r w:rsidR="007A7D5D">
              <w:rPr>
                <w:rFonts w:cs="Times New Roman"/>
                <w:webHidden/>
                <w:sz w:val="24"/>
                <w:szCs w:val="24"/>
                <w:rtl/>
              </w:rPr>
              <w:t>6</w:t>
            </w:r>
            <w:r w:rsidR="00341F5A" w:rsidRPr="00341F5A">
              <w:rPr>
                <w:webHidden/>
                <w:sz w:val="24"/>
                <w:szCs w:val="24"/>
                <w:rtl/>
              </w:rPr>
              <w:fldChar w:fldCharType="end"/>
            </w:r>
          </w:hyperlink>
        </w:p>
        <w:p w:rsidR="00341F5A" w:rsidRPr="00341F5A" w:rsidRDefault="006C35F7">
          <w:pPr>
            <w:pStyle w:val="TOC2"/>
            <w:rPr>
              <w:rFonts w:eastAsiaTheme="minorEastAsia" w:cstheme="minorBidi"/>
              <w:b w:val="0"/>
              <w:bCs w:val="0"/>
              <w:color w:val="auto"/>
              <w:sz w:val="24"/>
              <w:szCs w:val="24"/>
              <w:rtl/>
            </w:rPr>
          </w:pPr>
          <w:hyperlink w:anchor="_Toc9040476" w:history="1">
            <w:r w:rsidR="00341F5A" w:rsidRPr="00341F5A">
              <w:rPr>
                <w:rStyle w:val="Hyperlink"/>
                <w:sz w:val="24"/>
                <w:szCs w:val="24"/>
                <w:rtl/>
              </w:rPr>
              <w:t>1.5  תוכנית עבודה שנתית</w:t>
            </w:r>
            <w:r w:rsidR="00341F5A" w:rsidRPr="00341F5A">
              <w:rPr>
                <w:webHidden/>
                <w:sz w:val="24"/>
                <w:szCs w:val="24"/>
                <w:rtl/>
              </w:rPr>
              <w:tab/>
            </w:r>
            <w:r w:rsidR="00341F5A" w:rsidRPr="00341F5A">
              <w:rPr>
                <w:webHidden/>
                <w:sz w:val="24"/>
                <w:szCs w:val="24"/>
                <w:rtl/>
              </w:rPr>
              <w:fldChar w:fldCharType="begin"/>
            </w:r>
            <w:r w:rsidR="00341F5A" w:rsidRPr="00341F5A">
              <w:rPr>
                <w:webHidden/>
                <w:sz w:val="24"/>
                <w:szCs w:val="24"/>
                <w:rtl/>
              </w:rPr>
              <w:instrText xml:space="preserve"> </w:instrText>
            </w:r>
            <w:r w:rsidR="00341F5A" w:rsidRPr="00341F5A">
              <w:rPr>
                <w:webHidden/>
                <w:sz w:val="24"/>
                <w:szCs w:val="24"/>
              </w:rPr>
              <w:instrText>PAGEREF</w:instrText>
            </w:r>
            <w:r w:rsidR="00341F5A" w:rsidRPr="00341F5A">
              <w:rPr>
                <w:webHidden/>
                <w:sz w:val="24"/>
                <w:szCs w:val="24"/>
                <w:rtl/>
              </w:rPr>
              <w:instrText xml:space="preserve"> _</w:instrText>
            </w:r>
            <w:r w:rsidR="00341F5A" w:rsidRPr="00341F5A">
              <w:rPr>
                <w:webHidden/>
                <w:sz w:val="24"/>
                <w:szCs w:val="24"/>
              </w:rPr>
              <w:instrText>Toc9040476 \h</w:instrText>
            </w:r>
            <w:r w:rsidR="00341F5A" w:rsidRPr="00341F5A">
              <w:rPr>
                <w:webHidden/>
                <w:sz w:val="24"/>
                <w:szCs w:val="24"/>
                <w:rtl/>
              </w:rPr>
              <w:instrText xml:space="preserve"> </w:instrText>
            </w:r>
            <w:r w:rsidR="00341F5A" w:rsidRPr="00341F5A">
              <w:rPr>
                <w:webHidden/>
                <w:sz w:val="24"/>
                <w:szCs w:val="24"/>
                <w:rtl/>
              </w:rPr>
            </w:r>
            <w:r w:rsidR="00341F5A" w:rsidRPr="00341F5A">
              <w:rPr>
                <w:webHidden/>
                <w:sz w:val="24"/>
                <w:szCs w:val="24"/>
                <w:rtl/>
              </w:rPr>
              <w:fldChar w:fldCharType="separate"/>
            </w:r>
            <w:r w:rsidR="007A7D5D">
              <w:rPr>
                <w:rFonts w:cs="Times New Roman"/>
                <w:webHidden/>
                <w:sz w:val="24"/>
                <w:szCs w:val="24"/>
                <w:rtl/>
              </w:rPr>
              <w:t>6</w:t>
            </w:r>
            <w:r w:rsidR="00341F5A" w:rsidRPr="00341F5A">
              <w:rPr>
                <w:webHidden/>
                <w:sz w:val="24"/>
                <w:szCs w:val="24"/>
                <w:rtl/>
              </w:rPr>
              <w:fldChar w:fldCharType="end"/>
            </w:r>
          </w:hyperlink>
        </w:p>
        <w:p w:rsidR="00341F5A" w:rsidRPr="00341F5A" w:rsidRDefault="006C35F7">
          <w:pPr>
            <w:pStyle w:val="TOC2"/>
            <w:rPr>
              <w:rFonts w:eastAsiaTheme="minorEastAsia" w:cstheme="minorBidi"/>
              <w:b w:val="0"/>
              <w:bCs w:val="0"/>
              <w:color w:val="auto"/>
              <w:sz w:val="24"/>
              <w:szCs w:val="24"/>
              <w:rtl/>
            </w:rPr>
          </w:pPr>
          <w:hyperlink w:anchor="_Toc9040477" w:history="1">
            <w:r w:rsidR="00341F5A" w:rsidRPr="00341F5A">
              <w:rPr>
                <w:rStyle w:val="Hyperlink"/>
                <w:sz w:val="24"/>
                <w:szCs w:val="24"/>
                <w:rtl/>
              </w:rPr>
              <w:t>1.6  ישימות ועלות/תועלת</w:t>
            </w:r>
            <w:r w:rsidR="00341F5A" w:rsidRPr="00341F5A">
              <w:rPr>
                <w:webHidden/>
                <w:sz w:val="24"/>
                <w:szCs w:val="24"/>
                <w:rtl/>
              </w:rPr>
              <w:tab/>
            </w:r>
            <w:r w:rsidR="00341F5A" w:rsidRPr="00341F5A">
              <w:rPr>
                <w:webHidden/>
                <w:sz w:val="24"/>
                <w:szCs w:val="24"/>
                <w:rtl/>
              </w:rPr>
              <w:fldChar w:fldCharType="begin"/>
            </w:r>
            <w:r w:rsidR="00341F5A" w:rsidRPr="00341F5A">
              <w:rPr>
                <w:webHidden/>
                <w:sz w:val="24"/>
                <w:szCs w:val="24"/>
                <w:rtl/>
              </w:rPr>
              <w:instrText xml:space="preserve"> </w:instrText>
            </w:r>
            <w:r w:rsidR="00341F5A" w:rsidRPr="00341F5A">
              <w:rPr>
                <w:webHidden/>
                <w:sz w:val="24"/>
                <w:szCs w:val="24"/>
              </w:rPr>
              <w:instrText>PAGEREF</w:instrText>
            </w:r>
            <w:r w:rsidR="00341F5A" w:rsidRPr="00341F5A">
              <w:rPr>
                <w:webHidden/>
                <w:sz w:val="24"/>
                <w:szCs w:val="24"/>
                <w:rtl/>
              </w:rPr>
              <w:instrText xml:space="preserve"> _</w:instrText>
            </w:r>
            <w:r w:rsidR="00341F5A" w:rsidRPr="00341F5A">
              <w:rPr>
                <w:webHidden/>
                <w:sz w:val="24"/>
                <w:szCs w:val="24"/>
              </w:rPr>
              <w:instrText>Toc9040477 \h</w:instrText>
            </w:r>
            <w:r w:rsidR="00341F5A" w:rsidRPr="00341F5A">
              <w:rPr>
                <w:webHidden/>
                <w:sz w:val="24"/>
                <w:szCs w:val="24"/>
                <w:rtl/>
              </w:rPr>
              <w:instrText xml:space="preserve"> </w:instrText>
            </w:r>
            <w:r w:rsidR="00341F5A" w:rsidRPr="00341F5A">
              <w:rPr>
                <w:webHidden/>
                <w:sz w:val="24"/>
                <w:szCs w:val="24"/>
                <w:rtl/>
              </w:rPr>
            </w:r>
            <w:r w:rsidR="00341F5A" w:rsidRPr="00341F5A">
              <w:rPr>
                <w:webHidden/>
                <w:sz w:val="24"/>
                <w:szCs w:val="24"/>
                <w:rtl/>
              </w:rPr>
              <w:fldChar w:fldCharType="separate"/>
            </w:r>
            <w:r w:rsidR="007A7D5D">
              <w:rPr>
                <w:rFonts w:cs="Times New Roman"/>
                <w:webHidden/>
                <w:sz w:val="24"/>
                <w:szCs w:val="24"/>
                <w:rtl/>
              </w:rPr>
              <w:t>6</w:t>
            </w:r>
            <w:r w:rsidR="00341F5A" w:rsidRPr="00341F5A">
              <w:rPr>
                <w:webHidden/>
                <w:sz w:val="24"/>
                <w:szCs w:val="24"/>
                <w:rtl/>
              </w:rPr>
              <w:fldChar w:fldCharType="end"/>
            </w:r>
          </w:hyperlink>
        </w:p>
        <w:p w:rsidR="00341F5A" w:rsidRPr="00341F5A" w:rsidRDefault="006C35F7">
          <w:pPr>
            <w:pStyle w:val="TOC2"/>
            <w:rPr>
              <w:rFonts w:eastAsiaTheme="minorEastAsia" w:cstheme="minorBidi"/>
              <w:b w:val="0"/>
              <w:bCs w:val="0"/>
              <w:color w:val="auto"/>
              <w:sz w:val="24"/>
              <w:szCs w:val="24"/>
              <w:rtl/>
            </w:rPr>
          </w:pPr>
          <w:hyperlink w:anchor="_Toc9040478" w:history="1">
            <w:r w:rsidR="00341F5A" w:rsidRPr="00341F5A">
              <w:rPr>
                <w:rStyle w:val="Hyperlink"/>
                <w:sz w:val="24"/>
                <w:szCs w:val="24"/>
                <w:rtl/>
              </w:rPr>
              <w:t>1.6.1  סיכונים העוללים לפגוע בישום המערכת</w:t>
            </w:r>
            <w:r w:rsidR="00341F5A" w:rsidRPr="00341F5A">
              <w:rPr>
                <w:webHidden/>
                <w:sz w:val="24"/>
                <w:szCs w:val="24"/>
                <w:rtl/>
              </w:rPr>
              <w:tab/>
            </w:r>
            <w:r w:rsidR="00341F5A" w:rsidRPr="00341F5A">
              <w:rPr>
                <w:webHidden/>
                <w:sz w:val="24"/>
                <w:szCs w:val="24"/>
                <w:rtl/>
              </w:rPr>
              <w:fldChar w:fldCharType="begin"/>
            </w:r>
            <w:r w:rsidR="00341F5A" w:rsidRPr="00341F5A">
              <w:rPr>
                <w:webHidden/>
                <w:sz w:val="24"/>
                <w:szCs w:val="24"/>
                <w:rtl/>
              </w:rPr>
              <w:instrText xml:space="preserve"> </w:instrText>
            </w:r>
            <w:r w:rsidR="00341F5A" w:rsidRPr="00341F5A">
              <w:rPr>
                <w:webHidden/>
                <w:sz w:val="24"/>
                <w:szCs w:val="24"/>
              </w:rPr>
              <w:instrText>PAGEREF</w:instrText>
            </w:r>
            <w:r w:rsidR="00341F5A" w:rsidRPr="00341F5A">
              <w:rPr>
                <w:webHidden/>
                <w:sz w:val="24"/>
                <w:szCs w:val="24"/>
                <w:rtl/>
              </w:rPr>
              <w:instrText xml:space="preserve"> _</w:instrText>
            </w:r>
            <w:r w:rsidR="00341F5A" w:rsidRPr="00341F5A">
              <w:rPr>
                <w:webHidden/>
                <w:sz w:val="24"/>
                <w:szCs w:val="24"/>
              </w:rPr>
              <w:instrText>Toc9040478 \h</w:instrText>
            </w:r>
            <w:r w:rsidR="00341F5A" w:rsidRPr="00341F5A">
              <w:rPr>
                <w:webHidden/>
                <w:sz w:val="24"/>
                <w:szCs w:val="24"/>
                <w:rtl/>
              </w:rPr>
              <w:instrText xml:space="preserve"> </w:instrText>
            </w:r>
            <w:r w:rsidR="00341F5A" w:rsidRPr="00341F5A">
              <w:rPr>
                <w:webHidden/>
                <w:sz w:val="24"/>
                <w:szCs w:val="24"/>
                <w:rtl/>
              </w:rPr>
            </w:r>
            <w:r w:rsidR="00341F5A" w:rsidRPr="00341F5A">
              <w:rPr>
                <w:webHidden/>
                <w:sz w:val="24"/>
                <w:szCs w:val="24"/>
                <w:rtl/>
              </w:rPr>
              <w:fldChar w:fldCharType="separate"/>
            </w:r>
            <w:r w:rsidR="007A7D5D">
              <w:rPr>
                <w:rFonts w:cs="Times New Roman"/>
                <w:webHidden/>
                <w:sz w:val="24"/>
                <w:szCs w:val="24"/>
                <w:rtl/>
              </w:rPr>
              <w:t>7</w:t>
            </w:r>
            <w:r w:rsidR="00341F5A" w:rsidRPr="00341F5A">
              <w:rPr>
                <w:webHidden/>
                <w:sz w:val="24"/>
                <w:szCs w:val="24"/>
                <w:rtl/>
              </w:rPr>
              <w:fldChar w:fldCharType="end"/>
            </w:r>
          </w:hyperlink>
        </w:p>
        <w:p w:rsidR="00341F5A" w:rsidRPr="00341F5A" w:rsidRDefault="006C35F7">
          <w:pPr>
            <w:pStyle w:val="TOC2"/>
            <w:rPr>
              <w:rFonts w:eastAsiaTheme="minorEastAsia" w:cstheme="minorBidi"/>
              <w:b w:val="0"/>
              <w:bCs w:val="0"/>
              <w:color w:val="auto"/>
              <w:sz w:val="24"/>
              <w:szCs w:val="24"/>
              <w:rtl/>
            </w:rPr>
          </w:pPr>
          <w:hyperlink w:anchor="_Toc9040479" w:history="1">
            <w:r w:rsidR="00341F5A" w:rsidRPr="00341F5A">
              <w:rPr>
                <w:rStyle w:val="Hyperlink"/>
                <w:sz w:val="24"/>
                <w:szCs w:val="24"/>
                <w:rtl/>
              </w:rPr>
              <w:t>1.7  אופק זמן</w:t>
            </w:r>
            <w:r w:rsidR="00341F5A" w:rsidRPr="00341F5A">
              <w:rPr>
                <w:webHidden/>
                <w:sz w:val="24"/>
                <w:szCs w:val="24"/>
                <w:rtl/>
              </w:rPr>
              <w:tab/>
            </w:r>
            <w:r w:rsidR="00341F5A" w:rsidRPr="00341F5A">
              <w:rPr>
                <w:webHidden/>
                <w:sz w:val="24"/>
                <w:szCs w:val="24"/>
                <w:rtl/>
              </w:rPr>
              <w:fldChar w:fldCharType="begin"/>
            </w:r>
            <w:r w:rsidR="00341F5A" w:rsidRPr="00341F5A">
              <w:rPr>
                <w:webHidden/>
                <w:sz w:val="24"/>
                <w:szCs w:val="24"/>
                <w:rtl/>
              </w:rPr>
              <w:instrText xml:space="preserve"> </w:instrText>
            </w:r>
            <w:r w:rsidR="00341F5A" w:rsidRPr="00341F5A">
              <w:rPr>
                <w:webHidden/>
                <w:sz w:val="24"/>
                <w:szCs w:val="24"/>
              </w:rPr>
              <w:instrText>PAGEREF</w:instrText>
            </w:r>
            <w:r w:rsidR="00341F5A" w:rsidRPr="00341F5A">
              <w:rPr>
                <w:webHidden/>
                <w:sz w:val="24"/>
                <w:szCs w:val="24"/>
                <w:rtl/>
              </w:rPr>
              <w:instrText xml:space="preserve"> _</w:instrText>
            </w:r>
            <w:r w:rsidR="00341F5A" w:rsidRPr="00341F5A">
              <w:rPr>
                <w:webHidden/>
                <w:sz w:val="24"/>
                <w:szCs w:val="24"/>
              </w:rPr>
              <w:instrText>Toc9040479 \h</w:instrText>
            </w:r>
            <w:r w:rsidR="00341F5A" w:rsidRPr="00341F5A">
              <w:rPr>
                <w:webHidden/>
                <w:sz w:val="24"/>
                <w:szCs w:val="24"/>
                <w:rtl/>
              </w:rPr>
              <w:instrText xml:space="preserve"> </w:instrText>
            </w:r>
            <w:r w:rsidR="00341F5A" w:rsidRPr="00341F5A">
              <w:rPr>
                <w:webHidden/>
                <w:sz w:val="24"/>
                <w:szCs w:val="24"/>
                <w:rtl/>
              </w:rPr>
            </w:r>
            <w:r w:rsidR="00341F5A" w:rsidRPr="00341F5A">
              <w:rPr>
                <w:webHidden/>
                <w:sz w:val="24"/>
                <w:szCs w:val="24"/>
                <w:rtl/>
              </w:rPr>
              <w:fldChar w:fldCharType="separate"/>
            </w:r>
            <w:r w:rsidR="007A7D5D">
              <w:rPr>
                <w:rFonts w:cs="Times New Roman"/>
                <w:webHidden/>
                <w:sz w:val="24"/>
                <w:szCs w:val="24"/>
                <w:rtl/>
              </w:rPr>
              <w:t>7</w:t>
            </w:r>
            <w:r w:rsidR="00341F5A" w:rsidRPr="00341F5A">
              <w:rPr>
                <w:webHidden/>
                <w:sz w:val="24"/>
                <w:szCs w:val="24"/>
                <w:rtl/>
              </w:rPr>
              <w:fldChar w:fldCharType="end"/>
            </w:r>
          </w:hyperlink>
        </w:p>
        <w:p w:rsidR="00341F5A" w:rsidRPr="00341F5A" w:rsidRDefault="006C35F7">
          <w:pPr>
            <w:pStyle w:val="TOC2"/>
            <w:rPr>
              <w:rFonts w:eastAsiaTheme="minorEastAsia" w:cstheme="minorBidi"/>
              <w:b w:val="0"/>
              <w:bCs w:val="0"/>
              <w:color w:val="auto"/>
              <w:sz w:val="24"/>
              <w:szCs w:val="24"/>
              <w:rtl/>
            </w:rPr>
          </w:pPr>
          <w:hyperlink w:anchor="_Toc9040480" w:history="1">
            <w:r w:rsidR="00341F5A" w:rsidRPr="00341F5A">
              <w:rPr>
                <w:rStyle w:val="Hyperlink"/>
                <w:sz w:val="24"/>
                <w:szCs w:val="24"/>
                <w:rtl/>
              </w:rPr>
              <w:t>1.7.1 מועד נטישה</w:t>
            </w:r>
            <w:r w:rsidR="00341F5A" w:rsidRPr="00341F5A">
              <w:rPr>
                <w:webHidden/>
                <w:sz w:val="24"/>
                <w:szCs w:val="24"/>
                <w:rtl/>
              </w:rPr>
              <w:tab/>
            </w:r>
            <w:r w:rsidR="00341F5A" w:rsidRPr="00341F5A">
              <w:rPr>
                <w:webHidden/>
                <w:sz w:val="24"/>
                <w:szCs w:val="24"/>
                <w:rtl/>
              </w:rPr>
              <w:fldChar w:fldCharType="begin"/>
            </w:r>
            <w:r w:rsidR="00341F5A" w:rsidRPr="00341F5A">
              <w:rPr>
                <w:webHidden/>
                <w:sz w:val="24"/>
                <w:szCs w:val="24"/>
                <w:rtl/>
              </w:rPr>
              <w:instrText xml:space="preserve"> </w:instrText>
            </w:r>
            <w:r w:rsidR="00341F5A" w:rsidRPr="00341F5A">
              <w:rPr>
                <w:webHidden/>
                <w:sz w:val="24"/>
                <w:szCs w:val="24"/>
              </w:rPr>
              <w:instrText>PAGEREF</w:instrText>
            </w:r>
            <w:r w:rsidR="00341F5A" w:rsidRPr="00341F5A">
              <w:rPr>
                <w:webHidden/>
                <w:sz w:val="24"/>
                <w:szCs w:val="24"/>
                <w:rtl/>
              </w:rPr>
              <w:instrText xml:space="preserve"> _</w:instrText>
            </w:r>
            <w:r w:rsidR="00341F5A" w:rsidRPr="00341F5A">
              <w:rPr>
                <w:webHidden/>
                <w:sz w:val="24"/>
                <w:szCs w:val="24"/>
              </w:rPr>
              <w:instrText>Toc9040480 \h</w:instrText>
            </w:r>
            <w:r w:rsidR="00341F5A" w:rsidRPr="00341F5A">
              <w:rPr>
                <w:webHidden/>
                <w:sz w:val="24"/>
                <w:szCs w:val="24"/>
                <w:rtl/>
              </w:rPr>
              <w:instrText xml:space="preserve"> </w:instrText>
            </w:r>
            <w:r w:rsidR="00341F5A" w:rsidRPr="00341F5A">
              <w:rPr>
                <w:webHidden/>
                <w:sz w:val="24"/>
                <w:szCs w:val="24"/>
                <w:rtl/>
              </w:rPr>
            </w:r>
            <w:r w:rsidR="00341F5A" w:rsidRPr="00341F5A">
              <w:rPr>
                <w:webHidden/>
                <w:sz w:val="24"/>
                <w:szCs w:val="24"/>
                <w:rtl/>
              </w:rPr>
              <w:fldChar w:fldCharType="separate"/>
            </w:r>
            <w:r w:rsidR="007A7D5D">
              <w:rPr>
                <w:rFonts w:cs="Times New Roman"/>
                <w:webHidden/>
                <w:sz w:val="24"/>
                <w:szCs w:val="24"/>
                <w:rtl/>
              </w:rPr>
              <w:t>7</w:t>
            </w:r>
            <w:r w:rsidR="00341F5A" w:rsidRPr="00341F5A">
              <w:rPr>
                <w:webHidden/>
                <w:sz w:val="24"/>
                <w:szCs w:val="24"/>
                <w:rtl/>
              </w:rPr>
              <w:fldChar w:fldCharType="end"/>
            </w:r>
          </w:hyperlink>
        </w:p>
        <w:p w:rsidR="00341F5A" w:rsidRPr="00341F5A" w:rsidRDefault="006C35F7">
          <w:pPr>
            <w:pStyle w:val="TOC2"/>
            <w:rPr>
              <w:rFonts w:eastAsiaTheme="minorEastAsia" w:cstheme="minorBidi"/>
              <w:b w:val="0"/>
              <w:bCs w:val="0"/>
              <w:color w:val="auto"/>
              <w:sz w:val="24"/>
              <w:szCs w:val="24"/>
              <w:rtl/>
            </w:rPr>
          </w:pPr>
          <w:hyperlink w:anchor="_Toc9040481" w:history="1">
            <w:r w:rsidR="00341F5A" w:rsidRPr="00341F5A">
              <w:rPr>
                <w:rStyle w:val="Hyperlink"/>
                <w:sz w:val="24"/>
                <w:szCs w:val="24"/>
                <w:rtl/>
              </w:rPr>
              <w:t>1.7.2 משך חיי המערכת</w:t>
            </w:r>
            <w:r w:rsidR="00341F5A" w:rsidRPr="00341F5A">
              <w:rPr>
                <w:webHidden/>
                <w:sz w:val="24"/>
                <w:szCs w:val="24"/>
                <w:rtl/>
              </w:rPr>
              <w:tab/>
            </w:r>
            <w:r w:rsidR="00341F5A" w:rsidRPr="00341F5A">
              <w:rPr>
                <w:webHidden/>
                <w:sz w:val="24"/>
                <w:szCs w:val="24"/>
                <w:rtl/>
              </w:rPr>
              <w:fldChar w:fldCharType="begin"/>
            </w:r>
            <w:r w:rsidR="00341F5A" w:rsidRPr="00341F5A">
              <w:rPr>
                <w:webHidden/>
                <w:sz w:val="24"/>
                <w:szCs w:val="24"/>
                <w:rtl/>
              </w:rPr>
              <w:instrText xml:space="preserve"> </w:instrText>
            </w:r>
            <w:r w:rsidR="00341F5A" w:rsidRPr="00341F5A">
              <w:rPr>
                <w:webHidden/>
                <w:sz w:val="24"/>
                <w:szCs w:val="24"/>
              </w:rPr>
              <w:instrText>PAGEREF</w:instrText>
            </w:r>
            <w:r w:rsidR="00341F5A" w:rsidRPr="00341F5A">
              <w:rPr>
                <w:webHidden/>
                <w:sz w:val="24"/>
                <w:szCs w:val="24"/>
                <w:rtl/>
              </w:rPr>
              <w:instrText xml:space="preserve"> _</w:instrText>
            </w:r>
            <w:r w:rsidR="00341F5A" w:rsidRPr="00341F5A">
              <w:rPr>
                <w:webHidden/>
                <w:sz w:val="24"/>
                <w:szCs w:val="24"/>
              </w:rPr>
              <w:instrText>Toc9040481 \h</w:instrText>
            </w:r>
            <w:r w:rsidR="00341F5A" w:rsidRPr="00341F5A">
              <w:rPr>
                <w:webHidden/>
                <w:sz w:val="24"/>
                <w:szCs w:val="24"/>
                <w:rtl/>
              </w:rPr>
              <w:instrText xml:space="preserve"> </w:instrText>
            </w:r>
            <w:r w:rsidR="00341F5A" w:rsidRPr="00341F5A">
              <w:rPr>
                <w:webHidden/>
                <w:sz w:val="24"/>
                <w:szCs w:val="24"/>
                <w:rtl/>
              </w:rPr>
            </w:r>
            <w:r w:rsidR="00341F5A" w:rsidRPr="00341F5A">
              <w:rPr>
                <w:webHidden/>
                <w:sz w:val="24"/>
                <w:szCs w:val="24"/>
                <w:rtl/>
              </w:rPr>
              <w:fldChar w:fldCharType="separate"/>
            </w:r>
            <w:r w:rsidR="007A7D5D">
              <w:rPr>
                <w:rFonts w:cs="Times New Roman"/>
                <w:webHidden/>
                <w:sz w:val="24"/>
                <w:szCs w:val="24"/>
                <w:rtl/>
              </w:rPr>
              <w:t>7</w:t>
            </w:r>
            <w:r w:rsidR="00341F5A" w:rsidRPr="00341F5A">
              <w:rPr>
                <w:webHidden/>
                <w:sz w:val="24"/>
                <w:szCs w:val="24"/>
                <w:rtl/>
              </w:rPr>
              <w:fldChar w:fldCharType="end"/>
            </w:r>
          </w:hyperlink>
        </w:p>
        <w:p w:rsidR="00341F5A" w:rsidRPr="00341F5A" w:rsidRDefault="006C35F7">
          <w:pPr>
            <w:pStyle w:val="TOC1"/>
            <w:rPr>
              <w:noProof/>
              <w:sz w:val="24"/>
              <w:szCs w:val="24"/>
              <w:rtl/>
            </w:rPr>
          </w:pPr>
          <w:hyperlink w:anchor="_Toc9040482" w:history="1">
            <w:r w:rsidR="00341F5A" w:rsidRPr="00341F5A">
              <w:rPr>
                <w:rStyle w:val="Hyperlink"/>
                <w:rFonts w:eastAsia="Times New Roman" w:cstheme="minorHAnsi"/>
                <w:b/>
                <w:bCs/>
                <w:noProof/>
                <w:kern w:val="36"/>
                <w:sz w:val="24"/>
                <w:szCs w:val="24"/>
                <w:rtl/>
              </w:rPr>
              <w:t>2</w:t>
            </w:r>
            <w:r w:rsidR="00341F5A" w:rsidRPr="00341F5A">
              <w:rPr>
                <w:rStyle w:val="Hyperlink"/>
                <w:rFonts w:eastAsia="Times New Roman" w:cstheme="minorHAnsi"/>
                <w:noProof/>
                <w:kern w:val="36"/>
                <w:sz w:val="24"/>
                <w:szCs w:val="24"/>
                <w:rtl/>
              </w:rPr>
              <w:t xml:space="preserve"> </w:t>
            </w:r>
            <w:r w:rsidR="00341F5A" w:rsidRPr="00341F5A">
              <w:rPr>
                <w:rStyle w:val="Hyperlink"/>
                <w:rFonts w:eastAsia="Times New Roman" w:cstheme="minorHAnsi"/>
                <w:b/>
                <w:bCs/>
                <w:noProof/>
                <w:kern w:val="36"/>
                <w:sz w:val="24"/>
                <w:szCs w:val="24"/>
                <w:rtl/>
              </w:rPr>
              <w:t>יישום</w:t>
            </w:r>
            <w:r w:rsidR="00341F5A" w:rsidRPr="00341F5A">
              <w:rPr>
                <w:noProof/>
                <w:webHidden/>
                <w:sz w:val="24"/>
                <w:szCs w:val="24"/>
                <w:rtl/>
              </w:rPr>
              <w:tab/>
            </w:r>
            <w:r w:rsidR="00735A0B" w:rsidRPr="00735A0B">
              <w:rPr>
                <w:rFonts w:hint="cs"/>
                <w:b/>
                <w:bCs/>
                <w:noProof/>
                <w:webHidden/>
                <w:sz w:val="24"/>
                <w:szCs w:val="24"/>
                <w:rtl/>
              </w:rPr>
              <w:t>8</w:t>
            </w:r>
          </w:hyperlink>
        </w:p>
        <w:p w:rsidR="00341F5A" w:rsidRDefault="006C35F7" w:rsidP="000774CA">
          <w:pPr>
            <w:pStyle w:val="TOC2"/>
            <w:rPr>
              <w:rStyle w:val="Hyperlink"/>
              <w:sz w:val="24"/>
              <w:szCs w:val="24"/>
            </w:rPr>
          </w:pPr>
          <w:hyperlink w:anchor="_Toc9040483" w:history="1">
            <w:r w:rsidR="00341F5A" w:rsidRPr="00341F5A">
              <w:rPr>
                <w:rStyle w:val="Hyperlink"/>
                <w:sz w:val="24"/>
                <w:szCs w:val="24"/>
                <w:rtl/>
              </w:rPr>
              <w:t xml:space="preserve"> </w:t>
            </w:r>
            <w:r w:rsidR="000774CA">
              <w:rPr>
                <w:rStyle w:val="Hyperlink"/>
                <w:rFonts w:hint="cs"/>
                <w:sz w:val="24"/>
                <w:szCs w:val="24"/>
                <w:rtl/>
              </w:rPr>
              <w:t>2.1 ת</w:t>
            </w:r>
            <w:r w:rsidR="00341F5A" w:rsidRPr="00341F5A">
              <w:rPr>
                <w:rStyle w:val="Hyperlink"/>
                <w:sz w:val="24"/>
                <w:szCs w:val="24"/>
                <w:rtl/>
              </w:rPr>
              <w:t>פיסה כללית</w:t>
            </w:r>
            <w:r w:rsidR="00341F5A" w:rsidRPr="00341F5A">
              <w:rPr>
                <w:webHidden/>
                <w:sz w:val="24"/>
                <w:szCs w:val="24"/>
                <w:rtl/>
              </w:rPr>
              <w:tab/>
            </w:r>
            <w:r w:rsidR="00341F5A" w:rsidRPr="00341F5A">
              <w:rPr>
                <w:webHidden/>
                <w:sz w:val="24"/>
                <w:szCs w:val="24"/>
                <w:rtl/>
              </w:rPr>
              <w:fldChar w:fldCharType="begin"/>
            </w:r>
            <w:r w:rsidR="00341F5A" w:rsidRPr="00341F5A">
              <w:rPr>
                <w:webHidden/>
                <w:sz w:val="24"/>
                <w:szCs w:val="24"/>
                <w:rtl/>
              </w:rPr>
              <w:instrText xml:space="preserve"> </w:instrText>
            </w:r>
            <w:r w:rsidR="00341F5A" w:rsidRPr="00341F5A">
              <w:rPr>
                <w:webHidden/>
                <w:sz w:val="24"/>
                <w:szCs w:val="24"/>
              </w:rPr>
              <w:instrText>PAGEREF</w:instrText>
            </w:r>
            <w:r w:rsidR="00341F5A" w:rsidRPr="00341F5A">
              <w:rPr>
                <w:webHidden/>
                <w:sz w:val="24"/>
                <w:szCs w:val="24"/>
                <w:rtl/>
              </w:rPr>
              <w:instrText xml:space="preserve"> _</w:instrText>
            </w:r>
            <w:r w:rsidR="00341F5A" w:rsidRPr="00341F5A">
              <w:rPr>
                <w:webHidden/>
                <w:sz w:val="24"/>
                <w:szCs w:val="24"/>
              </w:rPr>
              <w:instrText>Toc9040483 \h</w:instrText>
            </w:r>
            <w:r w:rsidR="00341F5A" w:rsidRPr="00341F5A">
              <w:rPr>
                <w:webHidden/>
                <w:sz w:val="24"/>
                <w:szCs w:val="24"/>
                <w:rtl/>
              </w:rPr>
              <w:instrText xml:space="preserve"> </w:instrText>
            </w:r>
            <w:r w:rsidR="00341F5A" w:rsidRPr="00341F5A">
              <w:rPr>
                <w:webHidden/>
                <w:sz w:val="24"/>
                <w:szCs w:val="24"/>
                <w:rtl/>
              </w:rPr>
            </w:r>
            <w:r w:rsidR="00341F5A" w:rsidRPr="00341F5A">
              <w:rPr>
                <w:webHidden/>
                <w:sz w:val="24"/>
                <w:szCs w:val="24"/>
                <w:rtl/>
              </w:rPr>
              <w:fldChar w:fldCharType="separate"/>
            </w:r>
            <w:r w:rsidR="007A7D5D">
              <w:rPr>
                <w:rFonts w:cs="Times New Roman"/>
                <w:webHidden/>
                <w:sz w:val="24"/>
                <w:szCs w:val="24"/>
                <w:rtl/>
              </w:rPr>
              <w:t>7</w:t>
            </w:r>
            <w:r w:rsidR="00341F5A" w:rsidRPr="00341F5A">
              <w:rPr>
                <w:webHidden/>
                <w:sz w:val="24"/>
                <w:szCs w:val="24"/>
                <w:rtl/>
              </w:rPr>
              <w:fldChar w:fldCharType="end"/>
            </w:r>
          </w:hyperlink>
        </w:p>
        <w:p w:rsidR="00341F5A" w:rsidRPr="00341F5A" w:rsidRDefault="006C35F7">
          <w:pPr>
            <w:pStyle w:val="TOC2"/>
            <w:rPr>
              <w:rFonts w:eastAsiaTheme="minorEastAsia" w:cstheme="minorBidi"/>
              <w:b w:val="0"/>
              <w:bCs w:val="0"/>
              <w:color w:val="auto"/>
              <w:sz w:val="24"/>
              <w:szCs w:val="24"/>
              <w:rtl/>
            </w:rPr>
          </w:pPr>
          <w:hyperlink w:anchor="_Toc9040484" w:history="1">
            <w:r w:rsidR="00341F5A" w:rsidRPr="00341F5A">
              <w:rPr>
                <w:rStyle w:val="Hyperlink"/>
                <w:sz w:val="24"/>
                <w:szCs w:val="24"/>
                <w:rtl/>
              </w:rPr>
              <w:t>2.2  אופי ומצב כללי של היישום</w:t>
            </w:r>
            <w:r w:rsidR="00341F5A" w:rsidRPr="00341F5A">
              <w:rPr>
                <w:webHidden/>
                <w:sz w:val="24"/>
                <w:szCs w:val="24"/>
                <w:rtl/>
              </w:rPr>
              <w:tab/>
            </w:r>
            <w:r w:rsidR="00341F5A" w:rsidRPr="00341F5A">
              <w:rPr>
                <w:webHidden/>
                <w:sz w:val="24"/>
                <w:szCs w:val="24"/>
                <w:rtl/>
              </w:rPr>
              <w:fldChar w:fldCharType="begin"/>
            </w:r>
            <w:r w:rsidR="00341F5A" w:rsidRPr="00341F5A">
              <w:rPr>
                <w:webHidden/>
                <w:sz w:val="24"/>
                <w:szCs w:val="24"/>
                <w:rtl/>
              </w:rPr>
              <w:instrText xml:space="preserve"> </w:instrText>
            </w:r>
            <w:r w:rsidR="00341F5A" w:rsidRPr="00341F5A">
              <w:rPr>
                <w:webHidden/>
                <w:sz w:val="24"/>
                <w:szCs w:val="24"/>
              </w:rPr>
              <w:instrText>PAGEREF</w:instrText>
            </w:r>
            <w:r w:rsidR="00341F5A" w:rsidRPr="00341F5A">
              <w:rPr>
                <w:webHidden/>
                <w:sz w:val="24"/>
                <w:szCs w:val="24"/>
                <w:rtl/>
              </w:rPr>
              <w:instrText xml:space="preserve"> _</w:instrText>
            </w:r>
            <w:r w:rsidR="00341F5A" w:rsidRPr="00341F5A">
              <w:rPr>
                <w:webHidden/>
                <w:sz w:val="24"/>
                <w:szCs w:val="24"/>
              </w:rPr>
              <w:instrText>Toc9040484 \h</w:instrText>
            </w:r>
            <w:r w:rsidR="00341F5A" w:rsidRPr="00341F5A">
              <w:rPr>
                <w:webHidden/>
                <w:sz w:val="24"/>
                <w:szCs w:val="24"/>
                <w:rtl/>
              </w:rPr>
              <w:instrText xml:space="preserve"> </w:instrText>
            </w:r>
            <w:r w:rsidR="00341F5A" w:rsidRPr="00341F5A">
              <w:rPr>
                <w:webHidden/>
                <w:sz w:val="24"/>
                <w:szCs w:val="24"/>
                <w:rtl/>
              </w:rPr>
            </w:r>
            <w:r w:rsidR="00341F5A" w:rsidRPr="00341F5A">
              <w:rPr>
                <w:webHidden/>
                <w:sz w:val="24"/>
                <w:szCs w:val="24"/>
                <w:rtl/>
              </w:rPr>
              <w:fldChar w:fldCharType="separate"/>
            </w:r>
            <w:r w:rsidR="007A7D5D">
              <w:rPr>
                <w:rFonts w:cs="Times New Roman"/>
                <w:webHidden/>
                <w:sz w:val="24"/>
                <w:szCs w:val="24"/>
                <w:rtl/>
              </w:rPr>
              <w:t>7</w:t>
            </w:r>
            <w:r w:rsidR="00341F5A" w:rsidRPr="00341F5A">
              <w:rPr>
                <w:webHidden/>
                <w:sz w:val="24"/>
                <w:szCs w:val="24"/>
                <w:rtl/>
              </w:rPr>
              <w:fldChar w:fldCharType="end"/>
            </w:r>
          </w:hyperlink>
        </w:p>
        <w:p w:rsidR="00341F5A" w:rsidRPr="00341F5A" w:rsidRDefault="006C35F7">
          <w:pPr>
            <w:pStyle w:val="TOC2"/>
            <w:rPr>
              <w:rFonts w:eastAsiaTheme="minorEastAsia" w:cstheme="minorBidi"/>
              <w:b w:val="0"/>
              <w:bCs w:val="0"/>
              <w:color w:val="auto"/>
              <w:sz w:val="24"/>
              <w:szCs w:val="24"/>
              <w:rtl/>
            </w:rPr>
          </w:pPr>
          <w:hyperlink w:anchor="_Toc9040485" w:history="1">
            <w:r w:rsidR="00341F5A" w:rsidRPr="00341F5A">
              <w:rPr>
                <w:rStyle w:val="Hyperlink"/>
                <w:sz w:val="24"/>
                <w:szCs w:val="24"/>
                <w:rtl/>
              </w:rPr>
              <w:t>2.3  </w:t>
            </w:r>
            <w:r w:rsidR="00341F5A" w:rsidRPr="00341F5A">
              <w:rPr>
                <w:rStyle w:val="Hyperlink"/>
                <w:rFonts w:cs="Calibri"/>
                <w:sz w:val="24"/>
                <w:szCs w:val="24"/>
                <w:rtl/>
              </w:rPr>
              <w:t>סימולים</w:t>
            </w:r>
            <w:r w:rsidR="00341F5A" w:rsidRPr="00341F5A">
              <w:rPr>
                <w:webHidden/>
                <w:sz w:val="24"/>
                <w:szCs w:val="24"/>
                <w:rtl/>
              </w:rPr>
              <w:tab/>
            </w:r>
            <w:r w:rsidR="00341F5A" w:rsidRPr="00341F5A">
              <w:rPr>
                <w:webHidden/>
                <w:sz w:val="24"/>
                <w:szCs w:val="24"/>
                <w:rtl/>
              </w:rPr>
              <w:fldChar w:fldCharType="begin"/>
            </w:r>
            <w:r w:rsidR="00341F5A" w:rsidRPr="00341F5A">
              <w:rPr>
                <w:webHidden/>
                <w:sz w:val="24"/>
                <w:szCs w:val="24"/>
                <w:rtl/>
              </w:rPr>
              <w:instrText xml:space="preserve"> </w:instrText>
            </w:r>
            <w:r w:rsidR="00341F5A" w:rsidRPr="00341F5A">
              <w:rPr>
                <w:webHidden/>
                <w:sz w:val="24"/>
                <w:szCs w:val="24"/>
              </w:rPr>
              <w:instrText>PAGEREF</w:instrText>
            </w:r>
            <w:r w:rsidR="00341F5A" w:rsidRPr="00341F5A">
              <w:rPr>
                <w:webHidden/>
                <w:sz w:val="24"/>
                <w:szCs w:val="24"/>
                <w:rtl/>
              </w:rPr>
              <w:instrText xml:space="preserve"> _</w:instrText>
            </w:r>
            <w:r w:rsidR="00341F5A" w:rsidRPr="00341F5A">
              <w:rPr>
                <w:webHidden/>
                <w:sz w:val="24"/>
                <w:szCs w:val="24"/>
              </w:rPr>
              <w:instrText>Toc9040485 \h</w:instrText>
            </w:r>
            <w:r w:rsidR="00341F5A" w:rsidRPr="00341F5A">
              <w:rPr>
                <w:webHidden/>
                <w:sz w:val="24"/>
                <w:szCs w:val="24"/>
                <w:rtl/>
              </w:rPr>
              <w:instrText xml:space="preserve"> </w:instrText>
            </w:r>
            <w:r w:rsidR="00341F5A" w:rsidRPr="00341F5A">
              <w:rPr>
                <w:webHidden/>
                <w:sz w:val="24"/>
                <w:szCs w:val="24"/>
                <w:rtl/>
              </w:rPr>
            </w:r>
            <w:r w:rsidR="00341F5A" w:rsidRPr="00341F5A">
              <w:rPr>
                <w:webHidden/>
                <w:sz w:val="24"/>
                <w:szCs w:val="24"/>
                <w:rtl/>
              </w:rPr>
              <w:fldChar w:fldCharType="separate"/>
            </w:r>
            <w:r w:rsidR="007A7D5D">
              <w:rPr>
                <w:rFonts w:cs="Times New Roman"/>
                <w:webHidden/>
                <w:sz w:val="24"/>
                <w:szCs w:val="24"/>
                <w:rtl/>
              </w:rPr>
              <w:t>8</w:t>
            </w:r>
            <w:r w:rsidR="00341F5A" w:rsidRPr="00341F5A">
              <w:rPr>
                <w:webHidden/>
                <w:sz w:val="24"/>
                <w:szCs w:val="24"/>
                <w:rtl/>
              </w:rPr>
              <w:fldChar w:fldCharType="end"/>
            </w:r>
          </w:hyperlink>
        </w:p>
        <w:p w:rsidR="00341F5A" w:rsidRPr="00341F5A" w:rsidRDefault="006C35F7">
          <w:pPr>
            <w:pStyle w:val="TOC2"/>
            <w:rPr>
              <w:rFonts w:eastAsiaTheme="minorEastAsia" w:cstheme="minorBidi"/>
              <w:b w:val="0"/>
              <w:bCs w:val="0"/>
              <w:color w:val="auto"/>
              <w:sz w:val="24"/>
              <w:szCs w:val="24"/>
              <w:rtl/>
            </w:rPr>
          </w:pPr>
          <w:hyperlink w:anchor="_Toc9040486" w:history="1">
            <w:r w:rsidR="00341F5A" w:rsidRPr="00341F5A">
              <w:rPr>
                <w:rStyle w:val="Hyperlink"/>
                <w:sz w:val="24"/>
                <w:szCs w:val="24"/>
                <w:rtl/>
              </w:rPr>
              <w:t>2.3  </w:t>
            </w:r>
            <w:r w:rsidR="00341F5A" w:rsidRPr="00341F5A">
              <w:rPr>
                <w:rStyle w:val="Hyperlink"/>
                <w:rFonts w:cs="Calibri"/>
                <w:sz w:val="24"/>
                <w:szCs w:val="24"/>
                <w:rtl/>
              </w:rPr>
              <w:t>מונחים</w:t>
            </w:r>
            <w:r w:rsidR="00341F5A" w:rsidRPr="00341F5A">
              <w:rPr>
                <w:webHidden/>
                <w:sz w:val="24"/>
                <w:szCs w:val="24"/>
                <w:rtl/>
              </w:rPr>
              <w:tab/>
            </w:r>
            <w:r w:rsidR="00341F5A" w:rsidRPr="00341F5A">
              <w:rPr>
                <w:webHidden/>
                <w:sz w:val="24"/>
                <w:szCs w:val="24"/>
                <w:rtl/>
              </w:rPr>
              <w:fldChar w:fldCharType="begin"/>
            </w:r>
            <w:r w:rsidR="00341F5A" w:rsidRPr="00341F5A">
              <w:rPr>
                <w:webHidden/>
                <w:sz w:val="24"/>
                <w:szCs w:val="24"/>
                <w:rtl/>
              </w:rPr>
              <w:instrText xml:space="preserve"> </w:instrText>
            </w:r>
            <w:r w:rsidR="00341F5A" w:rsidRPr="00341F5A">
              <w:rPr>
                <w:webHidden/>
                <w:sz w:val="24"/>
                <w:szCs w:val="24"/>
              </w:rPr>
              <w:instrText>PAGEREF</w:instrText>
            </w:r>
            <w:r w:rsidR="00341F5A" w:rsidRPr="00341F5A">
              <w:rPr>
                <w:webHidden/>
                <w:sz w:val="24"/>
                <w:szCs w:val="24"/>
                <w:rtl/>
              </w:rPr>
              <w:instrText xml:space="preserve"> _</w:instrText>
            </w:r>
            <w:r w:rsidR="00341F5A" w:rsidRPr="00341F5A">
              <w:rPr>
                <w:webHidden/>
                <w:sz w:val="24"/>
                <w:szCs w:val="24"/>
              </w:rPr>
              <w:instrText>Toc9040486 \h</w:instrText>
            </w:r>
            <w:r w:rsidR="00341F5A" w:rsidRPr="00341F5A">
              <w:rPr>
                <w:webHidden/>
                <w:sz w:val="24"/>
                <w:szCs w:val="24"/>
                <w:rtl/>
              </w:rPr>
              <w:instrText xml:space="preserve"> </w:instrText>
            </w:r>
            <w:r w:rsidR="00341F5A" w:rsidRPr="00341F5A">
              <w:rPr>
                <w:webHidden/>
                <w:sz w:val="24"/>
                <w:szCs w:val="24"/>
                <w:rtl/>
              </w:rPr>
            </w:r>
            <w:r w:rsidR="00341F5A" w:rsidRPr="00341F5A">
              <w:rPr>
                <w:webHidden/>
                <w:sz w:val="24"/>
                <w:szCs w:val="24"/>
                <w:rtl/>
              </w:rPr>
              <w:fldChar w:fldCharType="separate"/>
            </w:r>
            <w:r w:rsidR="007A7D5D">
              <w:rPr>
                <w:rFonts w:cs="Times New Roman"/>
                <w:webHidden/>
                <w:sz w:val="24"/>
                <w:szCs w:val="24"/>
                <w:rtl/>
              </w:rPr>
              <w:t>8</w:t>
            </w:r>
            <w:r w:rsidR="00341F5A" w:rsidRPr="00341F5A">
              <w:rPr>
                <w:webHidden/>
                <w:sz w:val="24"/>
                <w:szCs w:val="24"/>
                <w:rtl/>
              </w:rPr>
              <w:fldChar w:fldCharType="end"/>
            </w:r>
          </w:hyperlink>
        </w:p>
        <w:p w:rsidR="00341F5A" w:rsidRPr="00341F5A" w:rsidRDefault="006C35F7">
          <w:pPr>
            <w:pStyle w:val="TOC2"/>
            <w:rPr>
              <w:rFonts w:eastAsiaTheme="minorEastAsia" w:cstheme="minorBidi"/>
              <w:b w:val="0"/>
              <w:bCs w:val="0"/>
              <w:color w:val="auto"/>
              <w:sz w:val="24"/>
              <w:szCs w:val="24"/>
              <w:rtl/>
            </w:rPr>
          </w:pPr>
          <w:hyperlink w:anchor="_Toc9040487" w:history="1">
            <w:r w:rsidR="00341F5A" w:rsidRPr="00341F5A">
              <w:rPr>
                <w:rStyle w:val="Hyperlink"/>
                <w:sz w:val="24"/>
                <w:szCs w:val="24"/>
                <w:rtl/>
              </w:rPr>
              <w:t>2.4  </w:t>
            </w:r>
            <w:r w:rsidR="00341F5A" w:rsidRPr="00341F5A">
              <w:rPr>
                <w:rStyle w:val="Hyperlink"/>
                <w:rFonts w:cs="Calibri"/>
                <w:sz w:val="24"/>
                <w:szCs w:val="24"/>
                <w:rtl/>
              </w:rPr>
              <w:t>דוחות</w:t>
            </w:r>
            <w:r w:rsidR="00341F5A" w:rsidRPr="00341F5A">
              <w:rPr>
                <w:webHidden/>
                <w:sz w:val="24"/>
                <w:szCs w:val="24"/>
                <w:rtl/>
              </w:rPr>
              <w:tab/>
            </w:r>
            <w:r w:rsidR="00341F5A" w:rsidRPr="00341F5A">
              <w:rPr>
                <w:webHidden/>
                <w:sz w:val="24"/>
                <w:szCs w:val="24"/>
                <w:rtl/>
              </w:rPr>
              <w:fldChar w:fldCharType="begin"/>
            </w:r>
            <w:r w:rsidR="00341F5A" w:rsidRPr="00341F5A">
              <w:rPr>
                <w:webHidden/>
                <w:sz w:val="24"/>
                <w:szCs w:val="24"/>
                <w:rtl/>
              </w:rPr>
              <w:instrText xml:space="preserve"> </w:instrText>
            </w:r>
            <w:r w:rsidR="00341F5A" w:rsidRPr="00341F5A">
              <w:rPr>
                <w:webHidden/>
                <w:sz w:val="24"/>
                <w:szCs w:val="24"/>
              </w:rPr>
              <w:instrText>PAGEREF</w:instrText>
            </w:r>
            <w:r w:rsidR="00341F5A" w:rsidRPr="00341F5A">
              <w:rPr>
                <w:webHidden/>
                <w:sz w:val="24"/>
                <w:szCs w:val="24"/>
                <w:rtl/>
              </w:rPr>
              <w:instrText xml:space="preserve"> _</w:instrText>
            </w:r>
            <w:r w:rsidR="00341F5A" w:rsidRPr="00341F5A">
              <w:rPr>
                <w:webHidden/>
                <w:sz w:val="24"/>
                <w:szCs w:val="24"/>
              </w:rPr>
              <w:instrText>Toc9040487 \h</w:instrText>
            </w:r>
            <w:r w:rsidR="00341F5A" w:rsidRPr="00341F5A">
              <w:rPr>
                <w:webHidden/>
                <w:sz w:val="24"/>
                <w:szCs w:val="24"/>
                <w:rtl/>
              </w:rPr>
              <w:instrText xml:space="preserve"> </w:instrText>
            </w:r>
            <w:r w:rsidR="00341F5A" w:rsidRPr="00341F5A">
              <w:rPr>
                <w:webHidden/>
                <w:sz w:val="24"/>
                <w:szCs w:val="24"/>
                <w:rtl/>
              </w:rPr>
            </w:r>
            <w:r w:rsidR="00341F5A" w:rsidRPr="00341F5A">
              <w:rPr>
                <w:webHidden/>
                <w:sz w:val="24"/>
                <w:szCs w:val="24"/>
                <w:rtl/>
              </w:rPr>
              <w:fldChar w:fldCharType="separate"/>
            </w:r>
            <w:r w:rsidR="007A7D5D">
              <w:rPr>
                <w:rFonts w:cs="Times New Roman"/>
                <w:webHidden/>
                <w:sz w:val="24"/>
                <w:szCs w:val="24"/>
                <w:rtl/>
              </w:rPr>
              <w:t>8</w:t>
            </w:r>
            <w:r w:rsidR="00341F5A" w:rsidRPr="00341F5A">
              <w:rPr>
                <w:webHidden/>
                <w:sz w:val="24"/>
                <w:szCs w:val="24"/>
                <w:rtl/>
              </w:rPr>
              <w:fldChar w:fldCharType="end"/>
            </w:r>
          </w:hyperlink>
        </w:p>
        <w:p w:rsidR="00341F5A" w:rsidRPr="00341F5A" w:rsidRDefault="006C35F7">
          <w:pPr>
            <w:pStyle w:val="TOC2"/>
            <w:rPr>
              <w:rFonts w:eastAsiaTheme="minorEastAsia" w:cstheme="minorBidi"/>
              <w:b w:val="0"/>
              <w:bCs w:val="0"/>
              <w:color w:val="auto"/>
              <w:sz w:val="24"/>
              <w:szCs w:val="24"/>
              <w:rtl/>
            </w:rPr>
          </w:pPr>
          <w:hyperlink w:anchor="_Toc9040488" w:history="1">
            <w:r w:rsidR="00341F5A" w:rsidRPr="00341F5A">
              <w:rPr>
                <w:rStyle w:val="Hyperlink"/>
                <w:sz w:val="24"/>
                <w:szCs w:val="24"/>
                <w:rtl/>
              </w:rPr>
              <w:t>2.5  </w:t>
            </w:r>
            <w:r w:rsidR="00341F5A" w:rsidRPr="00341F5A">
              <w:rPr>
                <w:rStyle w:val="Hyperlink"/>
                <w:rFonts w:cs="Calibri"/>
                <w:sz w:val="24"/>
                <w:szCs w:val="24"/>
                <w:rtl/>
              </w:rPr>
              <w:t>קלטים</w:t>
            </w:r>
            <w:r w:rsidR="00341F5A" w:rsidRPr="00341F5A">
              <w:rPr>
                <w:webHidden/>
                <w:sz w:val="24"/>
                <w:szCs w:val="24"/>
                <w:rtl/>
              </w:rPr>
              <w:tab/>
            </w:r>
            <w:r w:rsidR="00341F5A" w:rsidRPr="00341F5A">
              <w:rPr>
                <w:webHidden/>
                <w:sz w:val="24"/>
                <w:szCs w:val="24"/>
                <w:rtl/>
              </w:rPr>
              <w:fldChar w:fldCharType="begin"/>
            </w:r>
            <w:r w:rsidR="00341F5A" w:rsidRPr="00341F5A">
              <w:rPr>
                <w:webHidden/>
                <w:sz w:val="24"/>
                <w:szCs w:val="24"/>
                <w:rtl/>
              </w:rPr>
              <w:instrText xml:space="preserve"> </w:instrText>
            </w:r>
            <w:r w:rsidR="00341F5A" w:rsidRPr="00341F5A">
              <w:rPr>
                <w:webHidden/>
                <w:sz w:val="24"/>
                <w:szCs w:val="24"/>
              </w:rPr>
              <w:instrText>PAGEREF</w:instrText>
            </w:r>
            <w:r w:rsidR="00341F5A" w:rsidRPr="00341F5A">
              <w:rPr>
                <w:webHidden/>
                <w:sz w:val="24"/>
                <w:szCs w:val="24"/>
                <w:rtl/>
              </w:rPr>
              <w:instrText xml:space="preserve"> _</w:instrText>
            </w:r>
            <w:r w:rsidR="00341F5A" w:rsidRPr="00341F5A">
              <w:rPr>
                <w:webHidden/>
                <w:sz w:val="24"/>
                <w:szCs w:val="24"/>
              </w:rPr>
              <w:instrText>Toc9040488 \h</w:instrText>
            </w:r>
            <w:r w:rsidR="00341F5A" w:rsidRPr="00341F5A">
              <w:rPr>
                <w:webHidden/>
                <w:sz w:val="24"/>
                <w:szCs w:val="24"/>
                <w:rtl/>
              </w:rPr>
              <w:instrText xml:space="preserve"> </w:instrText>
            </w:r>
            <w:r w:rsidR="00341F5A" w:rsidRPr="00341F5A">
              <w:rPr>
                <w:webHidden/>
                <w:sz w:val="24"/>
                <w:szCs w:val="24"/>
                <w:rtl/>
              </w:rPr>
            </w:r>
            <w:r w:rsidR="00341F5A" w:rsidRPr="00341F5A">
              <w:rPr>
                <w:webHidden/>
                <w:sz w:val="24"/>
                <w:szCs w:val="24"/>
                <w:rtl/>
              </w:rPr>
              <w:fldChar w:fldCharType="separate"/>
            </w:r>
            <w:r w:rsidR="007A7D5D">
              <w:rPr>
                <w:rFonts w:cs="Times New Roman"/>
                <w:webHidden/>
                <w:sz w:val="24"/>
                <w:szCs w:val="24"/>
                <w:rtl/>
              </w:rPr>
              <w:t>8</w:t>
            </w:r>
            <w:r w:rsidR="00341F5A" w:rsidRPr="00341F5A">
              <w:rPr>
                <w:webHidden/>
                <w:sz w:val="24"/>
                <w:szCs w:val="24"/>
                <w:rtl/>
              </w:rPr>
              <w:fldChar w:fldCharType="end"/>
            </w:r>
          </w:hyperlink>
        </w:p>
        <w:p w:rsidR="00341F5A" w:rsidRPr="00341F5A" w:rsidRDefault="006C35F7">
          <w:pPr>
            <w:pStyle w:val="TOC1"/>
            <w:rPr>
              <w:noProof/>
              <w:sz w:val="24"/>
              <w:szCs w:val="24"/>
              <w:rtl/>
            </w:rPr>
          </w:pPr>
          <w:hyperlink w:anchor="_Toc9040489" w:history="1">
            <w:r w:rsidR="00341F5A" w:rsidRPr="00341F5A">
              <w:rPr>
                <w:rStyle w:val="Hyperlink"/>
                <w:rFonts w:eastAsia="Times New Roman" w:cstheme="minorHAnsi"/>
                <w:b/>
                <w:bCs/>
                <w:noProof/>
                <w:kern w:val="36"/>
                <w:sz w:val="24"/>
                <w:szCs w:val="24"/>
                <w:rtl/>
              </w:rPr>
              <w:t>3</w:t>
            </w:r>
            <w:r w:rsidR="00341F5A" w:rsidRPr="00341F5A">
              <w:rPr>
                <w:rStyle w:val="Hyperlink"/>
                <w:rFonts w:eastAsia="Times New Roman" w:cstheme="minorHAnsi"/>
                <w:noProof/>
                <w:kern w:val="36"/>
                <w:sz w:val="24"/>
                <w:szCs w:val="24"/>
                <w:rtl/>
              </w:rPr>
              <w:t>       </w:t>
            </w:r>
            <w:r w:rsidR="00341F5A" w:rsidRPr="00341F5A">
              <w:rPr>
                <w:rStyle w:val="Hyperlink"/>
                <w:rFonts w:eastAsia="Times New Roman" w:cs="Calibri"/>
                <w:b/>
                <w:bCs/>
                <w:noProof/>
                <w:kern w:val="36"/>
                <w:sz w:val="24"/>
                <w:szCs w:val="24"/>
                <w:rtl/>
              </w:rPr>
              <w:t>מימוש</w:t>
            </w:r>
            <w:r w:rsidR="00341F5A" w:rsidRPr="00341F5A">
              <w:rPr>
                <w:noProof/>
                <w:webHidden/>
                <w:sz w:val="24"/>
                <w:szCs w:val="24"/>
                <w:rtl/>
              </w:rPr>
              <w:tab/>
            </w:r>
            <w:r w:rsidR="00341F5A" w:rsidRPr="00341F5A">
              <w:rPr>
                <w:noProof/>
                <w:webHidden/>
                <w:sz w:val="24"/>
                <w:szCs w:val="24"/>
                <w:rtl/>
              </w:rPr>
              <w:fldChar w:fldCharType="begin"/>
            </w:r>
            <w:r w:rsidR="00341F5A" w:rsidRPr="00341F5A">
              <w:rPr>
                <w:noProof/>
                <w:webHidden/>
                <w:sz w:val="24"/>
                <w:szCs w:val="24"/>
                <w:rtl/>
              </w:rPr>
              <w:instrText xml:space="preserve"> </w:instrText>
            </w:r>
            <w:r w:rsidR="00341F5A" w:rsidRPr="00341F5A">
              <w:rPr>
                <w:noProof/>
                <w:webHidden/>
                <w:sz w:val="24"/>
                <w:szCs w:val="24"/>
              </w:rPr>
              <w:instrText>PAGEREF</w:instrText>
            </w:r>
            <w:r w:rsidR="00341F5A" w:rsidRPr="00341F5A">
              <w:rPr>
                <w:noProof/>
                <w:webHidden/>
                <w:sz w:val="24"/>
                <w:szCs w:val="24"/>
                <w:rtl/>
              </w:rPr>
              <w:instrText xml:space="preserve"> _</w:instrText>
            </w:r>
            <w:r w:rsidR="00341F5A" w:rsidRPr="00341F5A">
              <w:rPr>
                <w:noProof/>
                <w:webHidden/>
                <w:sz w:val="24"/>
                <w:szCs w:val="24"/>
              </w:rPr>
              <w:instrText>Toc9040489 \h</w:instrText>
            </w:r>
            <w:r w:rsidR="00341F5A" w:rsidRPr="00341F5A">
              <w:rPr>
                <w:noProof/>
                <w:webHidden/>
                <w:sz w:val="24"/>
                <w:szCs w:val="24"/>
                <w:rtl/>
              </w:rPr>
              <w:instrText xml:space="preserve"> </w:instrText>
            </w:r>
            <w:r w:rsidR="00341F5A" w:rsidRPr="00341F5A">
              <w:rPr>
                <w:noProof/>
                <w:webHidden/>
                <w:sz w:val="24"/>
                <w:szCs w:val="24"/>
                <w:rtl/>
              </w:rPr>
            </w:r>
            <w:r w:rsidR="00341F5A" w:rsidRPr="00341F5A">
              <w:rPr>
                <w:noProof/>
                <w:webHidden/>
                <w:sz w:val="24"/>
                <w:szCs w:val="24"/>
                <w:rtl/>
              </w:rPr>
              <w:fldChar w:fldCharType="separate"/>
            </w:r>
            <w:r w:rsidR="007A7D5D">
              <w:rPr>
                <w:noProof/>
                <w:webHidden/>
                <w:sz w:val="24"/>
                <w:szCs w:val="24"/>
                <w:rtl/>
              </w:rPr>
              <w:t>8</w:t>
            </w:r>
            <w:r w:rsidR="00341F5A" w:rsidRPr="00341F5A">
              <w:rPr>
                <w:noProof/>
                <w:webHidden/>
                <w:sz w:val="24"/>
                <w:szCs w:val="24"/>
                <w:rtl/>
              </w:rPr>
              <w:fldChar w:fldCharType="end"/>
            </w:r>
          </w:hyperlink>
        </w:p>
        <w:p w:rsidR="00341F5A" w:rsidRPr="00341F5A" w:rsidRDefault="006C35F7">
          <w:pPr>
            <w:pStyle w:val="TOC2"/>
            <w:rPr>
              <w:rFonts w:eastAsiaTheme="minorEastAsia" w:cstheme="minorBidi"/>
              <w:b w:val="0"/>
              <w:bCs w:val="0"/>
              <w:color w:val="auto"/>
              <w:sz w:val="24"/>
              <w:szCs w:val="24"/>
              <w:rtl/>
            </w:rPr>
          </w:pPr>
          <w:hyperlink w:anchor="_Toc9040490" w:history="1">
            <w:r w:rsidR="00341F5A" w:rsidRPr="00341F5A">
              <w:rPr>
                <w:rStyle w:val="Hyperlink"/>
                <w:sz w:val="24"/>
                <w:szCs w:val="24"/>
                <w:rtl/>
              </w:rPr>
              <w:t>3.1  </w:t>
            </w:r>
            <w:r w:rsidR="00341F5A" w:rsidRPr="00341F5A">
              <w:rPr>
                <w:rStyle w:val="Hyperlink"/>
                <w:rFonts w:cs="Calibri"/>
                <w:sz w:val="24"/>
                <w:szCs w:val="24"/>
                <w:rtl/>
              </w:rPr>
              <w:t>גורמים מעורבים</w:t>
            </w:r>
            <w:r w:rsidR="00341F5A" w:rsidRPr="00341F5A">
              <w:rPr>
                <w:webHidden/>
                <w:sz w:val="24"/>
                <w:szCs w:val="24"/>
                <w:rtl/>
              </w:rPr>
              <w:tab/>
            </w:r>
            <w:r w:rsidR="00341F5A" w:rsidRPr="00341F5A">
              <w:rPr>
                <w:webHidden/>
                <w:sz w:val="24"/>
                <w:szCs w:val="24"/>
                <w:rtl/>
              </w:rPr>
              <w:fldChar w:fldCharType="begin"/>
            </w:r>
            <w:r w:rsidR="00341F5A" w:rsidRPr="00341F5A">
              <w:rPr>
                <w:webHidden/>
                <w:sz w:val="24"/>
                <w:szCs w:val="24"/>
                <w:rtl/>
              </w:rPr>
              <w:instrText xml:space="preserve"> </w:instrText>
            </w:r>
            <w:r w:rsidR="00341F5A" w:rsidRPr="00341F5A">
              <w:rPr>
                <w:webHidden/>
                <w:sz w:val="24"/>
                <w:szCs w:val="24"/>
              </w:rPr>
              <w:instrText>PAGEREF</w:instrText>
            </w:r>
            <w:r w:rsidR="00341F5A" w:rsidRPr="00341F5A">
              <w:rPr>
                <w:webHidden/>
                <w:sz w:val="24"/>
                <w:szCs w:val="24"/>
                <w:rtl/>
              </w:rPr>
              <w:instrText xml:space="preserve"> _</w:instrText>
            </w:r>
            <w:r w:rsidR="00341F5A" w:rsidRPr="00341F5A">
              <w:rPr>
                <w:webHidden/>
                <w:sz w:val="24"/>
                <w:szCs w:val="24"/>
              </w:rPr>
              <w:instrText>Toc9040490 \h</w:instrText>
            </w:r>
            <w:r w:rsidR="00341F5A" w:rsidRPr="00341F5A">
              <w:rPr>
                <w:webHidden/>
                <w:sz w:val="24"/>
                <w:szCs w:val="24"/>
                <w:rtl/>
              </w:rPr>
              <w:instrText xml:space="preserve"> </w:instrText>
            </w:r>
            <w:r w:rsidR="00341F5A" w:rsidRPr="00341F5A">
              <w:rPr>
                <w:webHidden/>
                <w:sz w:val="24"/>
                <w:szCs w:val="24"/>
                <w:rtl/>
              </w:rPr>
            </w:r>
            <w:r w:rsidR="00341F5A" w:rsidRPr="00341F5A">
              <w:rPr>
                <w:webHidden/>
                <w:sz w:val="24"/>
                <w:szCs w:val="24"/>
                <w:rtl/>
              </w:rPr>
              <w:fldChar w:fldCharType="separate"/>
            </w:r>
            <w:r w:rsidR="007A7D5D">
              <w:rPr>
                <w:rFonts w:cs="Times New Roman"/>
                <w:webHidden/>
                <w:sz w:val="24"/>
                <w:szCs w:val="24"/>
                <w:rtl/>
              </w:rPr>
              <w:t>8</w:t>
            </w:r>
            <w:r w:rsidR="00341F5A" w:rsidRPr="00341F5A">
              <w:rPr>
                <w:webHidden/>
                <w:sz w:val="24"/>
                <w:szCs w:val="24"/>
                <w:rtl/>
              </w:rPr>
              <w:fldChar w:fldCharType="end"/>
            </w:r>
          </w:hyperlink>
        </w:p>
        <w:p w:rsidR="00341F5A" w:rsidRPr="00341F5A" w:rsidRDefault="006C35F7">
          <w:pPr>
            <w:pStyle w:val="TOC2"/>
            <w:rPr>
              <w:rFonts w:eastAsiaTheme="minorEastAsia" w:cstheme="minorBidi"/>
              <w:b w:val="0"/>
              <w:bCs w:val="0"/>
              <w:color w:val="auto"/>
              <w:sz w:val="24"/>
              <w:szCs w:val="24"/>
              <w:rtl/>
            </w:rPr>
          </w:pPr>
          <w:hyperlink w:anchor="_Toc9040491" w:history="1">
            <w:r w:rsidR="00341F5A" w:rsidRPr="00341F5A">
              <w:rPr>
                <w:rStyle w:val="Hyperlink"/>
                <w:sz w:val="24"/>
                <w:szCs w:val="24"/>
                <w:rtl/>
              </w:rPr>
              <w:t>3.2  פיתוח</w:t>
            </w:r>
            <w:r w:rsidR="00341F5A" w:rsidRPr="00341F5A">
              <w:rPr>
                <w:webHidden/>
                <w:sz w:val="24"/>
                <w:szCs w:val="24"/>
                <w:rtl/>
              </w:rPr>
              <w:tab/>
            </w:r>
            <w:r w:rsidR="00341F5A" w:rsidRPr="00341F5A">
              <w:rPr>
                <w:webHidden/>
                <w:sz w:val="24"/>
                <w:szCs w:val="24"/>
                <w:rtl/>
              </w:rPr>
              <w:fldChar w:fldCharType="begin"/>
            </w:r>
            <w:r w:rsidR="00341F5A" w:rsidRPr="00341F5A">
              <w:rPr>
                <w:webHidden/>
                <w:sz w:val="24"/>
                <w:szCs w:val="24"/>
                <w:rtl/>
              </w:rPr>
              <w:instrText xml:space="preserve"> </w:instrText>
            </w:r>
            <w:r w:rsidR="00341F5A" w:rsidRPr="00341F5A">
              <w:rPr>
                <w:webHidden/>
                <w:sz w:val="24"/>
                <w:szCs w:val="24"/>
              </w:rPr>
              <w:instrText>PAGEREF</w:instrText>
            </w:r>
            <w:r w:rsidR="00341F5A" w:rsidRPr="00341F5A">
              <w:rPr>
                <w:webHidden/>
                <w:sz w:val="24"/>
                <w:szCs w:val="24"/>
                <w:rtl/>
              </w:rPr>
              <w:instrText xml:space="preserve"> _</w:instrText>
            </w:r>
            <w:r w:rsidR="00341F5A" w:rsidRPr="00341F5A">
              <w:rPr>
                <w:webHidden/>
                <w:sz w:val="24"/>
                <w:szCs w:val="24"/>
              </w:rPr>
              <w:instrText>Toc9040491 \h</w:instrText>
            </w:r>
            <w:r w:rsidR="00341F5A" w:rsidRPr="00341F5A">
              <w:rPr>
                <w:webHidden/>
                <w:sz w:val="24"/>
                <w:szCs w:val="24"/>
                <w:rtl/>
              </w:rPr>
              <w:instrText xml:space="preserve"> </w:instrText>
            </w:r>
            <w:r w:rsidR="00341F5A" w:rsidRPr="00341F5A">
              <w:rPr>
                <w:webHidden/>
                <w:sz w:val="24"/>
                <w:szCs w:val="24"/>
                <w:rtl/>
              </w:rPr>
            </w:r>
            <w:r w:rsidR="00341F5A" w:rsidRPr="00341F5A">
              <w:rPr>
                <w:webHidden/>
                <w:sz w:val="24"/>
                <w:szCs w:val="24"/>
                <w:rtl/>
              </w:rPr>
              <w:fldChar w:fldCharType="separate"/>
            </w:r>
            <w:r w:rsidR="007A7D5D">
              <w:rPr>
                <w:rFonts w:cs="Times New Roman"/>
                <w:webHidden/>
                <w:sz w:val="24"/>
                <w:szCs w:val="24"/>
                <w:rtl/>
              </w:rPr>
              <w:t>8</w:t>
            </w:r>
            <w:r w:rsidR="00341F5A" w:rsidRPr="00341F5A">
              <w:rPr>
                <w:webHidden/>
                <w:sz w:val="24"/>
                <w:szCs w:val="24"/>
                <w:rtl/>
              </w:rPr>
              <w:fldChar w:fldCharType="end"/>
            </w:r>
          </w:hyperlink>
        </w:p>
        <w:p w:rsidR="00341F5A" w:rsidRPr="00341F5A" w:rsidRDefault="006C35F7">
          <w:pPr>
            <w:pStyle w:val="TOC2"/>
            <w:rPr>
              <w:rFonts w:eastAsiaTheme="minorEastAsia" w:cstheme="minorBidi"/>
              <w:b w:val="0"/>
              <w:bCs w:val="0"/>
              <w:color w:val="auto"/>
              <w:sz w:val="24"/>
              <w:szCs w:val="24"/>
              <w:rtl/>
            </w:rPr>
          </w:pPr>
          <w:hyperlink w:anchor="_Toc9040492" w:history="1">
            <w:r w:rsidR="00341F5A" w:rsidRPr="00341F5A">
              <w:rPr>
                <w:rStyle w:val="Hyperlink"/>
                <w:sz w:val="24"/>
                <w:szCs w:val="24"/>
                <w:rtl/>
              </w:rPr>
              <w:t>3.3  תפעול ותחזוקה</w:t>
            </w:r>
            <w:r w:rsidR="00341F5A" w:rsidRPr="00341F5A">
              <w:rPr>
                <w:webHidden/>
                <w:sz w:val="24"/>
                <w:szCs w:val="24"/>
                <w:rtl/>
              </w:rPr>
              <w:tab/>
            </w:r>
            <w:r w:rsidR="00341F5A" w:rsidRPr="00341F5A">
              <w:rPr>
                <w:webHidden/>
                <w:sz w:val="24"/>
                <w:szCs w:val="24"/>
                <w:rtl/>
              </w:rPr>
              <w:fldChar w:fldCharType="begin"/>
            </w:r>
            <w:r w:rsidR="00341F5A" w:rsidRPr="00341F5A">
              <w:rPr>
                <w:webHidden/>
                <w:sz w:val="24"/>
                <w:szCs w:val="24"/>
                <w:rtl/>
              </w:rPr>
              <w:instrText xml:space="preserve"> </w:instrText>
            </w:r>
            <w:r w:rsidR="00341F5A" w:rsidRPr="00341F5A">
              <w:rPr>
                <w:webHidden/>
                <w:sz w:val="24"/>
                <w:szCs w:val="24"/>
              </w:rPr>
              <w:instrText>PAGEREF</w:instrText>
            </w:r>
            <w:r w:rsidR="00341F5A" w:rsidRPr="00341F5A">
              <w:rPr>
                <w:webHidden/>
                <w:sz w:val="24"/>
                <w:szCs w:val="24"/>
                <w:rtl/>
              </w:rPr>
              <w:instrText xml:space="preserve"> _</w:instrText>
            </w:r>
            <w:r w:rsidR="00341F5A" w:rsidRPr="00341F5A">
              <w:rPr>
                <w:webHidden/>
                <w:sz w:val="24"/>
                <w:szCs w:val="24"/>
              </w:rPr>
              <w:instrText>Toc9040492 \h</w:instrText>
            </w:r>
            <w:r w:rsidR="00341F5A" w:rsidRPr="00341F5A">
              <w:rPr>
                <w:webHidden/>
                <w:sz w:val="24"/>
                <w:szCs w:val="24"/>
                <w:rtl/>
              </w:rPr>
              <w:instrText xml:space="preserve"> </w:instrText>
            </w:r>
            <w:r w:rsidR="00341F5A" w:rsidRPr="00341F5A">
              <w:rPr>
                <w:webHidden/>
                <w:sz w:val="24"/>
                <w:szCs w:val="24"/>
                <w:rtl/>
              </w:rPr>
            </w:r>
            <w:r w:rsidR="00341F5A" w:rsidRPr="00341F5A">
              <w:rPr>
                <w:webHidden/>
                <w:sz w:val="24"/>
                <w:szCs w:val="24"/>
                <w:rtl/>
              </w:rPr>
              <w:fldChar w:fldCharType="separate"/>
            </w:r>
            <w:r w:rsidR="007A7D5D">
              <w:rPr>
                <w:rFonts w:cs="Times New Roman"/>
                <w:webHidden/>
                <w:sz w:val="24"/>
                <w:szCs w:val="24"/>
                <w:rtl/>
              </w:rPr>
              <w:t>8</w:t>
            </w:r>
            <w:r w:rsidR="00341F5A" w:rsidRPr="00341F5A">
              <w:rPr>
                <w:webHidden/>
                <w:sz w:val="24"/>
                <w:szCs w:val="24"/>
                <w:rtl/>
              </w:rPr>
              <w:fldChar w:fldCharType="end"/>
            </w:r>
          </w:hyperlink>
        </w:p>
        <w:p w:rsidR="00341F5A" w:rsidRPr="00341F5A" w:rsidRDefault="006C35F7">
          <w:pPr>
            <w:pStyle w:val="TOC1"/>
            <w:rPr>
              <w:noProof/>
              <w:sz w:val="24"/>
              <w:szCs w:val="24"/>
              <w:rtl/>
            </w:rPr>
          </w:pPr>
          <w:hyperlink w:anchor="_Toc9040493" w:history="1">
            <w:r w:rsidR="00341F5A" w:rsidRPr="00341F5A">
              <w:rPr>
                <w:rStyle w:val="Hyperlink"/>
                <w:rFonts w:eastAsia="Times New Roman" w:cstheme="minorHAnsi"/>
                <w:b/>
                <w:bCs/>
                <w:noProof/>
                <w:kern w:val="36"/>
                <w:sz w:val="24"/>
                <w:szCs w:val="24"/>
                <w:rtl/>
              </w:rPr>
              <w:t>4</w:t>
            </w:r>
            <w:r w:rsidR="00341F5A" w:rsidRPr="00341F5A">
              <w:rPr>
                <w:rStyle w:val="Hyperlink"/>
                <w:rFonts w:eastAsia="Times New Roman" w:cstheme="minorHAnsi"/>
                <w:noProof/>
                <w:kern w:val="36"/>
                <w:sz w:val="24"/>
                <w:szCs w:val="24"/>
                <w:rtl/>
              </w:rPr>
              <w:t xml:space="preserve">     </w:t>
            </w:r>
            <w:r w:rsidR="00341F5A" w:rsidRPr="00341F5A">
              <w:rPr>
                <w:rStyle w:val="Hyperlink"/>
                <w:rFonts w:eastAsia="Times New Roman" w:cstheme="minorHAnsi"/>
                <w:b/>
                <w:bCs/>
                <w:noProof/>
                <w:kern w:val="36"/>
                <w:sz w:val="24"/>
                <w:szCs w:val="24"/>
                <w:rtl/>
              </w:rPr>
              <w:t>הערכת עלות</w:t>
            </w:r>
            <w:r w:rsidR="00341F5A" w:rsidRPr="00341F5A">
              <w:rPr>
                <w:noProof/>
                <w:webHidden/>
                <w:sz w:val="24"/>
                <w:szCs w:val="24"/>
                <w:rtl/>
              </w:rPr>
              <w:tab/>
            </w:r>
            <w:r w:rsidR="00341F5A" w:rsidRPr="00341F5A">
              <w:rPr>
                <w:noProof/>
                <w:webHidden/>
                <w:sz w:val="24"/>
                <w:szCs w:val="24"/>
                <w:rtl/>
              </w:rPr>
              <w:fldChar w:fldCharType="begin"/>
            </w:r>
            <w:r w:rsidR="00341F5A" w:rsidRPr="00341F5A">
              <w:rPr>
                <w:noProof/>
                <w:webHidden/>
                <w:sz w:val="24"/>
                <w:szCs w:val="24"/>
                <w:rtl/>
              </w:rPr>
              <w:instrText xml:space="preserve"> </w:instrText>
            </w:r>
            <w:r w:rsidR="00341F5A" w:rsidRPr="00341F5A">
              <w:rPr>
                <w:noProof/>
                <w:webHidden/>
                <w:sz w:val="24"/>
                <w:szCs w:val="24"/>
              </w:rPr>
              <w:instrText>PAGEREF</w:instrText>
            </w:r>
            <w:r w:rsidR="00341F5A" w:rsidRPr="00341F5A">
              <w:rPr>
                <w:noProof/>
                <w:webHidden/>
                <w:sz w:val="24"/>
                <w:szCs w:val="24"/>
                <w:rtl/>
              </w:rPr>
              <w:instrText xml:space="preserve"> _</w:instrText>
            </w:r>
            <w:r w:rsidR="00341F5A" w:rsidRPr="00341F5A">
              <w:rPr>
                <w:noProof/>
                <w:webHidden/>
                <w:sz w:val="24"/>
                <w:szCs w:val="24"/>
              </w:rPr>
              <w:instrText>Toc9040493 \h</w:instrText>
            </w:r>
            <w:r w:rsidR="00341F5A" w:rsidRPr="00341F5A">
              <w:rPr>
                <w:noProof/>
                <w:webHidden/>
                <w:sz w:val="24"/>
                <w:szCs w:val="24"/>
                <w:rtl/>
              </w:rPr>
              <w:instrText xml:space="preserve"> </w:instrText>
            </w:r>
            <w:r w:rsidR="00341F5A" w:rsidRPr="00341F5A">
              <w:rPr>
                <w:noProof/>
                <w:webHidden/>
                <w:sz w:val="24"/>
                <w:szCs w:val="24"/>
                <w:rtl/>
              </w:rPr>
            </w:r>
            <w:r w:rsidR="00341F5A" w:rsidRPr="00341F5A">
              <w:rPr>
                <w:noProof/>
                <w:webHidden/>
                <w:sz w:val="24"/>
                <w:szCs w:val="24"/>
                <w:rtl/>
              </w:rPr>
              <w:fldChar w:fldCharType="separate"/>
            </w:r>
            <w:r w:rsidR="007A7D5D">
              <w:rPr>
                <w:noProof/>
                <w:webHidden/>
                <w:sz w:val="24"/>
                <w:szCs w:val="24"/>
                <w:rtl/>
              </w:rPr>
              <w:t>9</w:t>
            </w:r>
            <w:r w:rsidR="00341F5A" w:rsidRPr="00341F5A">
              <w:rPr>
                <w:noProof/>
                <w:webHidden/>
                <w:sz w:val="24"/>
                <w:szCs w:val="24"/>
                <w:rtl/>
              </w:rPr>
              <w:fldChar w:fldCharType="end"/>
            </w:r>
          </w:hyperlink>
        </w:p>
        <w:p w:rsidR="00341F5A" w:rsidRPr="00341F5A" w:rsidRDefault="006C35F7">
          <w:pPr>
            <w:pStyle w:val="TOC1"/>
            <w:rPr>
              <w:noProof/>
              <w:sz w:val="24"/>
              <w:szCs w:val="24"/>
              <w:rtl/>
            </w:rPr>
          </w:pPr>
          <w:hyperlink w:anchor="_Toc9040494" w:history="1">
            <w:r w:rsidR="00341F5A" w:rsidRPr="00341F5A">
              <w:rPr>
                <w:rStyle w:val="Hyperlink"/>
                <w:rFonts w:eastAsia="Times New Roman" w:cstheme="minorHAnsi"/>
                <w:b/>
                <w:bCs/>
                <w:noProof/>
                <w:kern w:val="36"/>
                <w:sz w:val="24"/>
                <w:szCs w:val="24"/>
                <w:rtl/>
              </w:rPr>
              <w:t>5</w:t>
            </w:r>
            <w:r w:rsidR="00341F5A" w:rsidRPr="00341F5A">
              <w:rPr>
                <w:rStyle w:val="Hyperlink"/>
                <w:rFonts w:eastAsia="Times New Roman" w:cstheme="minorHAnsi"/>
                <w:noProof/>
                <w:kern w:val="36"/>
                <w:sz w:val="24"/>
                <w:szCs w:val="24"/>
                <w:rtl/>
              </w:rPr>
              <w:t xml:space="preserve">     </w:t>
            </w:r>
            <w:r w:rsidR="00341F5A" w:rsidRPr="00341F5A">
              <w:rPr>
                <w:rStyle w:val="Hyperlink"/>
                <w:rFonts w:eastAsia="Times New Roman" w:cstheme="minorHAnsi"/>
                <w:b/>
                <w:bCs/>
                <w:noProof/>
                <w:kern w:val="36"/>
                <w:sz w:val="24"/>
                <w:szCs w:val="24"/>
                <w:rtl/>
              </w:rPr>
              <w:t>נספחים</w:t>
            </w:r>
            <w:r w:rsidR="00341F5A" w:rsidRPr="00341F5A">
              <w:rPr>
                <w:noProof/>
                <w:webHidden/>
                <w:sz w:val="24"/>
                <w:szCs w:val="24"/>
                <w:rtl/>
              </w:rPr>
              <w:tab/>
            </w:r>
            <w:r w:rsidR="00341F5A" w:rsidRPr="00341F5A">
              <w:rPr>
                <w:noProof/>
                <w:webHidden/>
                <w:sz w:val="24"/>
                <w:szCs w:val="24"/>
                <w:rtl/>
              </w:rPr>
              <w:fldChar w:fldCharType="begin"/>
            </w:r>
            <w:r w:rsidR="00341F5A" w:rsidRPr="00341F5A">
              <w:rPr>
                <w:noProof/>
                <w:webHidden/>
                <w:sz w:val="24"/>
                <w:szCs w:val="24"/>
                <w:rtl/>
              </w:rPr>
              <w:instrText xml:space="preserve"> </w:instrText>
            </w:r>
            <w:r w:rsidR="00341F5A" w:rsidRPr="00341F5A">
              <w:rPr>
                <w:noProof/>
                <w:webHidden/>
                <w:sz w:val="24"/>
                <w:szCs w:val="24"/>
              </w:rPr>
              <w:instrText>PAGEREF</w:instrText>
            </w:r>
            <w:r w:rsidR="00341F5A" w:rsidRPr="00341F5A">
              <w:rPr>
                <w:noProof/>
                <w:webHidden/>
                <w:sz w:val="24"/>
                <w:szCs w:val="24"/>
                <w:rtl/>
              </w:rPr>
              <w:instrText xml:space="preserve"> _</w:instrText>
            </w:r>
            <w:r w:rsidR="00341F5A" w:rsidRPr="00341F5A">
              <w:rPr>
                <w:noProof/>
                <w:webHidden/>
                <w:sz w:val="24"/>
                <w:szCs w:val="24"/>
              </w:rPr>
              <w:instrText>Toc9040494 \h</w:instrText>
            </w:r>
            <w:r w:rsidR="00341F5A" w:rsidRPr="00341F5A">
              <w:rPr>
                <w:noProof/>
                <w:webHidden/>
                <w:sz w:val="24"/>
                <w:szCs w:val="24"/>
                <w:rtl/>
              </w:rPr>
              <w:instrText xml:space="preserve"> </w:instrText>
            </w:r>
            <w:r w:rsidR="00341F5A" w:rsidRPr="00341F5A">
              <w:rPr>
                <w:noProof/>
                <w:webHidden/>
                <w:sz w:val="24"/>
                <w:szCs w:val="24"/>
                <w:rtl/>
              </w:rPr>
            </w:r>
            <w:r w:rsidR="00341F5A" w:rsidRPr="00341F5A">
              <w:rPr>
                <w:noProof/>
                <w:webHidden/>
                <w:sz w:val="24"/>
                <w:szCs w:val="24"/>
                <w:rtl/>
              </w:rPr>
              <w:fldChar w:fldCharType="separate"/>
            </w:r>
            <w:r w:rsidR="007A7D5D">
              <w:rPr>
                <w:noProof/>
                <w:webHidden/>
                <w:sz w:val="24"/>
                <w:szCs w:val="24"/>
                <w:rtl/>
              </w:rPr>
              <w:t>9</w:t>
            </w:r>
            <w:r w:rsidR="00341F5A" w:rsidRPr="00341F5A">
              <w:rPr>
                <w:noProof/>
                <w:webHidden/>
                <w:sz w:val="24"/>
                <w:szCs w:val="24"/>
                <w:rtl/>
              </w:rPr>
              <w:fldChar w:fldCharType="end"/>
            </w:r>
          </w:hyperlink>
        </w:p>
        <w:p w:rsidR="00341F5A" w:rsidRPr="00341F5A" w:rsidRDefault="006C35F7">
          <w:pPr>
            <w:pStyle w:val="TOC2"/>
            <w:rPr>
              <w:rFonts w:eastAsiaTheme="minorEastAsia" w:cstheme="minorBidi"/>
              <w:b w:val="0"/>
              <w:bCs w:val="0"/>
              <w:color w:val="auto"/>
              <w:sz w:val="24"/>
              <w:szCs w:val="24"/>
              <w:rtl/>
            </w:rPr>
          </w:pPr>
          <w:hyperlink w:anchor="_Toc9040495" w:history="1">
            <w:r w:rsidR="00341F5A" w:rsidRPr="00341F5A">
              <w:rPr>
                <w:rStyle w:val="Hyperlink"/>
                <w:sz w:val="24"/>
                <w:szCs w:val="24"/>
                <w:rtl/>
              </w:rPr>
              <w:t>5.2  תחלופת</w:t>
            </w:r>
            <w:r w:rsidR="00341F5A" w:rsidRPr="00341F5A">
              <w:rPr>
                <w:webHidden/>
                <w:sz w:val="24"/>
                <w:szCs w:val="24"/>
                <w:rtl/>
              </w:rPr>
              <w:tab/>
            </w:r>
            <w:r w:rsidR="00341F5A" w:rsidRPr="00341F5A">
              <w:rPr>
                <w:webHidden/>
                <w:sz w:val="24"/>
                <w:szCs w:val="24"/>
                <w:rtl/>
              </w:rPr>
              <w:fldChar w:fldCharType="begin"/>
            </w:r>
            <w:r w:rsidR="00341F5A" w:rsidRPr="00341F5A">
              <w:rPr>
                <w:webHidden/>
                <w:sz w:val="24"/>
                <w:szCs w:val="24"/>
                <w:rtl/>
              </w:rPr>
              <w:instrText xml:space="preserve"> </w:instrText>
            </w:r>
            <w:r w:rsidR="00341F5A" w:rsidRPr="00341F5A">
              <w:rPr>
                <w:webHidden/>
                <w:sz w:val="24"/>
                <w:szCs w:val="24"/>
              </w:rPr>
              <w:instrText>PAGEREF</w:instrText>
            </w:r>
            <w:r w:rsidR="00341F5A" w:rsidRPr="00341F5A">
              <w:rPr>
                <w:webHidden/>
                <w:sz w:val="24"/>
                <w:szCs w:val="24"/>
                <w:rtl/>
              </w:rPr>
              <w:instrText xml:space="preserve"> _</w:instrText>
            </w:r>
            <w:r w:rsidR="00341F5A" w:rsidRPr="00341F5A">
              <w:rPr>
                <w:webHidden/>
                <w:sz w:val="24"/>
                <w:szCs w:val="24"/>
              </w:rPr>
              <w:instrText>Toc9040495 \h</w:instrText>
            </w:r>
            <w:r w:rsidR="00341F5A" w:rsidRPr="00341F5A">
              <w:rPr>
                <w:webHidden/>
                <w:sz w:val="24"/>
                <w:szCs w:val="24"/>
                <w:rtl/>
              </w:rPr>
              <w:instrText xml:space="preserve"> </w:instrText>
            </w:r>
            <w:r w:rsidR="00341F5A" w:rsidRPr="00341F5A">
              <w:rPr>
                <w:webHidden/>
                <w:sz w:val="24"/>
                <w:szCs w:val="24"/>
                <w:rtl/>
              </w:rPr>
            </w:r>
            <w:r w:rsidR="00341F5A" w:rsidRPr="00341F5A">
              <w:rPr>
                <w:webHidden/>
                <w:sz w:val="24"/>
                <w:szCs w:val="24"/>
                <w:rtl/>
              </w:rPr>
              <w:fldChar w:fldCharType="separate"/>
            </w:r>
            <w:r w:rsidR="007A7D5D">
              <w:rPr>
                <w:rFonts w:cs="Times New Roman"/>
                <w:webHidden/>
                <w:sz w:val="24"/>
                <w:szCs w:val="24"/>
                <w:rtl/>
              </w:rPr>
              <w:t>9</w:t>
            </w:r>
            <w:r w:rsidR="00341F5A" w:rsidRPr="00341F5A">
              <w:rPr>
                <w:webHidden/>
                <w:sz w:val="24"/>
                <w:szCs w:val="24"/>
                <w:rtl/>
              </w:rPr>
              <w:fldChar w:fldCharType="end"/>
            </w:r>
          </w:hyperlink>
        </w:p>
        <w:p w:rsidR="00341F5A" w:rsidRPr="00341F5A" w:rsidRDefault="006C35F7">
          <w:pPr>
            <w:pStyle w:val="TOC2"/>
            <w:rPr>
              <w:rFonts w:eastAsiaTheme="minorEastAsia" w:cstheme="minorBidi"/>
              <w:b w:val="0"/>
              <w:bCs w:val="0"/>
              <w:color w:val="auto"/>
              <w:sz w:val="24"/>
              <w:szCs w:val="24"/>
              <w:rtl/>
            </w:rPr>
          </w:pPr>
          <w:hyperlink w:anchor="_Toc9040496" w:history="1">
            <w:r w:rsidR="00341F5A" w:rsidRPr="00341F5A">
              <w:rPr>
                <w:rStyle w:val="Hyperlink"/>
                <w:sz w:val="24"/>
                <w:szCs w:val="24"/>
                <w:rtl/>
              </w:rPr>
              <w:t>5.2  טבלאות עזר לטבלת השקלול</w:t>
            </w:r>
            <w:r w:rsidR="00341F5A" w:rsidRPr="00341F5A">
              <w:rPr>
                <w:webHidden/>
                <w:sz w:val="24"/>
                <w:szCs w:val="24"/>
                <w:rtl/>
              </w:rPr>
              <w:tab/>
            </w:r>
            <w:r w:rsidR="00341F5A" w:rsidRPr="00341F5A">
              <w:rPr>
                <w:webHidden/>
                <w:sz w:val="24"/>
                <w:szCs w:val="24"/>
                <w:rtl/>
              </w:rPr>
              <w:fldChar w:fldCharType="begin"/>
            </w:r>
            <w:r w:rsidR="00341F5A" w:rsidRPr="00341F5A">
              <w:rPr>
                <w:webHidden/>
                <w:sz w:val="24"/>
                <w:szCs w:val="24"/>
                <w:rtl/>
              </w:rPr>
              <w:instrText xml:space="preserve"> </w:instrText>
            </w:r>
            <w:r w:rsidR="00341F5A" w:rsidRPr="00341F5A">
              <w:rPr>
                <w:webHidden/>
                <w:sz w:val="24"/>
                <w:szCs w:val="24"/>
              </w:rPr>
              <w:instrText>PAGEREF</w:instrText>
            </w:r>
            <w:r w:rsidR="00341F5A" w:rsidRPr="00341F5A">
              <w:rPr>
                <w:webHidden/>
                <w:sz w:val="24"/>
                <w:szCs w:val="24"/>
                <w:rtl/>
              </w:rPr>
              <w:instrText xml:space="preserve"> _</w:instrText>
            </w:r>
            <w:r w:rsidR="00341F5A" w:rsidRPr="00341F5A">
              <w:rPr>
                <w:webHidden/>
                <w:sz w:val="24"/>
                <w:szCs w:val="24"/>
              </w:rPr>
              <w:instrText>Toc9040496 \h</w:instrText>
            </w:r>
            <w:r w:rsidR="00341F5A" w:rsidRPr="00341F5A">
              <w:rPr>
                <w:webHidden/>
                <w:sz w:val="24"/>
                <w:szCs w:val="24"/>
                <w:rtl/>
              </w:rPr>
              <w:instrText xml:space="preserve"> </w:instrText>
            </w:r>
            <w:r w:rsidR="00341F5A" w:rsidRPr="00341F5A">
              <w:rPr>
                <w:webHidden/>
                <w:sz w:val="24"/>
                <w:szCs w:val="24"/>
                <w:rtl/>
              </w:rPr>
            </w:r>
            <w:r w:rsidR="00341F5A" w:rsidRPr="00341F5A">
              <w:rPr>
                <w:webHidden/>
                <w:sz w:val="24"/>
                <w:szCs w:val="24"/>
                <w:rtl/>
              </w:rPr>
              <w:fldChar w:fldCharType="separate"/>
            </w:r>
            <w:r w:rsidR="007A7D5D">
              <w:rPr>
                <w:rFonts w:cs="Times New Roman"/>
                <w:webHidden/>
                <w:sz w:val="24"/>
                <w:szCs w:val="24"/>
                <w:rtl/>
              </w:rPr>
              <w:t>10</w:t>
            </w:r>
            <w:r w:rsidR="00341F5A" w:rsidRPr="00341F5A">
              <w:rPr>
                <w:webHidden/>
                <w:sz w:val="24"/>
                <w:szCs w:val="24"/>
                <w:rtl/>
              </w:rPr>
              <w:fldChar w:fldCharType="end"/>
            </w:r>
          </w:hyperlink>
        </w:p>
        <w:p w:rsidR="002C2E9E" w:rsidRDefault="004860B7" w:rsidP="002C2E9E">
          <w:pPr>
            <w:spacing w:line="276" w:lineRule="auto"/>
            <w:rPr>
              <w:b/>
              <w:bCs/>
              <w:sz w:val="24"/>
              <w:szCs w:val="24"/>
              <w:lang w:val="he-IL"/>
            </w:rPr>
          </w:pPr>
          <w:r w:rsidRPr="00341F5A">
            <w:rPr>
              <w:b/>
              <w:bCs/>
              <w:sz w:val="24"/>
              <w:szCs w:val="24"/>
              <w:lang w:val="he-IL"/>
            </w:rPr>
            <w:fldChar w:fldCharType="end"/>
          </w:r>
        </w:p>
      </w:sdtContent>
    </w:sdt>
    <w:bookmarkStart w:id="1" w:name="_Toc9040455" w:displacedByCustomXml="prev"/>
    <w:p w:rsidR="002C2E9E" w:rsidRPr="002C2E9E" w:rsidRDefault="002C2E9E" w:rsidP="002C2E9E">
      <w:pPr>
        <w:rPr>
          <w:rFonts w:ascii="Arial" w:eastAsia="Times New Roman" w:hAnsi="Arial" w:cs="Arial"/>
          <w:sz w:val="44"/>
          <w:szCs w:val="44"/>
        </w:rPr>
      </w:pPr>
    </w:p>
    <w:p w:rsidR="002C2E9E" w:rsidRDefault="002C2E9E" w:rsidP="002C2E9E">
      <w:pPr>
        <w:rPr>
          <w:b/>
          <w:bCs/>
          <w:sz w:val="24"/>
          <w:szCs w:val="24"/>
          <w:lang w:val="he-IL"/>
        </w:rPr>
      </w:pPr>
    </w:p>
    <w:p w:rsidR="002C2E9E" w:rsidRDefault="002C2E9E" w:rsidP="002C2E9E">
      <w:pPr>
        <w:tabs>
          <w:tab w:val="left" w:pos="1089"/>
        </w:tabs>
        <w:rPr>
          <w:b/>
          <w:bCs/>
          <w:sz w:val="24"/>
          <w:szCs w:val="24"/>
          <w:rtl/>
          <w:lang w:val="he-IL"/>
        </w:rPr>
        <w:sectPr w:rsidR="002C2E9E" w:rsidSect="002C2E9E">
          <w:headerReference w:type="default" r:id="rId12"/>
          <w:footerReference w:type="default" r:id="rId13"/>
          <w:headerReference w:type="first" r:id="rId14"/>
          <w:footerReference w:type="first" r:id="rId15"/>
          <w:pgSz w:w="11906" w:h="16838"/>
          <w:pgMar w:top="1440" w:right="1800" w:bottom="1440" w:left="1800" w:header="708" w:footer="708" w:gutter="0"/>
          <w:pgNumType w:start="0"/>
          <w:cols w:space="708"/>
          <w:titlePg/>
          <w:bidi/>
          <w:rtlGutter/>
          <w:docGrid w:linePitch="360"/>
        </w:sectPr>
      </w:pPr>
    </w:p>
    <w:p w:rsidR="006C35F7" w:rsidRDefault="006C35F7" w:rsidP="002C2E9E">
      <w:pPr>
        <w:tabs>
          <w:tab w:val="left" w:pos="1089"/>
        </w:tabs>
        <w:rPr>
          <w:b/>
          <w:bCs/>
          <w:sz w:val="24"/>
          <w:szCs w:val="24"/>
          <w:rtl/>
          <w:lang w:val="he-IL"/>
        </w:rPr>
        <w:sectPr w:rsidR="006C35F7" w:rsidSect="002C2E9E">
          <w:type w:val="continuous"/>
          <w:pgSz w:w="11906" w:h="16838"/>
          <w:pgMar w:top="1440" w:right="1800" w:bottom="1440" w:left="1800" w:header="708" w:footer="708" w:gutter="0"/>
          <w:pgNumType w:start="0"/>
          <w:cols w:space="708"/>
          <w:bidi/>
          <w:rtlGutter/>
          <w:docGrid w:linePitch="360"/>
        </w:sectPr>
      </w:pPr>
    </w:p>
    <w:p w:rsidR="002C2E9E" w:rsidRDefault="002C2E9E" w:rsidP="002C2E9E">
      <w:pPr>
        <w:tabs>
          <w:tab w:val="left" w:pos="1089"/>
        </w:tabs>
        <w:rPr>
          <w:b/>
          <w:bCs/>
          <w:sz w:val="24"/>
          <w:szCs w:val="24"/>
          <w:rtl/>
          <w:lang w:val="he-IL"/>
        </w:rPr>
        <w:sectPr w:rsidR="002C2E9E" w:rsidSect="002C2E9E">
          <w:type w:val="continuous"/>
          <w:pgSz w:w="11906" w:h="16838"/>
          <w:pgMar w:top="1440" w:right="1800" w:bottom="1440" w:left="1800" w:header="708" w:footer="708" w:gutter="0"/>
          <w:pgNumType w:start="0"/>
          <w:cols w:space="708"/>
          <w:bidi/>
          <w:rtlGutter/>
          <w:docGrid w:linePitch="360"/>
        </w:sectPr>
      </w:pPr>
    </w:p>
    <w:p w:rsidR="002C2E9E" w:rsidRPr="00472DFA" w:rsidRDefault="002C2E9E" w:rsidP="002C2E9E">
      <w:pPr>
        <w:tabs>
          <w:tab w:val="left" w:pos="1089"/>
        </w:tabs>
        <w:rPr>
          <w:rFonts w:eastAsia="Times New Roman" w:cs="Arial-BoldMT"/>
          <w:b/>
          <w:bCs/>
          <w:kern w:val="36"/>
          <w:sz w:val="44"/>
          <w:szCs w:val="44"/>
        </w:rPr>
      </w:pPr>
      <w:r w:rsidRPr="007E101A">
        <w:rPr>
          <w:rFonts w:eastAsia="Times New Roman" w:cs="Arial-BoldMT" w:hint="cs"/>
          <w:b/>
          <w:bCs/>
          <w:color w:val="0B5294" w:themeColor="accent1" w:themeShade="BF"/>
          <w:kern w:val="36"/>
          <w:sz w:val="44"/>
          <w:szCs w:val="44"/>
          <w:rtl/>
        </w:rPr>
        <w:lastRenderedPageBreak/>
        <w:t>הקדמה</w:t>
      </w:r>
      <w:r w:rsidRPr="00472DFA">
        <w:rPr>
          <w:rFonts w:eastAsia="Times New Roman" w:cs="Arial-BoldMT"/>
          <w:b/>
          <w:bCs/>
          <w:color w:val="000000"/>
          <w:kern w:val="36"/>
          <w:sz w:val="44"/>
          <w:szCs w:val="44"/>
          <w:rtl/>
        </w:rPr>
        <w:t xml:space="preserve"> </w:t>
      </w:r>
    </w:p>
    <w:p w:rsidR="002C2E9E" w:rsidRPr="00CE7737" w:rsidRDefault="002C2E9E" w:rsidP="002C2E9E">
      <w:pPr>
        <w:spacing w:before="240" w:after="0" w:line="276" w:lineRule="auto"/>
        <w:ind w:right="440"/>
        <w:rPr>
          <w:rFonts w:eastAsia="Times New Roman" w:cstheme="minorHAnsi"/>
          <w:sz w:val="24"/>
          <w:szCs w:val="24"/>
          <w:rtl/>
        </w:rPr>
      </w:pPr>
      <w:r w:rsidRPr="00CE7737">
        <w:rPr>
          <w:rFonts w:eastAsia="Times New Roman" w:cstheme="minorHAnsi"/>
          <w:color w:val="000000"/>
          <w:sz w:val="24"/>
          <w:szCs w:val="24"/>
          <w:rtl/>
        </w:rPr>
        <w:t>מסמך ייזום זה נועד לצורך איסוף מידע למען קבלת החלטה על הצורך במערכת מידע חדשה</w:t>
      </w:r>
      <w:r>
        <w:rPr>
          <w:rFonts w:eastAsia="Times New Roman" w:cstheme="minorHAnsi"/>
          <w:color w:val="000000"/>
          <w:sz w:val="24"/>
          <w:szCs w:val="24"/>
        </w:rPr>
        <w:t xml:space="preserve"> </w:t>
      </w:r>
      <w:r w:rsidRPr="00CE7737">
        <w:rPr>
          <w:rFonts w:eastAsia="Times New Roman" w:cstheme="minorHAnsi"/>
          <w:color w:val="000000"/>
          <w:sz w:val="24"/>
          <w:szCs w:val="24"/>
          <w:rtl/>
        </w:rPr>
        <w:t xml:space="preserve">והצגתו למעוניינים בקבלת מידע אודות הפרויקט. מסמך זה מרכז את כל המידע על הארגון ועל היחידה הפנימית שתהווה לקוח, תיאור המצב הקיים והבעיות הקיימות, את יעדי המערכת המוצעת, ואת היתכנותה הכלכלית, הארגונית, והטכנולוגית. בנוסף יכלול המסמך רשימת סיכונים וחלופות אפשריות לפתרון. מידע המוצג במסמך זה מתבסס על </w:t>
      </w:r>
      <w:r w:rsidR="00E03637">
        <w:rPr>
          <w:rFonts w:eastAsia="Times New Roman" w:cstheme="minorHAnsi" w:hint="cs"/>
          <w:color w:val="000000"/>
          <w:sz w:val="24"/>
          <w:szCs w:val="24"/>
          <w:rtl/>
        </w:rPr>
        <w:t>סקר</w:t>
      </w:r>
      <w:r w:rsidRPr="00CE7737">
        <w:rPr>
          <w:rFonts w:eastAsia="Times New Roman" w:cstheme="minorHAnsi"/>
          <w:color w:val="000000"/>
          <w:sz w:val="24"/>
          <w:szCs w:val="24"/>
          <w:rtl/>
        </w:rPr>
        <w:t xml:space="preserve"> שוק וביצוע מחקרים רלוונטיים אודות הנושאים הנבדקים.</w:t>
      </w:r>
      <w:r>
        <w:rPr>
          <w:rFonts w:eastAsia="Times New Roman" w:cstheme="minorHAnsi" w:hint="cs"/>
          <w:color w:val="000000"/>
          <w:sz w:val="24"/>
          <w:szCs w:val="24"/>
          <w:rtl/>
        </w:rPr>
        <w:t xml:space="preserve"> </w:t>
      </w:r>
      <w:r w:rsidRPr="00CE7737">
        <w:rPr>
          <w:rFonts w:eastAsia="Times New Roman" w:cstheme="minorHAnsi"/>
          <w:color w:val="000000"/>
          <w:sz w:val="24"/>
          <w:szCs w:val="24"/>
          <w:rtl/>
        </w:rPr>
        <w:t>על בסיס מסמך זה יקבל הארגון החלטה האם יש להמשיך באפיון מפורט של המערכת או לוותר על הפרויקט.</w:t>
      </w:r>
    </w:p>
    <w:p w:rsidR="002C2E9E" w:rsidRPr="007E101A" w:rsidRDefault="002C2E9E" w:rsidP="002C2E9E">
      <w:pPr>
        <w:spacing w:before="240" w:after="60" w:line="240" w:lineRule="auto"/>
        <w:ind w:right="440"/>
        <w:outlineLvl w:val="0"/>
        <w:rPr>
          <w:rFonts w:ascii="Arial" w:eastAsia="Times New Roman" w:hAnsi="Arial" w:cs="Arial-BoldMT"/>
          <w:b/>
          <w:bCs/>
          <w:color w:val="0B5294" w:themeColor="accent1" w:themeShade="BF"/>
          <w:kern w:val="36"/>
          <w:sz w:val="44"/>
          <w:szCs w:val="44"/>
          <w:rtl/>
        </w:rPr>
      </w:pPr>
      <w:bookmarkStart w:id="2" w:name="_Toc9040456"/>
      <w:r w:rsidRPr="007E101A">
        <w:rPr>
          <w:rFonts w:ascii="Arial" w:eastAsia="Times New Roman" w:hAnsi="Arial" w:cs="Arial-BoldMT" w:hint="cs"/>
          <w:b/>
          <w:bCs/>
          <w:color w:val="0B5294" w:themeColor="accent1" w:themeShade="BF"/>
          <w:kern w:val="36"/>
          <w:sz w:val="44"/>
          <w:szCs w:val="44"/>
          <w:rtl/>
        </w:rPr>
        <w:t>תמצית</w:t>
      </w:r>
      <w:r w:rsidRPr="007E101A">
        <w:rPr>
          <w:rFonts w:ascii="Arial" w:eastAsia="Times New Roman" w:hAnsi="Arial" w:cs="Arial-BoldMT"/>
          <w:b/>
          <w:bCs/>
          <w:color w:val="0B5294" w:themeColor="accent1" w:themeShade="BF"/>
          <w:kern w:val="36"/>
          <w:sz w:val="44"/>
          <w:szCs w:val="44"/>
          <w:rtl/>
        </w:rPr>
        <w:t xml:space="preserve"> מנהלים</w:t>
      </w:r>
      <w:bookmarkEnd w:id="2"/>
      <w:r w:rsidRPr="007E101A">
        <w:rPr>
          <w:rFonts w:ascii="Arial" w:eastAsia="Times New Roman" w:hAnsi="Arial" w:cs="Arial-BoldMT"/>
          <w:b/>
          <w:bCs/>
          <w:color w:val="0B5294" w:themeColor="accent1" w:themeShade="BF"/>
          <w:kern w:val="36"/>
          <w:sz w:val="44"/>
          <w:szCs w:val="44"/>
          <w:rtl/>
        </w:rPr>
        <w:t xml:space="preserve"> </w:t>
      </w:r>
    </w:p>
    <w:p w:rsidR="002C2E9E" w:rsidRDefault="002C2E9E" w:rsidP="002C2E9E">
      <w:pPr>
        <w:rPr>
          <w:rFonts w:cstheme="minorHAnsi"/>
          <w:sz w:val="24"/>
          <w:szCs w:val="24"/>
          <w:rtl/>
        </w:rPr>
      </w:pPr>
      <w:r w:rsidRPr="00F67092">
        <w:rPr>
          <w:rFonts w:cs="Calibri"/>
          <w:sz w:val="24"/>
          <w:szCs w:val="24"/>
          <w:rtl/>
        </w:rPr>
        <w:t>הפרויקט שלנו היינו פרויקט יזמי אשר מכוון למדינת ישראל</w:t>
      </w:r>
      <w:r w:rsidR="00E03637">
        <w:rPr>
          <w:rFonts w:cs="Calibri" w:hint="cs"/>
          <w:sz w:val="24"/>
          <w:szCs w:val="24"/>
          <w:rtl/>
        </w:rPr>
        <w:t>, אך יחד עם זאת</w:t>
      </w:r>
      <w:r w:rsidRPr="00F67092">
        <w:rPr>
          <w:rFonts w:cs="Calibri"/>
          <w:sz w:val="24"/>
          <w:szCs w:val="24"/>
          <w:rtl/>
        </w:rPr>
        <w:t xml:space="preserve"> בעל אפשרות להיות מיושם במדינות שונות למטרות שונות. הרעיון המרכזי במיזם הינו מערכת למציאת קרובי משפחה שהשתתפו בשואה בצורה פשוטה</w:t>
      </w:r>
      <w:r w:rsidR="00E03637">
        <w:rPr>
          <w:rFonts w:cs="Calibri" w:hint="cs"/>
          <w:sz w:val="24"/>
          <w:szCs w:val="24"/>
          <w:rtl/>
        </w:rPr>
        <w:t>,</w:t>
      </w:r>
      <w:r w:rsidRPr="00F67092">
        <w:rPr>
          <w:rFonts w:cs="Calibri"/>
          <w:sz w:val="24"/>
          <w:szCs w:val="24"/>
          <w:rtl/>
        </w:rPr>
        <w:t xml:space="preserve"> אינטואיטיבית</w:t>
      </w:r>
      <w:r w:rsidR="00E03637">
        <w:rPr>
          <w:rFonts w:cs="Calibri" w:hint="cs"/>
          <w:sz w:val="24"/>
          <w:szCs w:val="24"/>
          <w:rtl/>
        </w:rPr>
        <w:t>,</w:t>
      </w:r>
      <w:r w:rsidRPr="00F67092">
        <w:rPr>
          <w:rFonts w:cs="Calibri"/>
          <w:sz w:val="24"/>
          <w:szCs w:val="24"/>
          <w:rtl/>
        </w:rPr>
        <w:t xml:space="preserve"> ביחד עם פרטי</w:t>
      </w:r>
      <w:r w:rsidR="00E03637">
        <w:rPr>
          <w:rFonts w:cs="Calibri" w:hint="cs"/>
          <w:sz w:val="24"/>
          <w:szCs w:val="24"/>
          <w:rtl/>
        </w:rPr>
        <w:t>הם ה</w:t>
      </w:r>
      <w:r w:rsidRPr="00F67092">
        <w:rPr>
          <w:rFonts w:cs="Calibri"/>
          <w:sz w:val="24"/>
          <w:szCs w:val="24"/>
          <w:rtl/>
        </w:rPr>
        <w:t>חשובים  והסיפור האישי שלהם.</w:t>
      </w:r>
    </w:p>
    <w:p w:rsidR="002C2E9E" w:rsidRPr="00F27337" w:rsidRDefault="002C2E9E" w:rsidP="002C2E9E">
      <w:pPr>
        <w:rPr>
          <w:rFonts w:cstheme="minorHAnsi"/>
          <w:sz w:val="24"/>
          <w:szCs w:val="24"/>
          <w:rtl/>
        </w:rPr>
      </w:pPr>
      <w:r w:rsidRPr="00F27337">
        <w:rPr>
          <w:rFonts w:cstheme="minorHAnsi"/>
          <w:sz w:val="24"/>
          <w:szCs w:val="24"/>
          <w:rtl/>
        </w:rPr>
        <w:t>כיום יש חשש אמיתי שכאשר לא יישארו ניצולי שואה בחיים לספר את הסיפור שלהם לדור החדש הדור הזה יתחיל לשכוח את כל אותם אנשים שנהרגו בשואה וגם את אלה שניצלו</w:t>
      </w:r>
      <w:r w:rsidR="00E03637">
        <w:rPr>
          <w:rFonts w:cstheme="minorHAnsi" w:hint="cs"/>
          <w:sz w:val="24"/>
          <w:szCs w:val="24"/>
          <w:rtl/>
        </w:rPr>
        <w:t>,</w:t>
      </w:r>
      <w:r w:rsidRPr="00F27337">
        <w:rPr>
          <w:rFonts w:cstheme="minorHAnsi"/>
          <w:sz w:val="24"/>
          <w:szCs w:val="24"/>
          <w:rtl/>
        </w:rPr>
        <w:t xml:space="preserve"> ולדור הזה יהיה קשה לשמר את ז</w:t>
      </w:r>
      <w:r w:rsidR="00E03637">
        <w:rPr>
          <w:rFonts w:cstheme="minorHAnsi" w:hint="cs"/>
          <w:sz w:val="24"/>
          <w:szCs w:val="24"/>
          <w:rtl/>
        </w:rPr>
        <w:t>כרם</w:t>
      </w:r>
      <w:r w:rsidRPr="00F27337">
        <w:rPr>
          <w:rFonts w:cstheme="minorHAnsi"/>
          <w:sz w:val="24"/>
          <w:szCs w:val="24"/>
          <w:rtl/>
        </w:rPr>
        <w:t xml:space="preserve"> של קרובי משפחתם שהיו בשואה בלי יכולת פשוטה של מציאת פרטים </w:t>
      </w:r>
      <w:r w:rsidR="00E03637">
        <w:rPr>
          <w:rFonts w:cstheme="minorHAnsi" w:hint="cs"/>
          <w:sz w:val="24"/>
          <w:szCs w:val="24"/>
          <w:rtl/>
        </w:rPr>
        <w:t>אודות</w:t>
      </w:r>
      <w:r w:rsidRPr="00F27337">
        <w:rPr>
          <w:rFonts w:cstheme="minorHAnsi"/>
          <w:sz w:val="24"/>
          <w:szCs w:val="24"/>
          <w:rtl/>
        </w:rPr>
        <w:t xml:space="preserve"> משפחתם שהיית</w:t>
      </w:r>
      <w:r w:rsidR="00E03637">
        <w:rPr>
          <w:rFonts w:cstheme="minorHAnsi" w:hint="cs"/>
          <w:sz w:val="24"/>
          <w:szCs w:val="24"/>
          <w:rtl/>
        </w:rPr>
        <w:t>ה</w:t>
      </w:r>
      <w:r w:rsidRPr="00F27337">
        <w:rPr>
          <w:rFonts w:cstheme="minorHAnsi"/>
          <w:sz w:val="24"/>
          <w:szCs w:val="24"/>
          <w:rtl/>
        </w:rPr>
        <w:t xml:space="preserve"> בשואה.</w:t>
      </w:r>
    </w:p>
    <w:p w:rsidR="002C2E9E" w:rsidRPr="00F27337" w:rsidRDefault="002C2E9E" w:rsidP="002C2E9E">
      <w:pPr>
        <w:rPr>
          <w:rFonts w:cstheme="minorHAnsi"/>
          <w:sz w:val="24"/>
          <w:szCs w:val="24"/>
          <w:rtl/>
        </w:rPr>
      </w:pPr>
      <w:r w:rsidRPr="00F27337">
        <w:rPr>
          <w:rFonts w:cstheme="minorHAnsi"/>
          <w:sz w:val="24"/>
          <w:szCs w:val="24"/>
          <w:rtl/>
        </w:rPr>
        <w:t>המוצר עתיד להיות מתופעל בעזרת הממשלה</w:t>
      </w:r>
      <w:r w:rsidR="00E03637">
        <w:rPr>
          <w:rFonts w:cstheme="minorHAnsi" w:hint="cs"/>
          <w:sz w:val="24"/>
          <w:szCs w:val="24"/>
          <w:rtl/>
        </w:rPr>
        <w:t xml:space="preserve">, </w:t>
      </w:r>
      <w:r w:rsidRPr="00F27337">
        <w:rPr>
          <w:rFonts w:cstheme="minorHAnsi"/>
          <w:sz w:val="24"/>
          <w:szCs w:val="24"/>
          <w:rtl/>
        </w:rPr>
        <w:t xml:space="preserve">כאשר היא בעלת כלי איתור של אנשים בישראל שבעזרתם יהיה ניתן לאתר את קרובי המשפחה ובעזרת מאגרי המידע של "יד ושם" על יהודים שהיו בשואה. </w:t>
      </w:r>
    </w:p>
    <w:p w:rsidR="002C2E9E" w:rsidRDefault="002C2E9E" w:rsidP="002C2E9E">
      <w:pPr>
        <w:rPr>
          <w:rFonts w:cstheme="minorHAnsi"/>
          <w:sz w:val="24"/>
          <w:szCs w:val="24"/>
          <w:rtl/>
        </w:rPr>
      </w:pPr>
      <w:r w:rsidRPr="00F27337">
        <w:rPr>
          <w:rFonts w:cstheme="minorHAnsi"/>
          <w:sz w:val="24"/>
          <w:szCs w:val="24"/>
          <w:rtl/>
        </w:rPr>
        <w:t xml:space="preserve">למדינה יש חשיבות עליונה על שימור זיכרון השואה למטרת שימור ההיסטוריה היהודית בארץ ובעולם ולמען הנצחת היהודים ולימוד העולם על מה שקרה כך שדבר כזה לא יחזור </w:t>
      </w:r>
      <w:r w:rsidR="00E03637">
        <w:rPr>
          <w:rFonts w:cstheme="minorHAnsi" w:hint="cs"/>
          <w:sz w:val="24"/>
          <w:szCs w:val="24"/>
          <w:rtl/>
        </w:rPr>
        <w:t>ב</w:t>
      </w:r>
      <w:r w:rsidRPr="00F27337">
        <w:rPr>
          <w:rFonts w:cstheme="minorHAnsi"/>
          <w:sz w:val="24"/>
          <w:szCs w:val="24"/>
          <w:rtl/>
        </w:rPr>
        <w:t>שנית לעולם.</w:t>
      </w:r>
    </w:p>
    <w:p w:rsidR="002C2E9E" w:rsidRPr="00F27337" w:rsidRDefault="002C2E9E" w:rsidP="002C2E9E">
      <w:pPr>
        <w:rPr>
          <w:rFonts w:cstheme="minorHAnsi"/>
          <w:sz w:val="24"/>
          <w:szCs w:val="24"/>
          <w:rtl/>
        </w:rPr>
      </w:pPr>
      <w:r>
        <w:rPr>
          <w:rFonts w:cstheme="minorHAnsi" w:hint="cs"/>
          <w:sz w:val="24"/>
          <w:szCs w:val="24"/>
          <w:rtl/>
        </w:rPr>
        <w:t xml:space="preserve">כרגע אין לאנשים שחושבים שהיו להם משפחות בשואה </w:t>
      </w:r>
      <w:r w:rsidR="00E03637">
        <w:rPr>
          <w:rFonts w:cstheme="minorHAnsi" w:hint="cs"/>
          <w:sz w:val="24"/>
          <w:szCs w:val="24"/>
          <w:rtl/>
        </w:rPr>
        <w:t xml:space="preserve">אפשרות </w:t>
      </w:r>
      <w:r>
        <w:rPr>
          <w:rFonts w:cstheme="minorHAnsi" w:hint="cs"/>
          <w:sz w:val="24"/>
          <w:szCs w:val="24"/>
          <w:rtl/>
        </w:rPr>
        <w:t>לחפש אותם בדרך קלה ופשוט</w:t>
      </w:r>
      <w:r w:rsidR="00E03637">
        <w:rPr>
          <w:rFonts w:cstheme="minorHAnsi" w:hint="cs"/>
          <w:sz w:val="24"/>
          <w:szCs w:val="24"/>
          <w:rtl/>
        </w:rPr>
        <w:t>ה,</w:t>
      </w:r>
      <w:r>
        <w:rPr>
          <w:rFonts w:cstheme="minorHAnsi" w:hint="cs"/>
          <w:sz w:val="24"/>
          <w:szCs w:val="24"/>
          <w:rtl/>
        </w:rPr>
        <w:t xml:space="preserve"> ללא עלות</w:t>
      </w:r>
      <w:r w:rsidR="00E03637">
        <w:rPr>
          <w:rFonts w:cstheme="minorHAnsi" w:hint="cs"/>
          <w:sz w:val="24"/>
          <w:szCs w:val="24"/>
          <w:rtl/>
        </w:rPr>
        <w:t xml:space="preserve">, </w:t>
      </w:r>
      <w:r>
        <w:rPr>
          <w:rFonts w:cstheme="minorHAnsi" w:hint="cs"/>
          <w:sz w:val="24"/>
          <w:szCs w:val="24"/>
          <w:rtl/>
        </w:rPr>
        <w:t>אדם שכן רוצה למ</w:t>
      </w:r>
      <w:r w:rsidR="00945A99">
        <w:rPr>
          <w:rFonts w:cstheme="minorHAnsi" w:hint="cs"/>
          <w:sz w:val="24"/>
          <w:szCs w:val="24"/>
          <w:rtl/>
        </w:rPr>
        <w:t>צוא</w:t>
      </w:r>
      <w:r>
        <w:rPr>
          <w:rFonts w:cstheme="minorHAnsi" w:hint="cs"/>
          <w:sz w:val="24"/>
          <w:szCs w:val="24"/>
          <w:rtl/>
        </w:rPr>
        <w:t xml:space="preserve"> </w:t>
      </w:r>
      <w:r w:rsidR="00945A99">
        <w:rPr>
          <w:rFonts w:cstheme="minorHAnsi" w:hint="cs"/>
          <w:sz w:val="24"/>
          <w:szCs w:val="24"/>
          <w:rtl/>
        </w:rPr>
        <w:t xml:space="preserve">קרוב משפחה </w:t>
      </w:r>
      <w:r>
        <w:rPr>
          <w:rFonts w:cstheme="minorHAnsi" w:hint="cs"/>
          <w:sz w:val="24"/>
          <w:szCs w:val="24"/>
          <w:rtl/>
        </w:rPr>
        <w:t>צריך ל</w:t>
      </w:r>
      <w:r w:rsidR="00945A99">
        <w:rPr>
          <w:rFonts w:cstheme="minorHAnsi" w:hint="cs"/>
          <w:sz w:val="24"/>
          <w:szCs w:val="24"/>
          <w:rtl/>
        </w:rPr>
        <w:t xml:space="preserve">פנות </w:t>
      </w:r>
      <w:r>
        <w:rPr>
          <w:rFonts w:cstheme="minorHAnsi" w:hint="cs"/>
          <w:sz w:val="24"/>
          <w:szCs w:val="24"/>
          <w:rtl/>
        </w:rPr>
        <w:t>לחוקר פרטי שיודע לחפש בכל המאגרים הקיימים ו</w:t>
      </w:r>
      <w:r w:rsidR="00945A99">
        <w:rPr>
          <w:rFonts w:cstheme="minorHAnsi" w:hint="cs"/>
          <w:sz w:val="24"/>
          <w:szCs w:val="24"/>
          <w:rtl/>
        </w:rPr>
        <w:t>לעיתים אף לחבר</w:t>
      </w:r>
      <w:r>
        <w:rPr>
          <w:rFonts w:cstheme="minorHAnsi" w:hint="cs"/>
          <w:sz w:val="24"/>
          <w:szCs w:val="24"/>
          <w:rtl/>
        </w:rPr>
        <w:t xml:space="preserve"> פרטי</w:t>
      </w:r>
      <w:r w:rsidR="00945A99">
        <w:rPr>
          <w:rFonts w:cstheme="minorHAnsi" w:hint="cs"/>
          <w:sz w:val="24"/>
          <w:szCs w:val="24"/>
          <w:rtl/>
        </w:rPr>
        <w:t xml:space="preserve"> שיסייע לו לדלות</w:t>
      </w:r>
      <w:r>
        <w:rPr>
          <w:rFonts w:cstheme="minorHAnsi" w:hint="cs"/>
          <w:sz w:val="24"/>
          <w:szCs w:val="24"/>
          <w:rtl/>
        </w:rPr>
        <w:t xml:space="preserve"> מידע </w:t>
      </w:r>
      <w:r w:rsidR="00945A99">
        <w:rPr>
          <w:rFonts w:cstheme="minorHAnsi" w:hint="cs"/>
          <w:sz w:val="24"/>
          <w:szCs w:val="24"/>
          <w:rtl/>
        </w:rPr>
        <w:t>אודות מציאתם של קרובי משפחתו.</w:t>
      </w:r>
    </w:p>
    <w:p w:rsidR="002C2E9E" w:rsidRDefault="002C2E9E" w:rsidP="002C2E9E">
      <w:pPr>
        <w:rPr>
          <w:rFonts w:cstheme="minorHAnsi"/>
          <w:sz w:val="24"/>
          <w:szCs w:val="24"/>
          <w:rtl/>
        </w:rPr>
      </w:pPr>
      <w:r>
        <w:rPr>
          <w:rFonts w:cstheme="minorHAnsi" w:hint="cs"/>
          <w:sz w:val="24"/>
          <w:szCs w:val="24"/>
          <w:rtl/>
        </w:rPr>
        <w:t>המערכת</w:t>
      </w:r>
      <w:r w:rsidR="00945A99">
        <w:rPr>
          <w:rFonts w:cstheme="minorHAnsi" w:hint="cs"/>
          <w:sz w:val="24"/>
          <w:szCs w:val="24"/>
          <w:rtl/>
        </w:rPr>
        <w:t xml:space="preserve"> עתידה להחליף </w:t>
      </w:r>
      <w:r>
        <w:rPr>
          <w:rFonts w:cstheme="minorHAnsi" w:hint="cs"/>
          <w:sz w:val="24"/>
          <w:szCs w:val="24"/>
          <w:rtl/>
        </w:rPr>
        <w:t>את אנשי המקצוע ה</w:t>
      </w:r>
      <w:r w:rsidR="00945A99">
        <w:rPr>
          <w:rFonts w:cstheme="minorHAnsi" w:hint="cs"/>
          <w:sz w:val="24"/>
          <w:szCs w:val="24"/>
          <w:rtl/>
        </w:rPr>
        <w:t>ללו.</w:t>
      </w:r>
      <w:r>
        <w:rPr>
          <w:rFonts w:cstheme="minorHAnsi" w:hint="cs"/>
          <w:sz w:val="24"/>
          <w:szCs w:val="24"/>
          <w:rtl/>
        </w:rPr>
        <w:t xml:space="preserve"> </w:t>
      </w:r>
      <w:r w:rsidRPr="00F27337">
        <w:rPr>
          <w:rFonts w:cstheme="minorHAnsi"/>
          <w:sz w:val="24"/>
          <w:szCs w:val="24"/>
          <w:rtl/>
        </w:rPr>
        <w:t xml:space="preserve">עיקר </w:t>
      </w:r>
      <w:r>
        <w:rPr>
          <w:rFonts w:cstheme="minorHAnsi" w:hint="cs"/>
          <w:sz w:val="24"/>
          <w:szCs w:val="24"/>
        </w:rPr>
        <w:t xml:space="preserve"> </w:t>
      </w:r>
      <w:r w:rsidRPr="00F27337">
        <w:rPr>
          <w:rFonts w:cstheme="minorHAnsi"/>
          <w:sz w:val="24"/>
          <w:szCs w:val="24"/>
          <w:rtl/>
        </w:rPr>
        <w:t>המערכת</w:t>
      </w:r>
      <w:r>
        <w:rPr>
          <w:rFonts w:cstheme="minorHAnsi" w:hint="cs"/>
          <w:sz w:val="24"/>
          <w:szCs w:val="24"/>
          <w:rtl/>
        </w:rPr>
        <w:t xml:space="preserve"> יהיה חיפוש</w:t>
      </w:r>
      <w:r w:rsidRPr="00F27337">
        <w:rPr>
          <w:rFonts w:cstheme="minorHAnsi"/>
          <w:sz w:val="24"/>
          <w:szCs w:val="24"/>
          <w:rtl/>
        </w:rPr>
        <w:t xml:space="preserve"> קרובי המשפחה</w:t>
      </w:r>
      <w:r>
        <w:rPr>
          <w:rFonts w:cstheme="minorHAnsi" w:hint="cs"/>
          <w:sz w:val="24"/>
          <w:szCs w:val="24"/>
          <w:rtl/>
        </w:rPr>
        <w:t xml:space="preserve"> של המשתמש</w:t>
      </w:r>
      <w:r w:rsidRPr="00F27337">
        <w:rPr>
          <w:rFonts w:cstheme="minorHAnsi"/>
          <w:sz w:val="24"/>
          <w:szCs w:val="24"/>
          <w:rtl/>
        </w:rPr>
        <w:t xml:space="preserve"> </w:t>
      </w:r>
      <w:r w:rsidR="00945A99">
        <w:rPr>
          <w:rFonts w:cstheme="minorHAnsi" w:hint="cs"/>
          <w:sz w:val="24"/>
          <w:szCs w:val="24"/>
          <w:rtl/>
        </w:rPr>
        <w:t xml:space="preserve">אשר נכחו </w:t>
      </w:r>
      <w:r>
        <w:rPr>
          <w:rFonts w:cstheme="minorHAnsi" w:hint="cs"/>
          <w:sz w:val="24"/>
          <w:szCs w:val="24"/>
          <w:rtl/>
        </w:rPr>
        <w:t>בשואה</w:t>
      </w:r>
      <w:r w:rsidRPr="00F27337">
        <w:rPr>
          <w:rFonts w:cstheme="minorHAnsi"/>
          <w:sz w:val="24"/>
          <w:szCs w:val="24"/>
          <w:rtl/>
        </w:rPr>
        <w:t xml:space="preserve"> בצורה פשוטה ככל שניתן</w:t>
      </w:r>
      <w:r w:rsidR="00945A99">
        <w:rPr>
          <w:rFonts w:cstheme="minorHAnsi" w:hint="cs"/>
          <w:sz w:val="24"/>
          <w:szCs w:val="24"/>
          <w:rtl/>
        </w:rPr>
        <w:t>,</w:t>
      </w:r>
      <w:r w:rsidRPr="00F27337">
        <w:rPr>
          <w:rFonts w:cstheme="minorHAnsi"/>
          <w:sz w:val="24"/>
          <w:szCs w:val="24"/>
          <w:rtl/>
        </w:rPr>
        <w:t xml:space="preserve"> </w:t>
      </w:r>
      <w:r w:rsidR="00945A99">
        <w:rPr>
          <w:rFonts w:cstheme="minorHAnsi" w:hint="cs"/>
          <w:sz w:val="24"/>
          <w:szCs w:val="24"/>
          <w:rtl/>
        </w:rPr>
        <w:t>על מנת שתהיה נגישה לכל</w:t>
      </w:r>
      <w:r w:rsidRPr="00F27337">
        <w:rPr>
          <w:rFonts w:cstheme="minorHAnsi"/>
          <w:sz w:val="24"/>
          <w:szCs w:val="24"/>
          <w:rtl/>
        </w:rPr>
        <w:t xml:space="preserve"> </w:t>
      </w:r>
      <w:r w:rsidR="00945A99">
        <w:rPr>
          <w:rFonts w:cstheme="minorHAnsi" w:hint="cs"/>
          <w:sz w:val="24"/>
          <w:szCs w:val="24"/>
          <w:rtl/>
        </w:rPr>
        <w:t>אדם</w:t>
      </w:r>
      <w:r w:rsidRPr="00F27337">
        <w:rPr>
          <w:rFonts w:cstheme="minorHAnsi"/>
          <w:sz w:val="24"/>
          <w:szCs w:val="24"/>
          <w:rtl/>
        </w:rPr>
        <w:t xml:space="preserve"> בכל גיל</w:t>
      </w:r>
      <w:r w:rsidR="00945A99">
        <w:rPr>
          <w:rFonts w:cstheme="minorHAnsi" w:hint="cs"/>
          <w:sz w:val="24"/>
          <w:szCs w:val="24"/>
          <w:rtl/>
        </w:rPr>
        <w:t>, על מנת שכולם</w:t>
      </w:r>
      <w:r w:rsidRPr="00F27337">
        <w:rPr>
          <w:rFonts w:cstheme="minorHAnsi"/>
          <w:sz w:val="24"/>
          <w:szCs w:val="24"/>
          <w:rtl/>
        </w:rPr>
        <w:t xml:space="preserve"> יוכל</w:t>
      </w:r>
      <w:r w:rsidR="00945A99">
        <w:rPr>
          <w:rFonts w:cstheme="minorHAnsi" w:hint="cs"/>
          <w:sz w:val="24"/>
          <w:szCs w:val="24"/>
          <w:rtl/>
        </w:rPr>
        <w:t>ו להתאים עצמם למערכת ו</w:t>
      </w:r>
      <w:r w:rsidRPr="00F27337">
        <w:rPr>
          <w:rFonts w:cstheme="minorHAnsi"/>
          <w:sz w:val="24"/>
          <w:szCs w:val="24"/>
          <w:rtl/>
        </w:rPr>
        <w:t>להשתמש ב</w:t>
      </w:r>
      <w:r>
        <w:rPr>
          <w:rFonts w:cstheme="minorHAnsi" w:hint="cs"/>
          <w:sz w:val="24"/>
          <w:szCs w:val="24"/>
          <w:rtl/>
        </w:rPr>
        <w:t>ה</w:t>
      </w:r>
      <w:r w:rsidR="00945A99">
        <w:rPr>
          <w:rFonts w:cstheme="minorHAnsi" w:hint="cs"/>
          <w:sz w:val="24"/>
          <w:szCs w:val="24"/>
          <w:rtl/>
        </w:rPr>
        <w:t xml:space="preserve"> בקלות.</w:t>
      </w:r>
    </w:p>
    <w:p w:rsidR="002C2E9E" w:rsidRDefault="002C2E9E" w:rsidP="002C2E9E">
      <w:pPr>
        <w:rPr>
          <w:rFonts w:cstheme="minorHAnsi"/>
          <w:sz w:val="24"/>
          <w:szCs w:val="24"/>
          <w:rtl/>
        </w:rPr>
      </w:pPr>
      <w:r>
        <w:rPr>
          <w:rFonts w:cstheme="minorHAnsi" w:hint="cs"/>
          <w:sz w:val="24"/>
          <w:szCs w:val="24"/>
          <w:rtl/>
        </w:rPr>
        <w:t>בעתיד יהיה אפשר להתאים את המערכת ליעדים שונים ולשווק</w:t>
      </w:r>
      <w:r w:rsidR="00945A99">
        <w:rPr>
          <w:rFonts w:cstheme="minorHAnsi" w:hint="cs"/>
          <w:sz w:val="24"/>
          <w:szCs w:val="24"/>
          <w:rtl/>
        </w:rPr>
        <w:t xml:space="preserve">ה </w:t>
      </w:r>
      <w:r>
        <w:rPr>
          <w:rFonts w:cstheme="minorHAnsi" w:hint="cs"/>
          <w:sz w:val="24"/>
          <w:szCs w:val="24"/>
          <w:rtl/>
        </w:rPr>
        <w:t>למקומות שונים בעולם</w:t>
      </w:r>
      <w:r w:rsidR="00945A99">
        <w:rPr>
          <w:rFonts w:cstheme="minorHAnsi" w:hint="cs"/>
          <w:sz w:val="24"/>
          <w:szCs w:val="24"/>
          <w:rtl/>
        </w:rPr>
        <w:t xml:space="preserve">, </w:t>
      </w:r>
      <w:r>
        <w:rPr>
          <w:rFonts w:cstheme="minorHAnsi" w:hint="cs"/>
          <w:sz w:val="24"/>
          <w:szCs w:val="24"/>
          <w:rtl/>
        </w:rPr>
        <w:t xml:space="preserve">עם זאת </w:t>
      </w:r>
      <w:r w:rsidR="00945A99">
        <w:rPr>
          <w:rFonts w:cstheme="minorHAnsi" w:hint="cs"/>
          <w:sz w:val="24"/>
          <w:szCs w:val="24"/>
          <w:rtl/>
        </w:rPr>
        <w:t>תהיה גם</w:t>
      </w:r>
      <w:r>
        <w:rPr>
          <w:rFonts w:cstheme="minorHAnsi" w:hint="cs"/>
          <w:sz w:val="24"/>
          <w:szCs w:val="24"/>
          <w:rtl/>
        </w:rPr>
        <w:t xml:space="preserve"> אפשרות לפתח את המערכת לבניית </w:t>
      </w:r>
      <w:r w:rsidRPr="007C3457">
        <w:rPr>
          <w:rFonts w:cs="Calibri"/>
          <w:sz w:val="24"/>
          <w:szCs w:val="24"/>
          <w:rtl/>
        </w:rPr>
        <w:t>אילן יוחסין</w:t>
      </w:r>
      <w:r>
        <w:rPr>
          <w:rFonts w:cs="Calibri" w:hint="cs"/>
          <w:sz w:val="24"/>
          <w:szCs w:val="24"/>
          <w:rtl/>
        </w:rPr>
        <w:t>.</w:t>
      </w:r>
    </w:p>
    <w:p w:rsidR="002C2E9E" w:rsidRDefault="002C2E9E" w:rsidP="002C2E9E">
      <w:pPr>
        <w:rPr>
          <w:rFonts w:cstheme="minorHAnsi"/>
          <w:sz w:val="24"/>
          <w:szCs w:val="24"/>
          <w:rtl/>
        </w:rPr>
      </w:pPr>
    </w:p>
    <w:bookmarkEnd w:id="1"/>
    <w:p w:rsidR="00110D1F" w:rsidRPr="007A7D5D" w:rsidRDefault="00110D1F" w:rsidP="006C35F7">
      <w:pPr>
        <w:rPr>
          <w:rFonts w:hint="cs"/>
          <w:sz w:val="24"/>
          <w:szCs w:val="24"/>
          <w:rtl/>
        </w:rPr>
        <w:sectPr w:rsidR="00110D1F" w:rsidRPr="007A7D5D" w:rsidSect="00110D1F">
          <w:headerReference w:type="default" r:id="rId16"/>
          <w:footerReference w:type="default" r:id="rId17"/>
          <w:pgSz w:w="11906" w:h="16838"/>
          <w:pgMar w:top="1440" w:right="1800" w:bottom="1440" w:left="1800" w:header="708" w:footer="708" w:gutter="0"/>
          <w:pgNumType w:start="1"/>
          <w:cols w:space="708"/>
          <w:bidi/>
          <w:rtlGutter/>
          <w:docGrid w:linePitch="360"/>
        </w:sectPr>
      </w:pPr>
    </w:p>
    <w:p w:rsidR="002C2E9E" w:rsidRDefault="002C2E9E" w:rsidP="002C2E9E">
      <w:pPr>
        <w:rPr>
          <w:rFonts w:cstheme="minorHAnsi"/>
          <w:sz w:val="24"/>
          <w:szCs w:val="24"/>
        </w:rPr>
      </w:pPr>
    </w:p>
    <w:p w:rsidR="00110D1F" w:rsidRPr="00A97CFB" w:rsidRDefault="00110D1F" w:rsidP="00110D1F">
      <w:pPr>
        <w:spacing w:before="240" w:after="60" w:line="240" w:lineRule="auto"/>
        <w:ind w:right="440"/>
        <w:outlineLvl w:val="0"/>
        <w:rPr>
          <w:rFonts w:eastAsia="Times New Roman" w:cstheme="minorHAnsi"/>
          <w:b/>
          <w:bCs/>
          <w:color w:val="0B5294" w:themeColor="accent1" w:themeShade="BF"/>
          <w:kern w:val="36"/>
          <w:sz w:val="56"/>
          <w:szCs w:val="56"/>
        </w:rPr>
      </w:pPr>
      <w:bookmarkStart w:id="3" w:name="_Toc9040457"/>
      <w:r w:rsidRPr="007E101A">
        <w:rPr>
          <w:rFonts w:eastAsia="Times New Roman" w:cstheme="minorHAnsi" w:hint="cs"/>
          <w:b/>
          <w:bCs/>
          <w:color w:val="0B5294" w:themeColor="accent1" w:themeShade="BF"/>
          <w:kern w:val="36"/>
          <w:sz w:val="52"/>
          <w:szCs w:val="52"/>
          <w:rtl/>
        </w:rPr>
        <w:t>1</w:t>
      </w:r>
      <w:r w:rsidRPr="007E101A">
        <w:rPr>
          <w:rFonts w:eastAsia="Times New Roman" w:cstheme="minorHAnsi"/>
          <w:color w:val="0B5294" w:themeColor="accent1" w:themeShade="BF"/>
          <w:kern w:val="36"/>
          <w:sz w:val="16"/>
          <w:szCs w:val="16"/>
          <w:rtl/>
        </w:rPr>
        <w:t xml:space="preserve">     </w:t>
      </w:r>
      <w:r w:rsidRPr="00A97CFB">
        <w:rPr>
          <w:rFonts w:eastAsia="Times New Roman" w:cstheme="minorHAnsi" w:hint="cs"/>
          <w:b/>
          <w:bCs/>
          <w:color w:val="0B5294" w:themeColor="accent1" w:themeShade="BF"/>
          <w:kern w:val="36"/>
          <w:sz w:val="56"/>
          <w:szCs w:val="56"/>
          <w:rtl/>
        </w:rPr>
        <w:t>יעדים</w:t>
      </w:r>
      <w:bookmarkEnd w:id="3"/>
      <w:r w:rsidRPr="00A97CFB">
        <w:rPr>
          <w:rFonts w:eastAsia="Times New Roman" w:cstheme="minorHAnsi"/>
          <w:b/>
          <w:bCs/>
          <w:color w:val="0B5294" w:themeColor="accent1" w:themeShade="BF"/>
          <w:kern w:val="36"/>
          <w:sz w:val="56"/>
          <w:szCs w:val="56"/>
          <w:rtl/>
        </w:rPr>
        <w:t xml:space="preserve"> </w:t>
      </w:r>
    </w:p>
    <w:p w:rsidR="00110D1F" w:rsidRDefault="00110D1F" w:rsidP="00110D1F">
      <w:pPr>
        <w:spacing w:after="0" w:line="240" w:lineRule="auto"/>
        <w:rPr>
          <w:rFonts w:eastAsia="Times New Roman" w:cstheme="minorHAnsi"/>
          <w:color w:val="000000"/>
          <w:sz w:val="24"/>
          <w:szCs w:val="24"/>
          <w:rtl/>
        </w:rPr>
      </w:pPr>
      <w:r>
        <w:rPr>
          <w:rFonts w:eastAsia="Times New Roman" w:cstheme="minorHAnsi" w:hint="cs"/>
          <w:color w:val="000000"/>
          <w:sz w:val="24"/>
          <w:szCs w:val="24"/>
          <w:rtl/>
        </w:rPr>
        <w:t>יעד הפרויקט הוא שכל אזרח במדינת ישראל י</w:t>
      </w:r>
      <w:r w:rsidR="00A96993">
        <w:rPr>
          <w:rFonts w:eastAsia="Times New Roman" w:cstheme="minorHAnsi" w:hint="cs"/>
          <w:color w:val="000000"/>
          <w:sz w:val="24"/>
          <w:szCs w:val="24"/>
          <w:rtl/>
        </w:rPr>
        <w:t>וכל</w:t>
      </w:r>
      <w:r>
        <w:rPr>
          <w:rFonts w:eastAsia="Times New Roman" w:cstheme="minorHAnsi" w:hint="cs"/>
          <w:color w:val="000000"/>
          <w:sz w:val="24"/>
          <w:szCs w:val="24"/>
          <w:rtl/>
        </w:rPr>
        <w:t xml:space="preserve"> למצוא קרובי משפחה שהיו בשואה בצורה פשוטה דרך מערכת מידע  אשר לא דורשת מהמשתמש נתונים נוספים חוץ מהפרטים האישי</w:t>
      </w:r>
      <w:r w:rsidR="00A96993">
        <w:rPr>
          <w:rFonts w:eastAsia="Times New Roman" w:cstheme="minorHAnsi" w:hint="cs"/>
          <w:color w:val="000000"/>
          <w:sz w:val="24"/>
          <w:szCs w:val="24"/>
          <w:rtl/>
        </w:rPr>
        <w:t>ים</w:t>
      </w:r>
      <w:r>
        <w:rPr>
          <w:rFonts w:eastAsia="Times New Roman" w:cstheme="minorHAnsi" w:hint="cs"/>
          <w:color w:val="000000"/>
          <w:sz w:val="24"/>
          <w:szCs w:val="24"/>
          <w:rtl/>
        </w:rPr>
        <w:t xml:space="preserve"> שלו</w:t>
      </w:r>
      <w:r w:rsidR="00A221CC">
        <w:rPr>
          <w:rFonts w:eastAsia="Times New Roman" w:cstheme="minorHAnsi" w:hint="cs"/>
          <w:color w:val="000000"/>
          <w:sz w:val="24"/>
          <w:szCs w:val="24"/>
          <w:rtl/>
        </w:rPr>
        <w:t xml:space="preserve"> כגון:</w:t>
      </w:r>
      <w:r w:rsidR="00D0721D">
        <w:rPr>
          <w:rFonts w:eastAsia="Times New Roman" w:cstheme="minorHAnsi" w:hint="cs"/>
          <w:color w:val="000000"/>
          <w:sz w:val="24"/>
          <w:szCs w:val="24"/>
          <w:rtl/>
        </w:rPr>
        <w:t xml:space="preserve"> </w:t>
      </w:r>
      <w:r w:rsidR="00A221CC">
        <w:rPr>
          <w:rFonts w:eastAsia="Times New Roman" w:cstheme="minorHAnsi" w:hint="cs"/>
          <w:color w:val="000000"/>
          <w:sz w:val="24"/>
          <w:szCs w:val="24"/>
          <w:rtl/>
        </w:rPr>
        <w:t>שם המשפחה,</w:t>
      </w:r>
      <w:r w:rsidR="00D0721D">
        <w:rPr>
          <w:rFonts w:eastAsia="Times New Roman" w:cstheme="minorHAnsi" w:hint="cs"/>
          <w:color w:val="000000"/>
          <w:sz w:val="24"/>
          <w:szCs w:val="24"/>
          <w:rtl/>
        </w:rPr>
        <w:t xml:space="preserve"> </w:t>
      </w:r>
      <w:r w:rsidR="00A221CC">
        <w:rPr>
          <w:rFonts w:eastAsia="Times New Roman" w:cstheme="minorHAnsi" w:hint="cs"/>
          <w:color w:val="000000"/>
          <w:sz w:val="24"/>
          <w:szCs w:val="24"/>
          <w:rtl/>
        </w:rPr>
        <w:t>שנת לידה</w:t>
      </w:r>
      <w:r w:rsidR="00A96993">
        <w:rPr>
          <w:rFonts w:eastAsia="Times New Roman" w:cstheme="minorHAnsi" w:hint="cs"/>
          <w:color w:val="000000"/>
          <w:sz w:val="24"/>
          <w:szCs w:val="24"/>
          <w:rtl/>
        </w:rPr>
        <w:t xml:space="preserve"> </w:t>
      </w:r>
      <w:proofErr w:type="spellStart"/>
      <w:r w:rsidR="00A96993">
        <w:rPr>
          <w:rFonts w:eastAsia="Times New Roman" w:cstheme="minorHAnsi" w:hint="cs"/>
          <w:color w:val="000000"/>
          <w:sz w:val="24"/>
          <w:szCs w:val="24"/>
          <w:rtl/>
        </w:rPr>
        <w:t>וכ'ו</w:t>
      </w:r>
      <w:proofErr w:type="spellEnd"/>
      <w:r w:rsidR="00A96993">
        <w:rPr>
          <w:rFonts w:eastAsia="Times New Roman" w:cstheme="minorHAnsi" w:hint="cs"/>
          <w:color w:val="000000"/>
          <w:sz w:val="24"/>
          <w:szCs w:val="24"/>
          <w:rtl/>
        </w:rPr>
        <w:t xml:space="preserve">.. </w:t>
      </w:r>
      <w:r>
        <w:rPr>
          <w:rFonts w:eastAsia="Times New Roman" w:cstheme="minorHAnsi" w:hint="cs"/>
          <w:color w:val="000000"/>
          <w:sz w:val="24"/>
          <w:szCs w:val="24"/>
          <w:rtl/>
        </w:rPr>
        <w:t xml:space="preserve">הפרויקט מכוון למדינת ישראל כך שהמערכת תוכל לשמש כשירות ממשלתי לכל אזרחי ישראל. אנו רואים במערכת כזאת פתרון להנצחת קרובי המשפחה של אזרחי ישראל שהיו בשואה. המטרה שלנו </w:t>
      </w:r>
      <w:r w:rsidR="00A96993">
        <w:rPr>
          <w:rFonts w:eastAsia="Times New Roman" w:cstheme="minorHAnsi" w:hint="cs"/>
          <w:color w:val="000000"/>
          <w:sz w:val="24"/>
          <w:szCs w:val="24"/>
          <w:rtl/>
        </w:rPr>
        <w:t xml:space="preserve">היא </w:t>
      </w:r>
      <w:r>
        <w:rPr>
          <w:rFonts w:eastAsia="Times New Roman" w:cstheme="minorHAnsi" w:hint="cs"/>
          <w:color w:val="000000"/>
          <w:sz w:val="24"/>
          <w:szCs w:val="24"/>
          <w:rtl/>
        </w:rPr>
        <w:t>שכל אזרח ישראלי י</w:t>
      </w:r>
      <w:r w:rsidR="00A96993">
        <w:rPr>
          <w:rFonts w:eastAsia="Times New Roman" w:cstheme="minorHAnsi" w:hint="cs"/>
          <w:color w:val="000000"/>
          <w:sz w:val="24"/>
          <w:szCs w:val="24"/>
          <w:rtl/>
        </w:rPr>
        <w:t>וכל</w:t>
      </w:r>
      <w:r>
        <w:rPr>
          <w:rFonts w:eastAsia="Times New Roman" w:cstheme="minorHAnsi" w:hint="cs"/>
          <w:color w:val="000000"/>
          <w:sz w:val="24"/>
          <w:szCs w:val="24"/>
          <w:rtl/>
        </w:rPr>
        <w:t xml:space="preserve"> למצוא את כל קרובי המשפחה שלו בקלות ביחד עם כל הפרטים ו</w:t>
      </w:r>
      <w:r w:rsidR="00A96993">
        <w:rPr>
          <w:rFonts w:eastAsia="Times New Roman" w:cstheme="minorHAnsi" w:hint="cs"/>
          <w:color w:val="000000"/>
          <w:sz w:val="24"/>
          <w:szCs w:val="24"/>
          <w:rtl/>
        </w:rPr>
        <w:t>הנרטיב</w:t>
      </w:r>
      <w:r>
        <w:rPr>
          <w:rFonts w:eastAsia="Times New Roman" w:cstheme="minorHAnsi" w:hint="cs"/>
          <w:color w:val="000000"/>
          <w:sz w:val="24"/>
          <w:szCs w:val="24"/>
          <w:rtl/>
        </w:rPr>
        <w:t xml:space="preserve"> שלהם וככה לעביר את המידע</w:t>
      </w:r>
      <w:r w:rsidR="00A96993">
        <w:rPr>
          <w:rFonts w:eastAsia="Times New Roman" w:cstheme="minorHAnsi" w:hint="cs"/>
          <w:color w:val="000000"/>
          <w:sz w:val="24"/>
          <w:szCs w:val="24"/>
          <w:rtl/>
        </w:rPr>
        <w:t xml:space="preserve"> אודות</w:t>
      </w:r>
      <w:r>
        <w:rPr>
          <w:rFonts w:eastAsia="Times New Roman" w:cstheme="minorHAnsi" w:hint="cs"/>
          <w:color w:val="000000"/>
          <w:sz w:val="24"/>
          <w:szCs w:val="24"/>
          <w:rtl/>
        </w:rPr>
        <w:t xml:space="preserve"> אותם קרובי משפחה מדור לדור.</w:t>
      </w:r>
    </w:p>
    <w:p w:rsidR="00110D1F" w:rsidRDefault="00110D1F" w:rsidP="00110D1F">
      <w:pPr>
        <w:spacing w:after="0" w:line="240" w:lineRule="auto"/>
        <w:rPr>
          <w:rFonts w:eastAsia="Times New Roman" w:cstheme="minorHAnsi"/>
          <w:color w:val="000000"/>
          <w:sz w:val="24"/>
          <w:szCs w:val="24"/>
          <w:rtl/>
        </w:rPr>
      </w:pPr>
    </w:p>
    <w:p w:rsidR="00110D1F" w:rsidRPr="00B70C05" w:rsidRDefault="00110D1F" w:rsidP="00110D1F">
      <w:pPr>
        <w:spacing w:before="240" w:after="60" w:line="240" w:lineRule="auto"/>
        <w:ind w:right="440"/>
        <w:outlineLvl w:val="0"/>
        <w:rPr>
          <w:rFonts w:eastAsia="Times New Roman" w:cstheme="minorHAnsi"/>
          <w:b/>
          <w:bCs/>
          <w:color w:val="0B5294" w:themeColor="accent1" w:themeShade="BF"/>
          <w:kern w:val="36"/>
          <w:sz w:val="44"/>
          <w:szCs w:val="44"/>
          <w:rtl/>
        </w:rPr>
      </w:pPr>
      <w:bookmarkStart w:id="4" w:name="_Toc9040458"/>
      <w:r w:rsidRPr="00B70C05">
        <w:rPr>
          <w:rFonts w:eastAsia="Times New Roman" w:cstheme="minorHAnsi" w:hint="cs"/>
          <w:b/>
          <w:bCs/>
          <w:color w:val="0B5294" w:themeColor="accent1" w:themeShade="BF"/>
          <w:kern w:val="36"/>
          <w:sz w:val="44"/>
          <w:szCs w:val="44"/>
          <w:rtl/>
        </w:rPr>
        <w:t>1.1</w:t>
      </w:r>
      <w:r>
        <w:rPr>
          <w:rFonts w:eastAsia="Times New Roman" w:cstheme="minorHAnsi" w:hint="cs"/>
          <w:b/>
          <w:bCs/>
          <w:color w:val="0B5294" w:themeColor="accent1" w:themeShade="BF"/>
          <w:kern w:val="36"/>
          <w:sz w:val="44"/>
          <w:szCs w:val="44"/>
          <w:rtl/>
        </w:rPr>
        <w:t xml:space="preserve"> </w:t>
      </w:r>
      <w:r w:rsidRPr="00B70C05">
        <w:rPr>
          <w:rFonts w:eastAsia="Times New Roman" w:cstheme="minorHAnsi"/>
          <w:b/>
          <w:bCs/>
          <w:color w:val="0B5294" w:themeColor="accent1" w:themeShade="BF"/>
          <w:kern w:val="36"/>
          <w:sz w:val="44"/>
          <w:szCs w:val="44"/>
          <w:rtl/>
        </w:rPr>
        <w:t>תיאור הלקוח</w:t>
      </w:r>
      <w:bookmarkEnd w:id="4"/>
      <w:r w:rsidRPr="00B70C05">
        <w:rPr>
          <w:rFonts w:eastAsia="Times New Roman" w:cstheme="minorHAnsi"/>
          <w:b/>
          <w:bCs/>
          <w:color w:val="0B5294" w:themeColor="accent1" w:themeShade="BF"/>
          <w:kern w:val="36"/>
          <w:sz w:val="44"/>
          <w:szCs w:val="44"/>
          <w:rtl/>
        </w:rPr>
        <w:t xml:space="preserve"> </w:t>
      </w:r>
    </w:p>
    <w:p w:rsidR="00110D1F" w:rsidRDefault="00110D1F" w:rsidP="00A221CC">
      <w:pPr>
        <w:spacing w:after="0" w:line="240" w:lineRule="auto"/>
        <w:rPr>
          <w:rFonts w:eastAsia="Times New Roman" w:cstheme="minorHAnsi"/>
          <w:color w:val="000000"/>
          <w:sz w:val="24"/>
          <w:szCs w:val="24"/>
          <w:rtl/>
        </w:rPr>
      </w:pPr>
      <w:r w:rsidRPr="003146C0">
        <w:rPr>
          <w:rFonts w:eastAsia="Times New Roman" w:cstheme="minorHAnsi"/>
          <w:color w:val="000000"/>
          <w:sz w:val="24"/>
          <w:szCs w:val="24"/>
          <w:rtl/>
        </w:rPr>
        <w:t xml:space="preserve">הפרויקט שלנו היינו רעיון יזמי עבור </w:t>
      </w:r>
      <w:r w:rsidRPr="00D0721D">
        <w:rPr>
          <w:rFonts w:eastAsia="Times New Roman" w:cstheme="minorHAnsi"/>
          <w:color w:val="000000"/>
          <w:sz w:val="24"/>
          <w:szCs w:val="24"/>
          <w:rtl/>
        </w:rPr>
        <w:t>כל אזרחי מדינת ישר</w:t>
      </w:r>
      <w:r w:rsidR="00A221CC" w:rsidRPr="00D0721D">
        <w:rPr>
          <w:rFonts w:eastAsia="Times New Roman" w:cstheme="minorHAnsi" w:hint="cs"/>
          <w:color w:val="000000"/>
          <w:sz w:val="24"/>
          <w:szCs w:val="24"/>
          <w:rtl/>
        </w:rPr>
        <w:t>אל</w:t>
      </w:r>
      <w:r w:rsidR="00D0721D">
        <w:rPr>
          <w:rFonts w:eastAsia="Times New Roman" w:cstheme="minorHAnsi" w:hint="cs"/>
          <w:color w:val="000000"/>
          <w:sz w:val="24"/>
          <w:szCs w:val="24"/>
          <w:rtl/>
        </w:rPr>
        <w:t xml:space="preserve"> </w:t>
      </w:r>
      <w:r w:rsidR="00A221CC" w:rsidRPr="00D0721D">
        <w:rPr>
          <w:rFonts w:eastAsia="Times New Roman" w:cstheme="minorHAnsi" w:hint="cs"/>
          <w:color w:val="000000"/>
          <w:sz w:val="24"/>
          <w:szCs w:val="24"/>
          <w:rtl/>
        </w:rPr>
        <w:t xml:space="preserve">(עבור אלו שחושדים </w:t>
      </w:r>
      <w:r w:rsidR="00A96993">
        <w:rPr>
          <w:rFonts w:eastAsia="Times New Roman" w:cstheme="minorHAnsi" w:hint="cs"/>
          <w:color w:val="000000"/>
          <w:sz w:val="24"/>
          <w:szCs w:val="24"/>
          <w:rtl/>
        </w:rPr>
        <w:t>כי</w:t>
      </w:r>
      <w:r w:rsidR="00A221CC" w:rsidRPr="00D0721D">
        <w:rPr>
          <w:rFonts w:eastAsia="Times New Roman" w:cstheme="minorHAnsi" w:hint="cs"/>
          <w:color w:val="000000"/>
          <w:sz w:val="24"/>
          <w:szCs w:val="24"/>
          <w:rtl/>
        </w:rPr>
        <w:t xml:space="preserve"> </w:t>
      </w:r>
      <w:r w:rsidR="00A96993">
        <w:rPr>
          <w:rFonts w:eastAsia="Times New Roman" w:cstheme="minorHAnsi" w:hint="cs"/>
          <w:color w:val="000000"/>
          <w:sz w:val="24"/>
          <w:szCs w:val="24"/>
          <w:rtl/>
        </w:rPr>
        <w:t>קיים</w:t>
      </w:r>
      <w:r w:rsidR="00A221CC" w:rsidRPr="00D0721D">
        <w:rPr>
          <w:rFonts w:eastAsia="Times New Roman" w:cstheme="minorHAnsi" w:hint="cs"/>
          <w:color w:val="000000"/>
          <w:sz w:val="24"/>
          <w:szCs w:val="24"/>
          <w:rtl/>
        </w:rPr>
        <w:t xml:space="preserve"> סיכוי שיש להם קרוב משפחה מהשואה מאחד הדורות).</w:t>
      </w:r>
      <w:r w:rsidRPr="00D0721D">
        <w:rPr>
          <w:rFonts w:eastAsia="Times New Roman" w:cstheme="minorHAnsi"/>
          <w:color w:val="000000"/>
          <w:sz w:val="24"/>
          <w:szCs w:val="24"/>
          <w:rtl/>
        </w:rPr>
        <w:t xml:space="preserve"> הפרויקט</w:t>
      </w:r>
      <w:r w:rsidRPr="003146C0">
        <w:rPr>
          <w:rFonts w:eastAsia="Times New Roman" w:cstheme="minorHAnsi"/>
          <w:color w:val="000000"/>
          <w:sz w:val="24"/>
          <w:szCs w:val="24"/>
          <w:rtl/>
        </w:rPr>
        <w:t xml:space="preserve"> נבע מתוך חוסר יכול</w:t>
      </w:r>
      <w:r w:rsidR="00A96993">
        <w:rPr>
          <w:rFonts w:eastAsia="Times New Roman" w:cstheme="minorHAnsi" w:hint="cs"/>
          <w:color w:val="000000"/>
          <w:sz w:val="24"/>
          <w:szCs w:val="24"/>
          <w:rtl/>
        </w:rPr>
        <w:t>ת</w:t>
      </w:r>
      <w:r w:rsidRPr="003146C0">
        <w:rPr>
          <w:rFonts w:eastAsia="Times New Roman" w:cstheme="minorHAnsi"/>
          <w:color w:val="000000"/>
          <w:sz w:val="24"/>
          <w:szCs w:val="24"/>
          <w:rtl/>
        </w:rPr>
        <w:t xml:space="preserve"> </w:t>
      </w:r>
      <w:r w:rsidR="00A96993">
        <w:rPr>
          <w:rFonts w:eastAsia="Times New Roman" w:cstheme="minorHAnsi" w:hint="cs"/>
          <w:color w:val="000000"/>
          <w:sz w:val="24"/>
          <w:szCs w:val="24"/>
          <w:rtl/>
        </w:rPr>
        <w:t xml:space="preserve">של </w:t>
      </w:r>
      <w:r w:rsidRPr="003146C0">
        <w:rPr>
          <w:rFonts w:eastAsia="Times New Roman" w:cstheme="minorHAnsi"/>
          <w:color w:val="000000"/>
          <w:sz w:val="24"/>
          <w:szCs w:val="24"/>
          <w:rtl/>
        </w:rPr>
        <w:t xml:space="preserve">האדם </w:t>
      </w:r>
      <w:r>
        <w:rPr>
          <w:rFonts w:eastAsia="Times New Roman" w:cstheme="minorHAnsi" w:hint="cs"/>
          <w:color w:val="000000"/>
          <w:sz w:val="24"/>
          <w:szCs w:val="24"/>
          <w:rtl/>
        </w:rPr>
        <w:t>הפשוט</w:t>
      </w:r>
      <w:r w:rsidRPr="003146C0">
        <w:rPr>
          <w:rFonts w:eastAsia="Times New Roman" w:cstheme="minorHAnsi"/>
          <w:color w:val="000000"/>
          <w:sz w:val="24"/>
          <w:szCs w:val="24"/>
          <w:rtl/>
        </w:rPr>
        <w:t xml:space="preserve"> לאתר את קרובי המשפחה שלו שהיו בשואה</w:t>
      </w:r>
      <w:r w:rsidRPr="003146C0">
        <w:rPr>
          <w:rFonts w:eastAsia="Times New Roman" w:cstheme="minorHAnsi"/>
          <w:color w:val="000000"/>
          <w:sz w:val="24"/>
          <w:szCs w:val="24"/>
        </w:rPr>
        <w:t xml:space="preserve"> </w:t>
      </w:r>
      <w:r w:rsidRPr="003146C0">
        <w:rPr>
          <w:rFonts w:eastAsia="Times New Roman" w:cstheme="minorHAnsi"/>
          <w:color w:val="000000"/>
          <w:sz w:val="24"/>
          <w:szCs w:val="24"/>
          <w:rtl/>
        </w:rPr>
        <w:t xml:space="preserve">בצורה נגישה ופשוטה. </w:t>
      </w:r>
    </w:p>
    <w:p w:rsidR="00110D1F" w:rsidRPr="003146C0" w:rsidRDefault="00110D1F" w:rsidP="00110D1F">
      <w:pPr>
        <w:spacing w:after="0" w:line="240" w:lineRule="auto"/>
        <w:rPr>
          <w:rFonts w:eastAsia="Times New Roman" w:cstheme="minorHAnsi"/>
          <w:sz w:val="28"/>
          <w:szCs w:val="28"/>
          <w:rtl/>
        </w:rPr>
      </w:pPr>
      <w:r>
        <w:rPr>
          <w:rFonts w:eastAsia="Times New Roman" w:cstheme="minorHAnsi" w:hint="cs"/>
          <w:color w:val="000000"/>
          <w:sz w:val="24"/>
          <w:szCs w:val="24"/>
          <w:rtl/>
        </w:rPr>
        <w:t xml:space="preserve">המטרה שלנו היא לבנות מערכת אשר תתאים עבור המדינה </w:t>
      </w:r>
      <w:r w:rsidR="00A96993">
        <w:rPr>
          <w:rFonts w:eastAsia="Times New Roman" w:cstheme="minorHAnsi" w:hint="cs"/>
          <w:color w:val="000000"/>
          <w:sz w:val="24"/>
          <w:szCs w:val="24"/>
          <w:rtl/>
        </w:rPr>
        <w:t xml:space="preserve">על מנת </w:t>
      </w:r>
      <w:r>
        <w:rPr>
          <w:rFonts w:eastAsia="Times New Roman" w:cstheme="minorHAnsi" w:hint="cs"/>
          <w:color w:val="000000"/>
          <w:sz w:val="24"/>
          <w:szCs w:val="24"/>
          <w:rtl/>
        </w:rPr>
        <w:t>שהיא תוכל ליישם אותה כשירות ממשלתי.</w:t>
      </w:r>
    </w:p>
    <w:p w:rsidR="00110D1F" w:rsidRPr="00B70C05" w:rsidRDefault="00110D1F" w:rsidP="00110D1F">
      <w:pPr>
        <w:spacing w:before="240" w:after="60" w:line="240" w:lineRule="auto"/>
        <w:ind w:right="580"/>
        <w:outlineLvl w:val="1"/>
        <w:rPr>
          <w:rFonts w:eastAsia="Times New Roman" w:cstheme="minorHAnsi"/>
          <w:b/>
          <w:bCs/>
          <w:color w:val="0B5294" w:themeColor="accent1" w:themeShade="BF"/>
          <w:sz w:val="36"/>
          <w:szCs w:val="36"/>
          <w:rtl/>
        </w:rPr>
      </w:pPr>
      <w:bookmarkStart w:id="5" w:name="_Toc9040459"/>
      <w:r w:rsidRPr="00B70C05">
        <w:rPr>
          <w:rFonts w:eastAsia="Times New Roman" w:cstheme="minorHAnsi" w:hint="cs"/>
          <w:b/>
          <w:bCs/>
          <w:color w:val="0B5294" w:themeColor="accent1" w:themeShade="BF"/>
          <w:sz w:val="36"/>
          <w:szCs w:val="36"/>
          <w:rtl/>
        </w:rPr>
        <w:t>1.1</w:t>
      </w:r>
      <w:r w:rsidRPr="00B70C05">
        <w:rPr>
          <w:rFonts w:eastAsia="Times New Roman" w:cstheme="minorHAnsi"/>
          <w:b/>
          <w:bCs/>
          <w:color w:val="0B5294" w:themeColor="accent1" w:themeShade="BF"/>
          <w:sz w:val="36"/>
          <w:szCs w:val="36"/>
          <w:rtl/>
        </w:rPr>
        <w:t>.</w:t>
      </w:r>
      <w:r w:rsidRPr="00B70C05">
        <w:rPr>
          <w:rFonts w:eastAsia="Times New Roman" w:cstheme="minorHAnsi" w:hint="cs"/>
          <w:b/>
          <w:bCs/>
          <w:color w:val="0B5294" w:themeColor="accent1" w:themeShade="BF"/>
          <w:sz w:val="36"/>
          <w:szCs w:val="36"/>
          <w:rtl/>
        </w:rPr>
        <w:t>2</w:t>
      </w:r>
      <w:r w:rsidRPr="00B70C05">
        <w:rPr>
          <w:rFonts w:eastAsia="Times New Roman" w:cstheme="minorHAnsi"/>
          <w:color w:val="0B5294" w:themeColor="accent1" w:themeShade="BF"/>
          <w:sz w:val="36"/>
          <w:szCs w:val="36"/>
          <w:rtl/>
        </w:rPr>
        <w:t xml:space="preserve"> </w:t>
      </w:r>
      <w:r w:rsidRPr="00B70C05">
        <w:rPr>
          <w:rFonts w:eastAsia="Times New Roman" w:cstheme="minorHAnsi"/>
          <w:b/>
          <w:bCs/>
          <w:color w:val="0B5294" w:themeColor="accent1" w:themeShade="BF"/>
          <w:sz w:val="36"/>
          <w:szCs w:val="36"/>
          <w:rtl/>
        </w:rPr>
        <w:t>המשתמשים</w:t>
      </w:r>
      <w:bookmarkEnd w:id="5"/>
    </w:p>
    <w:p w:rsidR="00110D1F" w:rsidRPr="003146C0" w:rsidRDefault="00110D1F" w:rsidP="00110D1F">
      <w:pPr>
        <w:spacing w:before="120" w:after="0" w:line="240" w:lineRule="auto"/>
        <w:ind w:right="300"/>
        <w:rPr>
          <w:rFonts w:eastAsia="Times New Roman" w:cstheme="minorHAnsi"/>
          <w:sz w:val="28"/>
          <w:szCs w:val="28"/>
          <w:rtl/>
        </w:rPr>
      </w:pPr>
      <w:r w:rsidRPr="003146C0">
        <w:rPr>
          <w:rFonts w:eastAsia="Times New Roman" w:cstheme="minorHAnsi"/>
          <w:b/>
          <w:bCs/>
          <w:color w:val="000000"/>
          <w:sz w:val="24"/>
          <w:szCs w:val="24"/>
          <w:rtl/>
        </w:rPr>
        <w:t>משתמש מומחה</w:t>
      </w:r>
      <w:r w:rsidRPr="003146C0">
        <w:rPr>
          <w:rFonts w:eastAsia="Times New Roman" w:cstheme="minorHAnsi"/>
          <w:color w:val="000000"/>
          <w:sz w:val="24"/>
          <w:szCs w:val="24"/>
          <w:rtl/>
        </w:rPr>
        <w:t xml:space="preserve">-צוות הפיתוח והתחזוקה של הפרויקט. </w:t>
      </w:r>
    </w:p>
    <w:p w:rsidR="00110D1F" w:rsidRDefault="00110D1F" w:rsidP="00110D1F">
      <w:pPr>
        <w:spacing w:before="120" w:after="0" w:line="240" w:lineRule="auto"/>
        <w:ind w:right="300"/>
        <w:rPr>
          <w:rFonts w:eastAsia="Times New Roman" w:cs="Calibri"/>
          <w:color w:val="000000"/>
          <w:sz w:val="24"/>
          <w:szCs w:val="24"/>
          <w:rtl/>
        </w:rPr>
      </w:pPr>
      <w:r w:rsidRPr="003146C0">
        <w:rPr>
          <w:rFonts w:eastAsia="Times New Roman" w:cstheme="minorHAnsi"/>
          <w:b/>
          <w:bCs/>
          <w:color w:val="000000"/>
          <w:sz w:val="24"/>
          <w:szCs w:val="24"/>
          <w:rtl/>
        </w:rPr>
        <w:t>משתמש פשוט-</w:t>
      </w:r>
      <w:r w:rsidRPr="003146C0">
        <w:rPr>
          <w:rFonts w:eastAsia="Times New Roman" w:cstheme="minorHAnsi"/>
          <w:color w:val="000000"/>
          <w:sz w:val="24"/>
          <w:szCs w:val="24"/>
          <w:rtl/>
        </w:rPr>
        <w:t xml:space="preserve"> כל אזרחי מדינת ישראל שרוצים </w:t>
      </w:r>
      <w:r>
        <w:rPr>
          <w:rFonts w:eastAsia="Times New Roman" w:cstheme="minorHAnsi" w:hint="cs"/>
          <w:color w:val="000000"/>
          <w:sz w:val="24"/>
          <w:szCs w:val="24"/>
          <w:rtl/>
        </w:rPr>
        <w:t xml:space="preserve">לחפש </w:t>
      </w:r>
      <w:r w:rsidRPr="003146C0">
        <w:rPr>
          <w:rFonts w:eastAsia="Times New Roman" w:cstheme="minorHAnsi"/>
          <w:color w:val="000000"/>
          <w:sz w:val="24"/>
          <w:szCs w:val="24"/>
          <w:rtl/>
        </w:rPr>
        <w:t>קרובי משפחה שהיו בשואה.</w:t>
      </w:r>
      <w:r>
        <w:rPr>
          <w:rFonts w:eastAsia="Times New Roman" w:cstheme="minorHAnsi"/>
          <w:color w:val="000000"/>
          <w:sz w:val="24"/>
          <w:szCs w:val="24"/>
        </w:rPr>
        <w:t xml:space="preserve">   </w:t>
      </w:r>
      <w:r>
        <w:rPr>
          <w:rFonts w:eastAsia="Times New Roman" w:cstheme="minorHAnsi" w:hint="cs"/>
          <w:color w:val="000000"/>
          <w:sz w:val="24"/>
          <w:szCs w:val="24"/>
          <w:rtl/>
        </w:rPr>
        <w:t xml:space="preserve">המשתמש לא </w:t>
      </w:r>
      <w:r w:rsidRPr="00024E4C">
        <w:rPr>
          <w:rFonts w:eastAsia="Times New Roman" w:cs="Calibri"/>
          <w:color w:val="000000"/>
          <w:sz w:val="24"/>
          <w:szCs w:val="24"/>
          <w:rtl/>
        </w:rPr>
        <w:t xml:space="preserve">בהכרח מבין במערכות ממוחשבות ולכן המערכת צריכה </w:t>
      </w:r>
      <w:r w:rsidRPr="00024E4C">
        <w:rPr>
          <w:rFonts w:eastAsia="Times New Roman" w:cs="Calibri" w:hint="cs"/>
          <w:color w:val="000000"/>
          <w:sz w:val="24"/>
          <w:szCs w:val="24"/>
          <w:rtl/>
        </w:rPr>
        <w:t>להיות ידידותי</w:t>
      </w:r>
      <w:r w:rsidRPr="00024E4C">
        <w:rPr>
          <w:rFonts w:eastAsia="Times New Roman" w:cs="Calibri" w:hint="eastAsia"/>
          <w:color w:val="000000"/>
          <w:sz w:val="24"/>
          <w:szCs w:val="24"/>
          <w:rtl/>
        </w:rPr>
        <w:t>ת</w:t>
      </w:r>
      <w:r w:rsidRPr="00024E4C">
        <w:rPr>
          <w:rFonts w:eastAsia="Times New Roman" w:cs="Calibri"/>
          <w:color w:val="000000"/>
          <w:sz w:val="24"/>
          <w:szCs w:val="24"/>
          <w:rtl/>
        </w:rPr>
        <w:t xml:space="preserve"> ופשוטה להבנ</w:t>
      </w:r>
      <w:r w:rsidR="00A221CC">
        <w:rPr>
          <w:rFonts w:eastAsia="Times New Roman" w:cs="Calibri" w:hint="cs"/>
          <w:color w:val="000000"/>
          <w:sz w:val="24"/>
          <w:szCs w:val="24"/>
          <w:rtl/>
        </w:rPr>
        <w:t>ה</w:t>
      </w:r>
      <w:r w:rsidR="00A96993">
        <w:rPr>
          <w:rFonts w:eastAsia="Times New Roman" w:cs="Calibri" w:hint="cs"/>
          <w:color w:val="000000"/>
          <w:sz w:val="24"/>
          <w:szCs w:val="24"/>
          <w:rtl/>
        </w:rPr>
        <w:t xml:space="preserve"> ויחד עם זאת נגישה ומזמינה לכל.</w:t>
      </w:r>
    </w:p>
    <w:p w:rsidR="00110D1F" w:rsidRPr="00B70C05" w:rsidRDefault="00110D1F" w:rsidP="00110D1F">
      <w:pPr>
        <w:spacing w:before="240" w:after="60" w:line="240" w:lineRule="auto"/>
        <w:ind w:right="580"/>
        <w:outlineLvl w:val="1"/>
        <w:rPr>
          <w:rFonts w:eastAsia="Times New Roman" w:cstheme="minorHAnsi"/>
          <w:b/>
          <w:bCs/>
          <w:color w:val="0B5294" w:themeColor="accent1" w:themeShade="BF"/>
          <w:sz w:val="36"/>
          <w:szCs w:val="36"/>
          <w:rtl/>
        </w:rPr>
      </w:pPr>
      <w:bookmarkStart w:id="6" w:name="_Toc9040460"/>
      <w:r w:rsidRPr="00B70C05">
        <w:rPr>
          <w:rFonts w:eastAsia="Times New Roman" w:cstheme="minorHAnsi" w:hint="cs"/>
          <w:b/>
          <w:bCs/>
          <w:color w:val="0B5294" w:themeColor="accent1" w:themeShade="BF"/>
          <w:sz w:val="36"/>
          <w:szCs w:val="36"/>
          <w:rtl/>
        </w:rPr>
        <w:t>1.1</w:t>
      </w:r>
      <w:r w:rsidRPr="00B70C05">
        <w:rPr>
          <w:rFonts w:eastAsia="Times New Roman" w:cstheme="minorHAnsi"/>
          <w:b/>
          <w:bCs/>
          <w:color w:val="0B5294" w:themeColor="accent1" w:themeShade="BF"/>
          <w:sz w:val="36"/>
          <w:szCs w:val="36"/>
          <w:rtl/>
        </w:rPr>
        <w:t>.</w:t>
      </w:r>
      <w:r w:rsidRPr="00B70C05">
        <w:rPr>
          <w:rFonts w:eastAsia="Times New Roman" w:cstheme="minorHAnsi" w:hint="cs"/>
          <w:b/>
          <w:bCs/>
          <w:color w:val="0B5294" w:themeColor="accent1" w:themeShade="BF"/>
          <w:sz w:val="36"/>
          <w:szCs w:val="36"/>
          <w:rtl/>
        </w:rPr>
        <w:t>3</w:t>
      </w:r>
      <w:r w:rsidRPr="00B70C05">
        <w:rPr>
          <w:rFonts w:eastAsia="Times New Roman" w:cstheme="minorHAnsi"/>
          <w:color w:val="0B5294" w:themeColor="accent1" w:themeShade="BF"/>
          <w:sz w:val="36"/>
          <w:szCs w:val="36"/>
          <w:rtl/>
        </w:rPr>
        <w:t xml:space="preserve">  </w:t>
      </w:r>
      <w:r w:rsidRPr="00B70C05">
        <w:rPr>
          <w:rFonts w:eastAsia="Times New Roman" w:cstheme="minorHAnsi" w:hint="cs"/>
          <w:b/>
          <w:bCs/>
          <w:color w:val="0B5294" w:themeColor="accent1" w:themeShade="BF"/>
          <w:sz w:val="36"/>
          <w:szCs w:val="36"/>
          <w:rtl/>
        </w:rPr>
        <w:t>מומחה היישו</w:t>
      </w:r>
      <w:r w:rsidRPr="00B70C05">
        <w:rPr>
          <w:rFonts w:eastAsia="Times New Roman" w:cstheme="minorHAnsi" w:hint="eastAsia"/>
          <w:b/>
          <w:bCs/>
          <w:color w:val="0B5294" w:themeColor="accent1" w:themeShade="BF"/>
          <w:sz w:val="36"/>
          <w:szCs w:val="36"/>
          <w:rtl/>
        </w:rPr>
        <w:t>ם</w:t>
      </w:r>
      <w:bookmarkEnd w:id="6"/>
      <w:r w:rsidRPr="00B70C05">
        <w:rPr>
          <w:rFonts w:eastAsia="Times New Roman" w:cstheme="minorHAnsi" w:hint="cs"/>
          <w:b/>
          <w:bCs/>
          <w:color w:val="0B5294" w:themeColor="accent1" w:themeShade="BF"/>
          <w:sz w:val="36"/>
          <w:szCs w:val="36"/>
          <w:rtl/>
        </w:rPr>
        <w:t xml:space="preserve"> </w:t>
      </w:r>
      <w:r w:rsidRPr="00B70C05">
        <w:rPr>
          <w:rFonts w:cstheme="minorHAnsi" w:hint="cs"/>
          <w:sz w:val="36"/>
          <w:szCs w:val="36"/>
        </w:rPr>
        <w:t xml:space="preserve"> </w:t>
      </w:r>
    </w:p>
    <w:p w:rsidR="00110D1F" w:rsidRPr="00D55BA7" w:rsidRDefault="00110D1F" w:rsidP="00110D1F">
      <w:pPr>
        <w:spacing w:line="240" w:lineRule="auto"/>
        <w:ind w:left="360"/>
        <w:rPr>
          <w:rFonts w:cstheme="minorHAnsi"/>
          <w:sz w:val="24"/>
          <w:szCs w:val="24"/>
          <w:rtl/>
        </w:rPr>
      </w:pPr>
      <w:r>
        <w:rPr>
          <w:rFonts w:cs="Calibri" w:hint="cs"/>
          <w:b/>
          <w:bCs/>
          <w:sz w:val="24"/>
          <w:szCs w:val="24"/>
          <w:rtl/>
        </w:rPr>
        <w:t xml:space="preserve">יועץ </w:t>
      </w:r>
      <w:r w:rsidRPr="00D55BA7">
        <w:rPr>
          <w:rFonts w:cstheme="minorHAnsi"/>
          <w:b/>
          <w:bCs/>
          <w:sz w:val="24"/>
          <w:szCs w:val="24"/>
        </w:rPr>
        <w:t>IT</w:t>
      </w:r>
      <w:r w:rsidRPr="00D55BA7">
        <w:rPr>
          <w:rFonts w:cs="Calibri"/>
          <w:sz w:val="24"/>
          <w:szCs w:val="24"/>
          <w:rtl/>
        </w:rPr>
        <w:t xml:space="preserve"> </w:t>
      </w:r>
      <w:r>
        <w:rPr>
          <w:rFonts w:cs="Calibri" w:hint="cs"/>
          <w:sz w:val="24"/>
          <w:szCs w:val="24"/>
          <w:rtl/>
        </w:rPr>
        <w:t>-</w:t>
      </w:r>
      <w:r>
        <w:rPr>
          <w:rFonts w:cs="Calibri" w:hint="cs"/>
          <w:sz w:val="24"/>
          <w:szCs w:val="24"/>
        </w:rPr>
        <w:t xml:space="preserve"> </w:t>
      </w:r>
      <w:r w:rsidRPr="00433EA4">
        <w:rPr>
          <w:rFonts w:cstheme="minorHAnsi"/>
          <w:sz w:val="24"/>
          <w:szCs w:val="24"/>
          <w:rtl/>
        </w:rPr>
        <w:t xml:space="preserve">עם תחילת הפרויקט יצורף לארגון </w:t>
      </w:r>
      <w:r>
        <w:rPr>
          <w:rFonts w:cstheme="minorHAnsi" w:hint="cs"/>
          <w:sz w:val="24"/>
          <w:szCs w:val="24"/>
          <w:rtl/>
        </w:rPr>
        <w:t>יעוץ</w:t>
      </w:r>
      <w:r w:rsidRPr="00433EA4">
        <w:rPr>
          <w:rFonts w:cstheme="minorHAnsi"/>
          <w:sz w:val="24"/>
          <w:szCs w:val="24"/>
          <w:rtl/>
        </w:rPr>
        <w:t xml:space="preserve"> </w:t>
      </w:r>
      <w:r w:rsidRPr="00433EA4">
        <w:rPr>
          <w:rFonts w:cstheme="minorHAnsi"/>
          <w:sz w:val="24"/>
          <w:szCs w:val="24"/>
        </w:rPr>
        <w:t>IT</w:t>
      </w:r>
      <w:r w:rsidRPr="00433EA4">
        <w:rPr>
          <w:rFonts w:cstheme="minorHAnsi"/>
          <w:sz w:val="24"/>
          <w:szCs w:val="24"/>
          <w:rtl/>
        </w:rPr>
        <w:t xml:space="preserve"> שישתתף וילווה את אפיון המערכת, בדיקות המערכת, עיצוב סופי, הטמעה וכיו"ב.</w:t>
      </w:r>
    </w:p>
    <w:p w:rsidR="00110D1F" w:rsidRPr="007E101A" w:rsidRDefault="00110D1F" w:rsidP="00110D1F">
      <w:pPr>
        <w:spacing w:before="240" w:after="60" w:line="240" w:lineRule="auto"/>
        <w:ind w:right="440"/>
        <w:outlineLvl w:val="0"/>
        <w:rPr>
          <w:rFonts w:eastAsia="Times New Roman" w:cstheme="minorHAnsi"/>
          <w:b/>
          <w:bCs/>
          <w:color w:val="0B5294" w:themeColor="accent1" w:themeShade="BF"/>
          <w:kern w:val="36"/>
          <w:sz w:val="48"/>
          <w:szCs w:val="48"/>
          <w:rtl/>
        </w:rPr>
      </w:pPr>
      <w:bookmarkStart w:id="7" w:name="_Toc9040461"/>
      <w:r w:rsidRPr="007E101A">
        <w:rPr>
          <w:rFonts w:eastAsia="Times New Roman" w:cstheme="minorHAnsi" w:hint="cs"/>
          <w:b/>
          <w:bCs/>
          <w:color w:val="0B5294" w:themeColor="accent1" w:themeShade="BF"/>
          <w:kern w:val="36"/>
          <w:sz w:val="48"/>
          <w:szCs w:val="48"/>
          <w:rtl/>
        </w:rPr>
        <w:t>1.2</w:t>
      </w:r>
      <w:r>
        <w:rPr>
          <w:rFonts w:eastAsia="Times New Roman" w:cstheme="minorHAnsi" w:hint="cs"/>
          <w:b/>
          <w:bCs/>
          <w:color w:val="0B5294" w:themeColor="accent1" w:themeShade="BF"/>
          <w:kern w:val="36"/>
          <w:sz w:val="48"/>
          <w:szCs w:val="48"/>
          <w:rtl/>
        </w:rPr>
        <w:t xml:space="preserve"> </w:t>
      </w:r>
      <w:r w:rsidRPr="00A97CFB">
        <w:rPr>
          <w:rFonts w:eastAsia="Times New Roman" w:cstheme="minorHAnsi" w:hint="cs"/>
          <w:b/>
          <w:bCs/>
          <w:color w:val="0B5294" w:themeColor="accent1" w:themeShade="BF"/>
          <w:kern w:val="36"/>
          <w:sz w:val="52"/>
          <w:szCs w:val="52"/>
          <w:rtl/>
        </w:rPr>
        <w:t>יעדים</w:t>
      </w:r>
      <w:r w:rsidRPr="00A97CFB">
        <w:rPr>
          <w:rFonts w:eastAsia="Times New Roman" w:cstheme="minorHAnsi"/>
          <w:b/>
          <w:bCs/>
          <w:color w:val="0B5294" w:themeColor="accent1" w:themeShade="BF"/>
          <w:kern w:val="36"/>
          <w:sz w:val="52"/>
          <w:szCs w:val="52"/>
          <w:rtl/>
        </w:rPr>
        <w:t xml:space="preserve"> המערכת החדשה</w:t>
      </w:r>
      <w:bookmarkEnd w:id="7"/>
    </w:p>
    <w:p w:rsidR="00110D1F" w:rsidRPr="00B70C05" w:rsidRDefault="00110D1F" w:rsidP="00110D1F">
      <w:pPr>
        <w:spacing w:before="240" w:after="60" w:line="276" w:lineRule="auto"/>
        <w:ind w:right="580"/>
        <w:outlineLvl w:val="1"/>
        <w:rPr>
          <w:rFonts w:eastAsia="Times New Roman" w:cstheme="minorHAnsi"/>
          <w:b/>
          <w:bCs/>
          <w:color w:val="0B5294" w:themeColor="accent1" w:themeShade="BF"/>
          <w:sz w:val="36"/>
          <w:szCs w:val="36"/>
          <w:rtl/>
        </w:rPr>
      </w:pPr>
      <w:bookmarkStart w:id="8" w:name="_Toc9040462"/>
      <w:r w:rsidRPr="00B70C05">
        <w:rPr>
          <w:rFonts w:eastAsia="Times New Roman" w:cstheme="minorHAnsi" w:hint="cs"/>
          <w:b/>
          <w:bCs/>
          <w:color w:val="0B5294" w:themeColor="accent1" w:themeShade="BF"/>
          <w:sz w:val="36"/>
          <w:szCs w:val="36"/>
          <w:rtl/>
        </w:rPr>
        <w:t>1.2</w:t>
      </w:r>
      <w:r w:rsidRPr="00B70C05">
        <w:rPr>
          <w:rFonts w:eastAsia="Times New Roman" w:cstheme="minorHAnsi"/>
          <w:b/>
          <w:bCs/>
          <w:color w:val="0B5294" w:themeColor="accent1" w:themeShade="BF"/>
          <w:sz w:val="36"/>
          <w:szCs w:val="36"/>
          <w:rtl/>
        </w:rPr>
        <w:t>.1</w:t>
      </w:r>
      <w:r w:rsidRPr="00B70C05">
        <w:rPr>
          <w:rFonts w:eastAsia="Times New Roman" w:cstheme="minorHAnsi"/>
          <w:color w:val="0B5294" w:themeColor="accent1" w:themeShade="BF"/>
          <w:sz w:val="14"/>
          <w:szCs w:val="14"/>
          <w:rtl/>
        </w:rPr>
        <w:t xml:space="preserve">      </w:t>
      </w:r>
      <w:r w:rsidRPr="00B70C05">
        <w:rPr>
          <w:rFonts w:eastAsia="Times New Roman" w:cstheme="minorHAnsi"/>
          <w:b/>
          <w:bCs/>
          <w:color w:val="0B5294" w:themeColor="accent1" w:themeShade="BF"/>
          <w:sz w:val="36"/>
          <w:szCs w:val="36"/>
          <w:rtl/>
        </w:rPr>
        <w:t>יעדים כמותיים</w:t>
      </w:r>
      <w:bookmarkEnd w:id="8"/>
    </w:p>
    <w:p w:rsidR="00110D1F" w:rsidRDefault="00110D1F" w:rsidP="00110D1F">
      <w:pPr>
        <w:numPr>
          <w:ilvl w:val="0"/>
          <w:numId w:val="5"/>
        </w:numPr>
        <w:spacing w:after="0" w:line="240" w:lineRule="auto"/>
        <w:ind w:right="300"/>
        <w:textAlignment w:val="baseline"/>
        <w:rPr>
          <w:rFonts w:eastAsia="Times New Roman" w:cstheme="minorHAnsi"/>
          <w:color w:val="000000"/>
          <w:sz w:val="24"/>
          <w:szCs w:val="24"/>
        </w:rPr>
      </w:pPr>
      <w:r w:rsidRPr="003146C0">
        <w:rPr>
          <w:rFonts w:eastAsia="Times New Roman" w:cstheme="minorHAnsi"/>
          <w:color w:val="000000"/>
          <w:sz w:val="24"/>
          <w:szCs w:val="24"/>
          <w:rtl/>
        </w:rPr>
        <w:t xml:space="preserve">גישה ל 100 אחוז </w:t>
      </w:r>
      <w:r>
        <w:rPr>
          <w:rFonts w:eastAsia="Times New Roman" w:cstheme="minorHAnsi" w:hint="cs"/>
          <w:color w:val="000000"/>
          <w:sz w:val="24"/>
          <w:szCs w:val="24"/>
          <w:rtl/>
        </w:rPr>
        <w:t>מ</w:t>
      </w:r>
      <w:r w:rsidRPr="003146C0">
        <w:rPr>
          <w:rFonts w:eastAsia="Times New Roman" w:cstheme="minorHAnsi"/>
          <w:color w:val="000000"/>
          <w:sz w:val="24"/>
          <w:szCs w:val="24"/>
          <w:rtl/>
        </w:rPr>
        <w:t>פרטי ני</w:t>
      </w:r>
      <w:r w:rsidR="00A96993">
        <w:rPr>
          <w:rFonts w:eastAsia="Times New Roman" w:cstheme="minorHAnsi" w:hint="cs"/>
          <w:color w:val="000000"/>
          <w:sz w:val="24"/>
          <w:szCs w:val="24"/>
          <w:rtl/>
        </w:rPr>
        <w:t>צולי</w:t>
      </w:r>
      <w:r w:rsidRPr="003146C0">
        <w:rPr>
          <w:rFonts w:eastAsia="Times New Roman" w:cstheme="minorHAnsi"/>
          <w:color w:val="000000"/>
          <w:sz w:val="24"/>
          <w:szCs w:val="24"/>
          <w:rtl/>
        </w:rPr>
        <w:t xml:space="preserve"> ונספי השואה</w:t>
      </w:r>
      <w:r>
        <w:rPr>
          <w:rFonts w:eastAsia="Times New Roman" w:cstheme="minorHAnsi" w:hint="cs"/>
          <w:color w:val="000000"/>
          <w:sz w:val="24"/>
          <w:szCs w:val="24"/>
        </w:rPr>
        <w:t xml:space="preserve"> </w:t>
      </w:r>
      <w:r>
        <w:rPr>
          <w:rFonts w:eastAsia="Times New Roman" w:cstheme="minorHAnsi" w:hint="cs"/>
          <w:color w:val="000000"/>
          <w:sz w:val="24"/>
          <w:szCs w:val="24"/>
          <w:rtl/>
        </w:rPr>
        <w:t>מכל המאגרים הקיימים</w:t>
      </w:r>
      <w:r w:rsidRPr="003146C0">
        <w:rPr>
          <w:rFonts w:eastAsia="Times New Roman" w:cstheme="minorHAnsi"/>
          <w:color w:val="000000"/>
          <w:sz w:val="24"/>
          <w:szCs w:val="24"/>
          <w:rtl/>
        </w:rPr>
        <w:t>.</w:t>
      </w:r>
    </w:p>
    <w:p w:rsidR="00110D1F" w:rsidRPr="008E0658" w:rsidRDefault="00110D1F" w:rsidP="00110D1F">
      <w:pPr>
        <w:numPr>
          <w:ilvl w:val="0"/>
          <w:numId w:val="5"/>
        </w:numPr>
        <w:spacing w:after="0" w:line="240" w:lineRule="auto"/>
        <w:ind w:right="300"/>
        <w:textAlignment w:val="baseline"/>
        <w:rPr>
          <w:rFonts w:eastAsia="Times New Roman" w:cstheme="minorHAnsi"/>
          <w:color w:val="000000"/>
          <w:sz w:val="24"/>
          <w:szCs w:val="24"/>
        </w:rPr>
      </w:pPr>
      <w:r w:rsidRPr="003146C0">
        <w:rPr>
          <w:rFonts w:eastAsia="Times New Roman" w:cstheme="minorHAnsi"/>
          <w:color w:val="000000"/>
          <w:sz w:val="24"/>
          <w:szCs w:val="24"/>
          <w:rtl/>
        </w:rPr>
        <w:t>גישה ליכולת איתור ל</w:t>
      </w:r>
      <w:r w:rsidRPr="003146C0">
        <w:rPr>
          <w:rFonts w:eastAsia="Times New Roman" w:cstheme="minorHAnsi"/>
          <w:color w:val="000000"/>
          <w:sz w:val="24"/>
          <w:szCs w:val="24"/>
        </w:rPr>
        <w:t xml:space="preserve"> </w:t>
      </w:r>
      <w:r w:rsidRPr="003146C0">
        <w:rPr>
          <w:rFonts w:eastAsia="Times New Roman" w:cstheme="minorHAnsi"/>
          <w:color w:val="000000"/>
          <w:sz w:val="24"/>
          <w:szCs w:val="24"/>
          <w:rtl/>
        </w:rPr>
        <w:t>100</w:t>
      </w:r>
      <w:r w:rsidRPr="003146C0">
        <w:rPr>
          <w:rFonts w:eastAsia="Times New Roman" w:cstheme="minorHAnsi"/>
          <w:color w:val="000000"/>
          <w:sz w:val="24"/>
          <w:szCs w:val="24"/>
        </w:rPr>
        <w:t xml:space="preserve"> </w:t>
      </w:r>
      <w:r w:rsidRPr="003146C0">
        <w:rPr>
          <w:rFonts w:eastAsia="Times New Roman" w:cstheme="minorHAnsi"/>
          <w:color w:val="000000"/>
          <w:sz w:val="24"/>
          <w:szCs w:val="24"/>
          <w:rtl/>
        </w:rPr>
        <w:t>אחוז מהאזרחי ישראל.</w:t>
      </w:r>
    </w:p>
    <w:p w:rsidR="00110D1F" w:rsidRPr="003146C0" w:rsidRDefault="00110D1F" w:rsidP="00110D1F">
      <w:pPr>
        <w:numPr>
          <w:ilvl w:val="0"/>
          <w:numId w:val="5"/>
        </w:numPr>
        <w:spacing w:after="0" w:line="240" w:lineRule="auto"/>
        <w:ind w:right="300"/>
        <w:textAlignment w:val="baseline"/>
        <w:rPr>
          <w:rFonts w:eastAsia="Times New Roman" w:cstheme="minorHAnsi"/>
          <w:color w:val="000000"/>
          <w:sz w:val="24"/>
          <w:szCs w:val="24"/>
          <w:rtl/>
        </w:rPr>
      </w:pPr>
      <w:r>
        <w:rPr>
          <w:rFonts w:eastAsia="Times New Roman" w:cstheme="minorHAnsi" w:hint="cs"/>
          <w:color w:val="000000"/>
          <w:sz w:val="24"/>
          <w:szCs w:val="24"/>
          <w:rtl/>
        </w:rPr>
        <w:t>עלות אפסית לשימוש</w:t>
      </w:r>
      <w:r w:rsidRPr="003146C0">
        <w:rPr>
          <w:rFonts w:eastAsia="Times New Roman" w:cstheme="minorHAnsi"/>
          <w:color w:val="000000"/>
          <w:sz w:val="24"/>
          <w:szCs w:val="24"/>
          <w:rtl/>
        </w:rPr>
        <w:t>.</w:t>
      </w:r>
    </w:p>
    <w:p w:rsidR="00110D1F" w:rsidRPr="00B70C05" w:rsidRDefault="00110D1F" w:rsidP="00110D1F">
      <w:pPr>
        <w:spacing w:before="240" w:after="60" w:line="240" w:lineRule="auto"/>
        <w:ind w:right="580"/>
        <w:outlineLvl w:val="1"/>
        <w:rPr>
          <w:rFonts w:eastAsia="Times New Roman" w:cstheme="minorHAnsi"/>
          <w:b/>
          <w:bCs/>
          <w:color w:val="0B5294" w:themeColor="accent1" w:themeShade="BF"/>
          <w:sz w:val="36"/>
          <w:szCs w:val="36"/>
        </w:rPr>
      </w:pPr>
      <w:bookmarkStart w:id="9" w:name="_Toc9040463"/>
      <w:r w:rsidRPr="00B70C05">
        <w:rPr>
          <w:rFonts w:eastAsia="Times New Roman" w:cstheme="minorHAnsi" w:hint="cs"/>
          <w:b/>
          <w:bCs/>
          <w:color w:val="0B5294" w:themeColor="accent1" w:themeShade="BF"/>
          <w:sz w:val="36"/>
          <w:szCs w:val="36"/>
          <w:rtl/>
        </w:rPr>
        <w:t>1.2</w:t>
      </w:r>
      <w:r w:rsidRPr="00B70C05">
        <w:rPr>
          <w:rFonts w:eastAsia="Times New Roman" w:cstheme="minorHAnsi"/>
          <w:b/>
          <w:bCs/>
          <w:color w:val="0B5294" w:themeColor="accent1" w:themeShade="BF"/>
          <w:sz w:val="36"/>
          <w:szCs w:val="36"/>
          <w:rtl/>
        </w:rPr>
        <w:t>.</w:t>
      </w:r>
      <w:r w:rsidRPr="00B70C05">
        <w:rPr>
          <w:rFonts w:eastAsia="Times New Roman" w:cstheme="minorHAnsi" w:hint="cs"/>
          <w:b/>
          <w:bCs/>
          <w:color w:val="0B5294" w:themeColor="accent1" w:themeShade="BF"/>
          <w:sz w:val="36"/>
          <w:szCs w:val="36"/>
          <w:rtl/>
        </w:rPr>
        <w:t xml:space="preserve">2 </w:t>
      </w:r>
      <w:r w:rsidRPr="00B70C05">
        <w:rPr>
          <w:rFonts w:eastAsia="Times New Roman" w:cstheme="minorHAnsi"/>
          <w:b/>
          <w:bCs/>
          <w:color w:val="0B5294" w:themeColor="accent1" w:themeShade="BF"/>
          <w:sz w:val="36"/>
          <w:szCs w:val="36"/>
          <w:rtl/>
        </w:rPr>
        <w:t>יעדים איכותיים</w:t>
      </w:r>
      <w:bookmarkEnd w:id="9"/>
    </w:p>
    <w:p w:rsidR="00110D1F" w:rsidRPr="004D7AB0" w:rsidRDefault="00110D1F" w:rsidP="00110D1F">
      <w:pPr>
        <w:numPr>
          <w:ilvl w:val="0"/>
          <w:numId w:val="6"/>
        </w:numPr>
        <w:spacing w:after="0" w:line="240" w:lineRule="auto"/>
        <w:ind w:right="300"/>
        <w:textAlignment w:val="baseline"/>
        <w:rPr>
          <w:rFonts w:eastAsia="Times New Roman" w:cstheme="minorHAnsi"/>
          <w:color w:val="000000"/>
          <w:sz w:val="24"/>
          <w:szCs w:val="24"/>
          <w:rtl/>
        </w:rPr>
      </w:pPr>
      <w:r>
        <w:rPr>
          <w:rFonts w:eastAsia="Times New Roman" w:cstheme="minorHAnsi" w:hint="cs"/>
          <w:color w:val="000000"/>
          <w:sz w:val="24"/>
          <w:szCs w:val="24"/>
          <w:rtl/>
        </w:rPr>
        <w:t>תוצא</w:t>
      </w:r>
      <w:r w:rsidR="00A96993">
        <w:rPr>
          <w:rFonts w:eastAsia="Times New Roman" w:cstheme="minorHAnsi" w:hint="cs"/>
          <w:color w:val="000000"/>
          <w:sz w:val="24"/>
          <w:szCs w:val="24"/>
          <w:rtl/>
        </w:rPr>
        <w:t>ות</w:t>
      </w:r>
      <w:r>
        <w:rPr>
          <w:rFonts w:eastAsia="Times New Roman" w:cstheme="minorHAnsi" w:hint="cs"/>
          <w:color w:val="000000"/>
          <w:sz w:val="24"/>
          <w:szCs w:val="24"/>
          <w:rtl/>
        </w:rPr>
        <w:t xml:space="preserve"> חיפוש </w:t>
      </w:r>
      <w:r w:rsidR="00A96993">
        <w:rPr>
          <w:rFonts w:eastAsia="Times New Roman" w:cstheme="minorHAnsi" w:hint="cs"/>
          <w:color w:val="000000"/>
          <w:sz w:val="24"/>
          <w:szCs w:val="24"/>
          <w:rtl/>
        </w:rPr>
        <w:t>מידיות.</w:t>
      </w:r>
    </w:p>
    <w:p w:rsidR="00110D1F" w:rsidRPr="003146C0" w:rsidRDefault="00110D1F" w:rsidP="00110D1F">
      <w:pPr>
        <w:numPr>
          <w:ilvl w:val="0"/>
          <w:numId w:val="6"/>
        </w:numPr>
        <w:spacing w:after="0" w:line="240" w:lineRule="auto"/>
        <w:ind w:right="300"/>
        <w:textAlignment w:val="baseline"/>
        <w:rPr>
          <w:rFonts w:eastAsia="Times New Roman" w:cstheme="minorHAnsi"/>
          <w:color w:val="000000"/>
          <w:sz w:val="24"/>
          <w:szCs w:val="24"/>
          <w:rtl/>
        </w:rPr>
      </w:pPr>
      <w:r w:rsidRPr="003146C0">
        <w:rPr>
          <w:rFonts w:eastAsia="Times New Roman" w:cstheme="minorHAnsi"/>
          <w:color w:val="000000"/>
          <w:sz w:val="24"/>
          <w:szCs w:val="24"/>
          <w:rtl/>
        </w:rPr>
        <w:t xml:space="preserve">ממשק בעל גישה פשוטה </w:t>
      </w:r>
      <w:r>
        <w:rPr>
          <w:rFonts w:eastAsia="Times New Roman" w:cstheme="minorHAnsi" w:hint="cs"/>
          <w:color w:val="000000"/>
          <w:sz w:val="24"/>
          <w:szCs w:val="24"/>
          <w:rtl/>
        </w:rPr>
        <w:t>ו</w:t>
      </w:r>
      <w:r w:rsidRPr="003146C0">
        <w:rPr>
          <w:rFonts w:eastAsia="Times New Roman" w:cstheme="minorHAnsi"/>
          <w:color w:val="000000"/>
          <w:sz w:val="24"/>
          <w:szCs w:val="24"/>
          <w:rtl/>
        </w:rPr>
        <w:t>אינטואיטיבית.</w:t>
      </w:r>
    </w:p>
    <w:p w:rsidR="00110D1F" w:rsidRDefault="00110D1F" w:rsidP="00110D1F">
      <w:pPr>
        <w:numPr>
          <w:ilvl w:val="0"/>
          <w:numId w:val="6"/>
        </w:numPr>
        <w:spacing w:after="0" w:line="240" w:lineRule="auto"/>
        <w:ind w:right="300"/>
        <w:textAlignment w:val="baseline"/>
        <w:rPr>
          <w:rFonts w:eastAsia="Times New Roman" w:cstheme="minorHAnsi"/>
          <w:color w:val="000000"/>
          <w:sz w:val="24"/>
          <w:szCs w:val="24"/>
        </w:rPr>
      </w:pPr>
      <w:r w:rsidRPr="003146C0">
        <w:rPr>
          <w:rFonts w:eastAsia="Times New Roman" w:cstheme="minorHAnsi"/>
          <w:color w:val="000000"/>
          <w:sz w:val="24"/>
          <w:szCs w:val="24"/>
          <w:rtl/>
        </w:rPr>
        <w:t>הצגת פרטי</w:t>
      </w:r>
      <w:r w:rsidR="00A96993">
        <w:rPr>
          <w:rFonts w:eastAsia="Times New Roman" w:cstheme="minorHAnsi" w:hint="cs"/>
          <w:color w:val="000000"/>
          <w:sz w:val="24"/>
          <w:szCs w:val="24"/>
          <w:rtl/>
        </w:rPr>
        <w:t>הם</w:t>
      </w:r>
      <w:r w:rsidRPr="003146C0">
        <w:rPr>
          <w:rFonts w:eastAsia="Times New Roman" w:cstheme="minorHAnsi"/>
          <w:color w:val="000000"/>
          <w:sz w:val="24"/>
          <w:szCs w:val="24"/>
          <w:rtl/>
        </w:rPr>
        <w:t xml:space="preserve"> </w:t>
      </w:r>
      <w:r w:rsidR="00A96993">
        <w:rPr>
          <w:rFonts w:eastAsia="Times New Roman" w:cstheme="minorHAnsi" w:hint="cs"/>
          <w:color w:val="000000"/>
          <w:sz w:val="24"/>
          <w:szCs w:val="24"/>
          <w:rtl/>
        </w:rPr>
        <w:t>ו</w:t>
      </w:r>
      <w:r w:rsidR="00A96993" w:rsidRPr="003146C0">
        <w:rPr>
          <w:rFonts w:eastAsia="Times New Roman" w:cstheme="minorHAnsi" w:hint="cs"/>
          <w:color w:val="000000"/>
          <w:sz w:val="24"/>
          <w:szCs w:val="24"/>
          <w:rtl/>
        </w:rPr>
        <w:t>סיפור</w:t>
      </w:r>
      <w:r w:rsidR="00A96993">
        <w:rPr>
          <w:rFonts w:eastAsia="Times New Roman" w:cstheme="minorHAnsi" w:hint="cs"/>
          <w:color w:val="000000"/>
          <w:sz w:val="24"/>
          <w:szCs w:val="24"/>
          <w:rtl/>
        </w:rPr>
        <w:t>יה</w:t>
      </w:r>
      <w:r w:rsidR="00A96993">
        <w:rPr>
          <w:rFonts w:eastAsia="Times New Roman" w:cstheme="minorHAnsi" w:hint="eastAsia"/>
          <w:color w:val="000000"/>
          <w:sz w:val="24"/>
          <w:szCs w:val="24"/>
          <w:rtl/>
        </w:rPr>
        <w:t>ם</w:t>
      </w:r>
      <w:r w:rsidRPr="003146C0">
        <w:rPr>
          <w:rFonts w:eastAsia="Times New Roman" w:cstheme="minorHAnsi"/>
          <w:color w:val="000000"/>
          <w:sz w:val="24"/>
          <w:szCs w:val="24"/>
          <w:rtl/>
        </w:rPr>
        <w:t xml:space="preserve"> של ניצולי השואה בדרכים שונות.</w:t>
      </w:r>
    </w:p>
    <w:p w:rsidR="00D0721D" w:rsidRDefault="00D0721D" w:rsidP="00D0721D">
      <w:pPr>
        <w:spacing w:after="0" w:line="240" w:lineRule="auto"/>
        <w:ind w:left="720" w:right="300"/>
        <w:textAlignment w:val="baseline"/>
        <w:rPr>
          <w:rFonts w:eastAsia="Times New Roman" w:cstheme="minorHAnsi"/>
          <w:color w:val="000000"/>
          <w:sz w:val="24"/>
          <w:szCs w:val="24"/>
          <w:rtl/>
        </w:rPr>
      </w:pPr>
    </w:p>
    <w:p w:rsidR="00D0721D" w:rsidRPr="003146C0" w:rsidRDefault="00D0721D" w:rsidP="00D0721D">
      <w:pPr>
        <w:spacing w:after="0" w:line="240" w:lineRule="auto"/>
        <w:ind w:left="720" w:right="300"/>
        <w:textAlignment w:val="baseline"/>
        <w:rPr>
          <w:rFonts w:eastAsia="Times New Roman" w:cstheme="minorHAnsi"/>
          <w:color w:val="000000"/>
          <w:sz w:val="24"/>
          <w:szCs w:val="24"/>
          <w:rtl/>
        </w:rPr>
      </w:pPr>
    </w:p>
    <w:p w:rsidR="00110D1F" w:rsidRPr="00B70C05" w:rsidRDefault="00110D1F" w:rsidP="00110D1F">
      <w:pPr>
        <w:spacing w:before="240" w:after="60" w:line="240" w:lineRule="auto"/>
        <w:ind w:right="580"/>
        <w:outlineLvl w:val="1"/>
        <w:rPr>
          <w:rFonts w:eastAsia="Times New Roman" w:cstheme="minorHAnsi"/>
          <w:b/>
          <w:bCs/>
          <w:color w:val="0B5294" w:themeColor="accent1" w:themeShade="BF"/>
          <w:sz w:val="36"/>
          <w:szCs w:val="36"/>
          <w:rtl/>
        </w:rPr>
      </w:pPr>
      <w:bookmarkStart w:id="10" w:name="_Toc9040464"/>
      <w:r w:rsidRPr="00B70C05">
        <w:rPr>
          <w:rFonts w:eastAsia="Times New Roman" w:cstheme="minorHAnsi" w:hint="cs"/>
          <w:b/>
          <w:bCs/>
          <w:color w:val="0B5294" w:themeColor="accent1" w:themeShade="BF"/>
          <w:sz w:val="36"/>
          <w:szCs w:val="36"/>
          <w:rtl/>
        </w:rPr>
        <w:t>1.2</w:t>
      </w:r>
      <w:r w:rsidRPr="00B70C05">
        <w:rPr>
          <w:rFonts w:eastAsia="Times New Roman" w:cstheme="minorHAnsi"/>
          <w:b/>
          <w:bCs/>
          <w:color w:val="0B5294" w:themeColor="accent1" w:themeShade="BF"/>
          <w:sz w:val="36"/>
          <w:szCs w:val="36"/>
          <w:rtl/>
        </w:rPr>
        <w:t>.</w:t>
      </w:r>
      <w:r w:rsidRPr="00B70C05">
        <w:rPr>
          <w:rFonts w:eastAsia="Times New Roman" w:cstheme="minorHAnsi" w:hint="cs"/>
          <w:b/>
          <w:bCs/>
          <w:color w:val="0B5294" w:themeColor="accent1" w:themeShade="BF"/>
          <w:sz w:val="36"/>
          <w:szCs w:val="36"/>
          <w:rtl/>
        </w:rPr>
        <w:t>3</w:t>
      </w:r>
      <w:r w:rsidRPr="00B70C05">
        <w:rPr>
          <w:rFonts w:eastAsia="Times New Roman" w:cstheme="minorHAnsi"/>
          <w:color w:val="0B5294" w:themeColor="accent1" w:themeShade="BF"/>
          <w:sz w:val="14"/>
          <w:szCs w:val="14"/>
          <w:rtl/>
        </w:rPr>
        <w:t xml:space="preserve">  </w:t>
      </w:r>
      <w:r>
        <w:rPr>
          <w:rFonts w:eastAsia="Times New Roman" w:cstheme="minorHAnsi" w:hint="cs"/>
          <w:color w:val="0B5294" w:themeColor="accent1" w:themeShade="BF"/>
          <w:sz w:val="14"/>
          <w:szCs w:val="14"/>
          <w:rtl/>
        </w:rPr>
        <w:t xml:space="preserve"> </w:t>
      </w:r>
      <w:r w:rsidRPr="00B70C05">
        <w:rPr>
          <w:rFonts w:eastAsia="Times New Roman" w:cstheme="minorHAnsi"/>
          <w:b/>
          <w:bCs/>
          <w:color w:val="0B5294" w:themeColor="accent1" w:themeShade="BF"/>
          <w:sz w:val="36"/>
          <w:szCs w:val="36"/>
          <w:rtl/>
        </w:rPr>
        <w:t>יעדים נוספים</w:t>
      </w:r>
      <w:bookmarkEnd w:id="10"/>
    </w:p>
    <w:p w:rsidR="00110D1F" w:rsidRPr="003146C0" w:rsidRDefault="00110D1F" w:rsidP="00110D1F">
      <w:pPr>
        <w:numPr>
          <w:ilvl w:val="0"/>
          <w:numId w:val="7"/>
        </w:numPr>
        <w:spacing w:after="0" w:line="240" w:lineRule="auto"/>
        <w:textAlignment w:val="baseline"/>
        <w:rPr>
          <w:rFonts w:eastAsia="Times New Roman" w:cstheme="minorHAnsi"/>
          <w:color w:val="000000"/>
          <w:sz w:val="24"/>
          <w:szCs w:val="24"/>
          <w:rtl/>
        </w:rPr>
      </w:pPr>
      <w:r w:rsidRPr="003146C0">
        <w:rPr>
          <w:rFonts w:eastAsia="Times New Roman" w:cstheme="minorHAnsi"/>
          <w:color w:val="000000"/>
          <w:sz w:val="24"/>
          <w:szCs w:val="24"/>
          <w:rtl/>
        </w:rPr>
        <w:t>אפשרות להוספת מידע לגבי נספי שואה שלא קיימים במערכת.</w:t>
      </w:r>
    </w:p>
    <w:p w:rsidR="00110D1F" w:rsidRPr="003146C0" w:rsidRDefault="00110D1F" w:rsidP="00110D1F">
      <w:pPr>
        <w:numPr>
          <w:ilvl w:val="0"/>
          <w:numId w:val="7"/>
        </w:numPr>
        <w:spacing w:after="0" w:line="240" w:lineRule="auto"/>
        <w:textAlignment w:val="baseline"/>
        <w:rPr>
          <w:rFonts w:eastAsia="Times New Roman" w:cstheme="minorHAnsi"/>
          <w:color w:val="000000"/>
          <w:sz w:val="24"/>
          <w:szCs w:val="24"/>
        </w:rPr>
      </w:pPr>
      <w:r w:rsidRPr="003146C0">
        <w:rPr>
          <w:rFonts w:eastAsia="Times New Roman" w:cstheme="minorHAnsi"/>
          <w:color w:val="000000"/>
          <w:sz w:val="24"/>
          <w:szCs w:val="24"/>
          <w:rtl/>
        </w:rPr>
        <w:t>הרחבת המערכת ליצירת עץ משפחה מלאה לכל אזרח.</w:t>
      </w:r>
    </w:p>
    <w:p w:rsidR="00110D1F" w:rsidRPr="003146C0" w:rsidRDefault="00110D1F" w:rsidP="00110D1F">
      <w:pPr>
        <w:spacing w:before="120" w:after="0" w:line="240" w:lineRule="auto"/>
        <w:ind w:right="300"/>
        <w:rPr>
          <w:rFonts w:eastAsia="Times New Roman" w:cstheme="minorHAnsi"/>
          <w:color w:val="000000"/>
          <w:rtl/>
        </w:rPr>
      </w:pPr>
    </w:p>
    <w:p w:rsidR="00110D1F" w:rsidRPr="007E101A" w:rsidRDefault="00110D1F" w:rsidP="00110D1F">
      <w:pPr>
        <w:spacing w:before="240" w:after="60" w:line="240" w:lineRule="auto"/>
        <w:ind w:right="440"/>
        <w:outlineLvl w:val="0"/>
        <w:rPr>
          <w:rFonts w:eastAsia="Times New Roman" w:cstheme="minorHAnsi"/>
          <w:color w:val="0B5294" w:themeColor="accent1" w:themeShade="BF"/>
          <w:kern w:val="36"/>
          <w:sz w:val="52"/>
          <w:szCs w:val="52"/>
          <w:rtl/>
        </w:rPr>
      </w:pPr>
      <w:bookmarkStart w:id="11" w:name="_Toc9040465"/>
      <w:r>
        <w:rPr>
          <w:rFonts w:eastAsia="Times New Roman" w:cstheme="minorHAnsi" w:hint="cs"/>
          <w:b/>
          <w:bCs/>
          <w:color w:val="0B5294" w:themeColor="accent1" w:themeShade="BF"/>
          <w:kern w:val="36"/>
          <w:sz w:val="52"/>
          <w:szCs w:val="52"/>
          <w:rtl/>
        </w:rPr>
        <w:t>1.3</w:t>
      </w:r>
      <w:r w:rsidRPr="007E101A">
        <w:rPr>
          <w:rFonts w:eastAsia="Times New Roman" w:cstheme="minorHAnsi"/>
          <w:color w:val="0B5294" w:themeColor="accent1" w:themeShade="BF"/>
          <w:kern w:val="36"/>
          <w:sz w:val="16"/>
          <w:szCs w:val="16"/>
          <w:rtl/>
        </w:rPr>
        <w:t xml:space="preserve">     </w:t>
      </w:r>
      <w:r w:rsidRPr="007E101A">
        <w:rPr>
          <w:rFonts w:eastAsia="Times New Roman" w:cstheme="minorHAnsi" w:hint="cs"/>
          <w:b/>
          <w:bCs/>
          <w:color w:val="0B5294" w:themeColor="accent1" w:themeShade="BF"/>
          <w:kern w:val="36"/>
          <w:sz w:val="52"/>
          <w:szCs w:val="52"/>
          <w:rtl/>
        </w:rPr>
        <w:t>בעיות</w:t>
      </w:r>
      <w:bookmarkEnd w:id="11"/>
      <w:r w:rsidRPr="007E101A">
        <w:rPr>
          <w:rFonts w:eastAsia="Times New Roman" w:cstheme="minorHAnsi" w:hint="cs"/>
          <w:b/>
          <w:bCs/>
          <w:color w:val="0B5294" w:themeColor="accent1" w:themeShade="BF"/>
          <w:kern w:val="36"/>
          <w:sz w:val="52"/>
          <w:szCs w:val="52"/>
          <w:rtl/>
        </w:rPr>
        <w:t xml:space="preserve"> </w:t>
      </w:r>
    </w:p>
    <w:p w:rsidR="00110D1F" w:rsidRPr="007E101A" w:rsidRDefault="00110D1F" w:rsidP="00110D1F">
      <w:pPr>
        <w:spacing w:before="240" w:after="60" w:line="240" w:lineRule="auto"/>
        <w:ind w:right="580"/>
        <w:outlineLvl w:val="1"/>
        <w:rPr>
          <w:rFonts w:eastAsia="Times New Roman" w:cstheme="minorHAnsi"/>
          <w:b/>
          <w:bCs/>
          <w:color w:val="0B5294" w:themeColor="accent1" w:themeShade="BF"/>
          <w:sz w:val="40"/>
          <w:szCs w:val="40"/>
          <w:rtl/>
        </w:rPr>
      </w:pPr>
      <w:bookmarkStart w:id="12" w:name="_Toc9040466"/>
      <w:r>
        <w:rPr>
          <w:rFonts w:eastAsia="Times New Roman" w:cstheme="minorHAnsi" w:hint="cs"/>
          <w:b/>
          <w:bCs/>
          <w:color w:val="0B5294" w:themeColor="accent1" w:themeShade="BF"/>
          <w:sz w:val="40"/>
          <w:szCs w:val="40"/>
          <w:rtl/>
        </w:rPr>
        <w:t>1</w:t>
      </w:r>
      <w:r w:rsidRPr="007E101A">
        <w:rPr>
          <w:rFonts w:eastAsia="Times New Roman" w:cstheme="minorHAnsi" w:hint="cs"/>
          <w:b/>
          <w:bCs/>
          <w:color w:val="0B5294" w:themeColor="accent1" w:themeShade="BF"/>
          <w:sz w:val="40"/>
          <w:szCs w:val="40"/>
          <w:rtl/>
        </w:rPr>
        <w:t>.</w:t>
      </w:r>
      <w:r>
        <w:rPr>
          <w:rFonts w:eastAsia="Times New Roman" w:cstheme="minorHAnsi" w:hint="cs"/>
          <w:b/>
          <w:bCs/>
          <w:color w:val="0B5294" w:themeColor="accent1" w:themeShade="BF"/>
          <w:sz w:val="40"/>
          <w:szCs w:val="40"/>
          <w:rtl/>
        </w:rPr>
        <w:t>3.1</w:t>
      </w:r>
      <w:r w:rsidRPr="007E101A">
        <w:rPr>
          <w:rFonts w:eastAsia="Times New Roman" w:cstheme="minorHAnsi"/>
          <w:color w:val="0B5294" w:themeColor="accent1" w:themeShade="BF"/>
          <w:sz w:val="16"/>
          <w:szCs w:val="16"/>
          <w:rtl/>
        </w:rPr>
        <w:t xml:space="preserve">    </w:t>
      </w:r>
      <w:r w:rsidRPr="007E101A">
        <w:rPr>
          <w:rFonts w:eastAsia="Times New Roman" w:cstheme="minorHAnsi" w:hint="cs"/>
          <w:b/>
          <w:bCs/>
          <w:color w:val="0B5294" w:themeColor="accent1" w:themeShade="BF"/>
          <w:sz w:val="40"/>
          <w:szCs w:val="40"/>
          <w:rtl/>
        </w:rPr>
        <w:t>מערכות קימות</w:t>
      </w:r>
      <w:bookmarkEnd w:id="12"/>
    </w:p>
    <w:p w:rsidR="00110D1F" w:rsidRPr="009523CC" w:rsidRDefault="00110D1F" w:rsidP="00110D1F">
      <w:pPr>
        <w:spacing w:before="120" w:after="0" w:line="360" w:lineRule="auto"/>
        <w:ind w:right="300"/>
        <w:rPr>
          <w:rFonts w:eastAsia="Times New Roman" w:cstheme="minorHAnsi"/>
          <w:color w:val="000000"/>
          <w:sz w:val="24"/>
          <w:szCs w:val="24"/>
          <w:rtl/>
        </w:rPr>
      </w:pPr>
      <w:r w:rsidRPr="00C8329F">
        <w:rPr>
          <w:rFonts w:eastAsia="Times New Roman" w:cstheme="minorHAnsi"/>
          <w:color w:val="000000"/>
          <w:sz w:val="24"/>
          <w:szCs w:val="24"/>
          <w:rtl/>
        </w:rPr>
        <w:t>לאחר בדיקה מקיפה בעניין מצאנו שקיימים מספר פתרונות למציאת קרובי משפחה בשואה:</w:t>
      </w:r>
    </w:p>
    <w:p w:rsidR="00110D1F" w:rsidRPr="00C8329F" w:rsidRDefault="00110D1F" w:rsidP="00110D1F">
      <w:pPr>
        <w:numPr>
          <w:ilvl w:val="0"/>
          <w:numId w:val="2"/>
        </w:numPr>
        <w:spacing w:after="0" w:line="276" w:lineRule="auto"/>
        <w:ind w:right="360"/>
        <w:textAlignment w:val="baseline"/>
        <w:rPr>
          <w:rFonts w:eastAsia="Times New Roman" w:cstheme="minorHAnsi"/>
          <w:color w:val="000000"/>
          <w:sz w:val="24"/>
          <w:szCs w:val="24"/>
        </w:rPr>
      </w:pPr>
      <w:r w:rsidRPr="00C8329F">
        <w:rPr>
          <w:rFonts w:cstheme="minorHAnsi"/>
          <w:b/>
          <w:bCs/>
          <w:sz w:val="24"/>
          <w:szCs w:val="24"/>
          <w:rtl/>
        </w:rPr>
        <w:t xml:space="preserve">חיפוש במאגרים </w:t>
      </w:r>
      <w:r w:rsidRPr="00C8329F">
        <w:rPr>
          <w:rFonts w:eastAsia="Times New Roman" w:cstheme="minorHAnsi"/>
          <w:color w:val="000000"/>
          <w:sz w:val="24"/>
          <w:szCs w:val="24"/>
          <w:rtl/>
        </w:rPr>
        <w:t>-</w:t>
      </w:r>
      <w:r w:rsidRPr="00C8329F">
        <w:rPr>
          <w:rFonts w:eastAsia="Times New Roman" w:cstheme="minorHAnsi"/>
          <w:color w:val="000000"/>
          <w:sz w:val="24"/>
          <w:szCs w:val="24"/>
        </w:rPr>
        <w:t xml:space="preserve"> </w:t>
      </w:r>
      <w:r w:rsidRPr="00C8329F">
        <w:rPr>
          <w:rFonts w:eastAsia="Times New Roman" w:cstheme="minorHAnsi"/>
          <w:color w:val="000000"/>
          <w:sz w:val="24"/>
          <w:szCs w:val="24"/>
          <w:rtl/>
        </w:rPr>
        <w:t xml:space="preserve"> קיימים מספר אתרים עם מאגרי מידע </w:t>
      </w:r>
      <w:r w:rsidR="00A96993">
        <w:rPr>
          <w:rFonts w:eastAsia="Times New Roman" w:cstheme="minorHAnsi" w:hint="cs"/>
          <w:color w:val="000000"/>
          <w:sz w:val="24"/>
          <w:szCs w:val="24"/>
          <w:rtl/>
        </w:rPr>
        <w:t xml:space="preserve">אודות </w:t>
      </w:r>
      <w:r w:rsidRPr="00C8329F">
        <w:rPr>
          <w:rFonts w:eastAsia="Times New Roman" w:cstheme="minorHAnsi"/>
          <w:color w:val="000000"/>
          <w:sz w:val="24"/>
          <w:szCs w:val="24"/>
          <w:rtl/>
        </w:rPr>
        <w:t>אנשים שהיו בשואה. המאגר המוכר ביותר הוא המאגר של יד ושם.</w:t>
      </w:r>
    </w:p>
    <w:p w:rsidR="00110D1F" w:rsidRPr="00C8329F" w:rsidRDefault="00110D1F" w:rsidP="00110D1F">
      <w:pPr>
        <w:numPr>
          <w:ilvl w:val="0"/>
          <w:numId w:val="2"/>
        </w:numPr>
        <w:spacing w:after="0" w:line="276" w:lineRule="auto"/>
        <w:ind w:right="360"/>
        <w:textAlignment w:val="baseline"/>
        <w:rPr>
          <w:rFonts w:eastAsia="Times New Roman" w:cstheme="minorHAnsi"/>
          <w:color w:val="000000"/>
          <w:sz w:val="24"/>
          <w:szCs w:val="24"/>
          <w:rtl/>
        </w:rPr>
      </w:pPr>
      <w:r w:rsidRPr="00C8329F">
        <w:rPr>
          <w:rFonts w:cstheme="minorHAnsi"/>
          <w:b/>
          <w:bCs/>
          <w:sz w:val="24"/>
          <w:szCs w:val="24"/>
          <w:rtl/>
        </w:rPr>
        <w:t>מציאת קרובי משפחה על בסיס מטען גנטי משותף</w:t>
      </w:r>
      <w:r w:rsidRPr="00C8329F">
        <w:rPr>
          <w:rFonts w:cstheme="minorHAnsi"/>
          <w:b/>
          <w:bCs/>
          <w:sz w:val="24"/>
          <w:szCs w:val="24"/>
        </w:rPr>
        <w:t xml:space="preserve"> </w:t>
      </w:r>
      <w:r w:rsidRPr="00C8329F">
        <w:rPr>
          <w:rFonts w:cstheme="minorHAnsi"/>
          <w:sz w:val="24"/>
          <w:szCs w:val="24"/>
          <w:rtl/>
        </w:rPr>
        <w:t>יש</w:t>
      </w:r>
      <w:r w:rsidR="00A96993">
        <w:rPr>
          <w:rFonts w:cstheme="minorHAnsi" w:hint="cs"/>
          <w:sz w:val="24"/>
          <w:szCs w:val="24"/>
          <w:rtl/>
        </w:rPr>
        <w:t>נן</w:t>
      </w:r>
      <w:r w:rsidRPr="00C8329F">
        <w:rPr>
          <w:rFonts w:cstheme="minorHAnsi"/>
          <w:sz w:val="24"/>
          <w:szCs w:val="24"/>
          <w:rtl/>
        </w:rPr>
        <w:t xml:space="preserve"> חברות ה</w:t>
      </w:r>
      <w:r w:rsidR="00A96993">
        <w:rPr>
          <w:rFonts w:cstheme="minorHAnsi" w:hint="cs"/>
          <w:sz w:val="24"/>
          <w:szCs w:val="24"/>
          <w:rtl/>
        </w:rPr>
        <w:t>מציעות</w:t>
      </w:r>
      <w:r w:rsidRPr="00C8329F">
        <w:rPr>
          <w:rFonts w:cstheme="minorHAnsi"/>
          <w:sz w:val="24"/>
          <w:szCs w:val="24"/>
          <w:rtl/>
        </w:rPr>
        <w:t xml:space="preserve"> בדיקה.</w:t>
      </w:r>
    </w:p>
    <w:p w:rsidR="00110D1F" w:rsidRPr="00C8329F" w:rsidRDefault="00110D1F" w:rsidP="00110D1F">
      <w:pPr>
        <w:numPr>
          <w:ilvl w:val="0"/>
          <w:numId w:val="2"/>
        </w:numPr>
        <w:spacing w:after="0" w:line="276" w:lineRule="auto"/>
        <w:ind w:right="360"/>
        <w:textAlignment w:val="baseline"/>
        <w:rPr>
          <w:rFonts w:eastAsia="Times New Roman" w:cstheme="minorHAnsi"/>
          <w:b/>
          <w:bCs/>
          <w:color w:val="000000"/>
          <w:sz w:val="24"/>
          <w:szCs w:val="24"/>
          <w:rtl/>
        </w:rPr>
      </w:pPr>
      <w:r w:rsidRPr="00C8329F">
        <w:rPr>
          <w:rFonts w:eastAsia="Times New Roman" w:cstheme="minorHAnsi"/>
          <w:b/>
          <w:bCs/>
          <w:color w:val="000000"/>
          <w:sz w:val="24"/>
          <w:szCs w:val="24"/>
          <w:rtl/>
        </w:rPr>
        <w:t xml:space="preserve">פניה לחברה </w:t>
      </w:r>
      <w:r w:rsidR="00EB20F4" w:rsidRPr="00A221CC">
        <w:rPr>
          <w:rFonts w:eastAsia="Times New Roman" w:cstheme="minorHAnsi" w:hint="cs"/>
          <w:b/>
          <w:bCs/>
          <w:color w:val="000000"/>
          <w:sz w:val="24"/>
          <w:szCs w:val="24"/>
          <w:rtl/>
        </w:rPr>
        <w:t>המתמח</w:t>
      </w:r>
      <w:r w:rsidRPr="00A221CC">
        <w:rPr>
          <w:rFonts w:eastAsia="Times New Roman" w:cstheme="minorHAnsi"/>
          <w:b/>
          <w:bCs/>
          <w:color w:val="000000"/>
          <w:sz w:val="24"/>
          <w:szCs w:val="24"/>
          <w:rtl/>
        </w:rPr>
        <w:t>ה</w:t>
      </w:r>
      <w:r w:rsidRPr="00C8329F">
        <w:rPr>
          <w:rFonts w:eastAsia="Times New Roman" w:cstheme="minorHAnsi"/>
          <w:b/>
          <w:bCs/>
          <w:color w:val="000000"/>
          <w:sz w:val="24"/>
          <w:szCs w:val="24"/>
          <w:rtl/>
        </w:rPr>
        <w:t xml:space="preserve"> בבניית עצי משפחה .</w:t>
      </w:r>
    </w:p>
    <w:p w:rsidR="00110D1F" w:rsidRPr="00C8329F" w:rsidRDefault="00110D1F" w:rsidP="00110D1F">
      <w:pPr>
        <w:numPr>
          <w:ilvl w:val="0"/>
          <w:numId w:val="2"/>
        </w:numPr>
        <w:spacing w:after="0" w:line="276" w:lineRule="auto"/>
        <w:ind w:right="360"/>
        <w:textAlignment w:val="baseline"/>
        <w:rPr>
          <w:rFonts w:eastAsia="Times New Roman" w:cstheme="minorHAnsi"/>
          <w:b/>
          <w:bCs/>
          <w:color w:val="000000"/>
          <w:sz w:val="24"/>
          <w:szCs w:val="24"/>
        </w:rPr>
      </w:pPr>
      <w:r w:rsidRPr="00C8329F">
        <w:rPr>
          <w:rFonts w:eastAsia="Times New Roman" w:cstheme="minorHAnsi"/>
          <w:b/>
          <w:bCs/>
          <w:color w:val="000000"/>
          <w:sz w:val="24"/>
          <w:szCs w:val="24"/>
          <w:rtl/>
        </w:rPr>
        <w:t xml:space="preserve">פניה לחוקר </w:t>
      </w:r>
      <w:r w:rsidRPr="00C8329F">
        <w:rPr>
          <w:rFonts w:cstheme="minorHAnsi"/>
          <w:b/>
          <w:bCs/>
          <w:sz w:val="24"/>
          <w:szCs w:val="24"/>
          <w:rtl/>
        </w:rPr>
        <w:t xml:space="preserve">גאולוגי פרטי </w:t>
      </w:r>
      <w:r w:rsidRPr="00C8329F">
        <w:rPr>
          <w:rFonts w:cstheme="minorHAnsi"/>
          <w:b/>
          <w:bCs/>
          <w:sz w:val="24"/>
          <w:szCs w:val="24"/>
        </w:rPr>
        <w:t xml:space="preserve"> </w:t>
      </w:r>
      <w:r w:rsidRPr="00C8329F">
        <w:rPr>
          <w:rFonts w:cstheme="minorHAnsi"/>
          <w:b/>
          <w:bCs/>
          <w:sz w:val="24"/>
          <w:szCs w:val="24"/>
          <w:rtl/>
        </w:rPr>
        <w:t>-</w:t>
      </w:r>
      <w:r w:rsidRPr="00C8329F">
        <w:rPr>
          <w:rFonts w:cstheme="minorHAnsi"/>
          <w:b/>
          <w:bCs/>
          <w:sz w:val="24"/>
          <w:szCs w:val="24"/>
        </w:rPr>
        <w:t xml:space="preserve"> </w:t>
      </w:r>
      <w:r w:rsidRPr="00C8329F">
        <w:rPr>
          <w:rFonts w:cstheme="minorHAnsi"/>
          <w:b/>
          <w:bCs/>
          <w:sz w:val="24"/>
          <w:szCs w:val="24"/>
          <w:rtl/>
        </w:rPr>
        <w:t xml:space="preserve"> </w:t>
      </w:r>
      <w:r w:rsidRPr="00C8329F">
        <w:rPr>
          <w:rFonts w:cstheme="minorHAnsi"/>
          <w:sz w:val="24"/>
          <w:szCs w:val="24"/>
          <w:rtl/>
        </w:rPr>
        <w:t>אפשרות לשכור אדם אשר ב</w:t>
      </w:r>
      <w:r w:rsidR="00A96993">
        <w:rPr>
          <w:rFonts w:cstheme="minorHAnsi" w:hint="cs"/>
          <w:sz w:val="24"/>
          <w:szCs w:val="24"/>
          <w:rtl/>
        </w:rPr>
        <w:t>ונה</w:t>
      </w:r>
      <w:r w:rsidRPr="00C8329F">
        <w:rPr>
          <w:rFonts w:cstheme="minorHAnsi"/>
          <w:sz w:val="24"/>
          <w:szCs w:val="24"/>
          <w:rtl/>
        </w:rPr>
        <w:t xml:space="preserve"> אילן יוחסין מותאם אישית</w:t>
      </w:r>
      <w:r w:rsidRPr="00C8329F">
        <w:rPr>
          <w:rFonts w:cstheme="minorHAnsi"/>
          <w:b/>
          <w:bCs/>
          <w:sz w:val="24"/>
          <w:szCs w:val="24"/>
          <w:rtl/>
        </w:rPr>
        <w:t xml:space="preserve"> .</w:t>
      </w:r>
    </w:p>
    <w:p w:rsidR="00110D1F" w:rsidRPr="00C8329F" w:rsidRDefault="00110D1F" w:rsidP="00110D1F">
      <w:pPr>
        <w:spacing w:before="120" w:after="0" w:line="240" w:lineRule="auto"/>
        <w:ind w:right="300"/>
        <w:rPr>
          <w:rFonts w:eastAsia="Times New Roman" w:cstheme="minorHAnsi"/>
          <w:sz w:val="28"/>
          <w:szCs w:val="28"/>
          <w:rtl/>
        </w:rPr>
      </w:pPr>
      <w:r w:rsidRPr="00C8329F">
        <w:rPr>
          <w:rFonts w:eastAsia="Times New Roman" w:cstheme="minorHAnsi"/>
          <w:color w:val="000000"/>
          <w:sz w:val="24"/>
          <w:szCs w:val="24"/>
          <w:rtl/>
        </w:rPr>
        <w:t xml:space="preserve">בכל אחד מהפתרונות האלו קיימים מספר חסרונות שצריך להתייחס אליהם על מנת להבין את הבעיה שקיימת </w:t>
      </w:r>
      <w:r w:rsidR="00A96993">
        <w:rPr>
          <w:rFonts w:eastAsia="Times New Roman" w:cstheme="minorHAnsi" w:hint="cs"/>
          <w:color w:val="000000"/>
          <w:sz w:val="24"/>
          <w:szCs w:val="24"/>
          <w:rtl/>
        </w:rPr>
        <w:t>כיום</w:t>
      </w:r>
      <w:r w:rsidRPr="00C8329F">
        <w:rPr>
          <w:rFonts w:eastAsia="Times New Roman" w:cstheme="minorHAnsi"/>
          <w:color w:val="000000"/>
          <w:sz w:val="24"/>
          <w:szCs w:val="24"/>
          <w:rtl/>
        </w:rPr>
        <w:t xml:space="preserve"> מבחינת מציאת קרובי משפחה שהיו השואה.</w:t>
      </w:r>
    </w:p>
    <w:p w:rsidR="00110D1F" w:rsidRPr="00584EE4" w:rsidRDefault="00110D1F" w:rsidP="00110D1F">
      <w:pPr>
        <w:spacing w:before="120" w:after="0" w:line="240" w:lineRule="auto"/>
        <w:ind w:right="300"/>
        <w:rPr>
          <w:rFonts w:eastAsia="Times New Roman" w:cstheme="minorHAnsi"/>
          <w:color w:val="000000"/>
          <w:sz w:val="24"/>
          <w:szCs w:val="24"/>
          <w:rtl/>
        </w:rPr>
      </w:pPr>
      <w:r w:rsidRPr="00C8329F">
        <w:rPr>
          <w:rFonts w:eastAsia="Times New Roman" w:cstheme="minorHAnsi"/>
          <w:color w:val="000000"/>
          <w:sz w:val="24"/>
          <w:szCs w:val="24"/>
          <w:rtl/>
        </w:rPr>
        <w:t>החסרונות בפתרונות הקיימים היום הם:</w:t>
      </w:r>
    </w:p>
    <w:p w:rsidR="00110D1F" w:rsidRPr="00584EE4" w:rsidRDefault="00110D1F" w:rsidP="00110D1F">
      <w:pPr>
        <w:numPr>
          <w:ilvl w:val="0"/>
          <w:numId w:val="3"/>
        </w:numPr>
        <w:spacing w:before="120" w:after="0" w:line="276" w:lineRule="auto"/>
        <w:ind w:right="300"/>
        <w:textAlignment w:val="baseline"/>
        <w:rPr>
          <w:rFonts w:eastAsia="Times New Roman" w:cstheme="minorHAnsi"/>
          <w:color w:val="000000"/>
          <w:sz w:val="28"/>
          <w:szCs w:val="28"/>
        </w:rPr>
      </w:pPr>
      <w:r w:rsidRPr="00584EE4">
        <w:rPr>
          <w:rFonts w:cstheme="minorHAnsi"/>
          <w:b/>
          <w:bCs/>
          <w:sz w:val="28"/>
          <w:szCs w:val="28"/>
          <w:rtl/>
        </w:rPr>
        <w:t>חיפוש במאגרים</w:t>
      </w:r>
      <w:r w:rsidRPr="00584EE4">
        <w:rPr>
          <w:rFonts w:cstheme="minorHAnsi"/>
          <w:b/>
          <w:bCs/>
          <w:sz w:val="28"/>
          <w:szCs w:val="28"/>
        </w:rPr>
        <w:t xml:space="preserve">  </w:t>
      </w:r>
    </w:p>
    <w:p w:rsidR="00110D1F" w:rsidRPr="00C8329F" w:rsidRDefault="00110D1F" w:rsidP="00110D1F">
      <w:pPr>
        <w:pStyle w:val="a6"/>
        <w:numPr>
          <w:ilvl w:val="1"/>
          <w:numId w:val="3"/>
        </w:numPr>
        <w:spacing w:after="0" w:line="276" w:lineRule="auto"/>
        <w:ind w:right="300"/>
        <w:textAlignment w:val="baseline"/>
        <w:rPr>
          <w:rFonts w:eastAsia="Times New Roman" w:cstheme="minorHAnsi"/>
          <w:color w:val="000000"/>
          <w:sz w:val="24"/>
          <w:szCs w:val="24"/>
        </w:rPr>
      </w:pPr>
      <w:r w:rsidRPr="00C8329F">
        <w:rPr>
          <w:rFonts w:eastAsia="Times New Roman" w:cstheme="minorHAnsi"/>
          <w:color w:val="000000"/>
          <w:sz w:val="24"/>
          <w:szCs w:val="24"/>
          <w:rtl/>
        </w:rPr>
        <w:t>יש מאגרים רבים ושונים שהרבה פעמים נותנים תוצאות שונות.</w:t>
      </w:r>
    </w:p>
    <w:p w:rsidR="00110D1F" w:rsidRPr="00C8329F" w:rsidRDefault="00110D1F" w:rsidP="00110D1F">
      <w:pPr>
        <w:pStyle w:val="a6"/>
        <w:numPr>
          <w:ilvl w:val="1"/>
          <w:numId w:val="3"/>
        </w:numPr>
        <w:spacing w:before="120" w:after="0" w:line="276" w:lineRule="auto"/>
        <w:ind w:right="300"/>
        <w:textAlignment w:val="baseline"/>
        <w:rPr>
          <w:rFonts w:eastAsia="Times New Roman" w:cstheme="minorHAnsi"/>
          <w:color w:val="000000"/>
          <w:sz w:val="24"/>
          <w:szCs w:val="24"/>
        </w:rPr>
      </w:pPr>
      <w:r w:rsidRPr="00C8329F">
        <w:rPr>
          <w:rFonts w:eastAsia="Times New Roman" w:cstheme="minorHAnsi"/>
          <w:color w:val="000000"/>
          <w:sz w:val="24"/>
          <w:szCs w:val="24"/>
          <w:rtl/>
        </w:rPr>
        <w:t xml:space="preserve">על מנת לחפש מישהו במאגר יש לדעת </w:t>
      </w:r>
      <w:r w:rsidR="00A221CC">
        <w:rPr>
          <w:rFonts w:eastAsia="Times New Roman" w:cstheme="minorHAnsi" w:hint="cs"/>
          <w:color w:val="000000"/>
          <w:sz w:val="24"/>
          <w:szCs w:val="24"/>
          <w:rtl/>
        </w:rPr>
        <w:t>ע</w:t>
      </w:r>
      <w:r w:rsidRPr="00C8329F">
        <w:rPr>
          <w:rFonts w:eastAsia="Times New Roman" w:cstheme="minorHAnsi"/>
          <w:color w:val="000000"/>
          <w:sz w:val="24"/>
          <w:szCs w:val="24"/>
          <w:rtl/>
        </w:rPr>
        <w:t>ליו פרטים רבים שלא לכולם יש.</w:t>
      </w:r>
    </w:p>
    <w:p w:rsidR="00110D1F" w:rsidRPr="00C8329F" w:rsidRDefault="00110D1F" w:rsidP="00110D1F">
      <w:pPr>
        <w:pStyle w:val="a6"/>
        <w:numPr>
          <w:ilvl w:val="1"/>
          <w:numId w:val="3"/>
        </w:numPr>
        <w:spacing w:before="120" w:after="0" w:line="276" w:lineRule="auto"/>
        <w:ind w:right="300"/>
        <w:textAlignment w:val="baseline"/>
        <w:rPr>
          <w:rFonts w:eastAsia="Times New Roman" w:cstheme="minorHAnsi"/>
          <w:color w:val="000000"/>
          <w:sz w:val="24"/>
          <w:szCs w:val="24"/>
        </w:rPr>
      </w:pPr>
      <w:r w:rsidRPr="00C8329F">
        <w:rPr>
          <w:rFonts w:eastAsia="Times New Roman" w:cstheme="minorHAnsi"/>
          <w:color w:val="000000"/>
          <w:sz w:val="24"/>
          <w:szCs w:val="24"/>
          <w:rtl/>
        </w:rPr>
        <w:t>אין אפשרות לחפש קרובי משפחה לא מוכרים.</w:t>
      </w:r>
    </w:p>
    <w:p w:rsidR="00110D1F" w:rsidRPr="00C8329F" w:rsidRDefault="00110D1F" w:rsidP="00110D1F">
      <w:pPr>
        <w:spacing w:before="120" w:after="0" w:line="240" w:lineRule="auto"/>
        <w:ind w:right="300"/>
        <w:textAlignment w:val="baseline"/>
        <w:rPr>
          <w:rFonts w:eastAsia="Times New Roman" w:cstheme="minorHAnsi"/>
          <w:color w:val="000000"/>
          <w:sz w:val="24"/>
          <w:szCs w:val="24"/>
          <w:rtl/>
        </w:rPr>
      </w:pPr>
    </w:p>
    <w:p w:rsidR="00110D1F" w:rsidRPr="00584EE4" w:rsidRDefault="00110D1F" w:rsidP="00110D1F">
      <w:pPr>
        <w:numPr>
          <w:ilvl w:val="0"/>
          <w:numId w:val="3"/>
        </w:numPr>
        <w:spacing w:after="0" w:line="276" w:lineRule="auto"/>
        <w:ind w:right="300"/>
        <w:textAlignment w:val="baseline"/>
        <w:rPr>
          <w:rFonts w:eastAsia="Times New Roman" w:cstheme="minorHAnsi"/>
          <w:color w:val="000000"/>
          <w:sz w:val="22"/>
          <w:szCs w:val="22"/>
        </w:rPr>
      </w:pPr>
      <w:r w:rsidRPr="00584EE4">
        <w:rPr>
          <w:rFonts w:cstheme="minorHAnsi"/>
          <w:b/>
          <w:bCs/>
          <w:sz w:val="28"/>
          <w:szCs w:val="28"/>
          <w:rtl/>
        </w:rPr>
        <w:t>מציאת קרובי משפחה על בסיס מטען גנטי משותף</w:t>
      </w:r>
      <w:r w:rsidRPr="00584EE4">
        <w:rPr>
          <w:rFonts w:cstheme="minorHAnsi"/>
          <w:b/>
          <w:bCs/>
          <w:sz w:val="28"/>
          <w:szCs w:val="28"/>
        </w:rPr>
        <w:t xml:space="preserve"> </w:t>
      </w:r>
    </w:p>
    <w:p w:rsidR="00110D1F" w:rsidRPr="00C8329F" w:rsidRDefault="00110D1F" w:rsidP="00110D1F">
      <w:pPr>
        <w:pStyle w:val="a6"/>
        <w:numPr>
          <w:ilvl w:val="1"/>
          <w:numId w:val="3"/>
        </w:numPr>
        <w:spacing w:after="0" w:line="240" w:lineRule="auto"/>
        <w:ind w:right="300"/>
        <w:textAlignment w:val="baseline"/>
        <w:rPr>
          <w:rFonts w:eastAsia="Times New Roman" w:cstheme="minorHAnsi"/>
          <w:color w:val="000000"/>
          <w:sz w:val="24"/>
          <w:szCs w:val="24"/>
        </w:rPr>
      </w:pPr>
      <w:r w:rsidRPr="00C8329F">
        <w:rPr>
          <w:rFonts w:eastAsia="Times New Roman" w:cstheme="minorHAnsi"/>
          <w:color w:val="000000"/>
          <w:sz w:val="24"/>
          <w:szCs w:val="24"/>
          <w:rtl/>
        </w:rPr>
        <w:t>יקר</w:t>
      </w:r>
      <w:r w:rsidR="00A96993">
        <w:rPr>
          <w:rFonts w:eastAsia="Times New Roman" w:cstheme="minorHAnsi" w:hint="cs"/>
          <w:color w:val="000000"/>
          <w:sz w:val="24"/>
          <w:szCs w:val="24"/>
          <w:rtl/>
        </w:rPr>
        <w:t xml:space="preserve">, </w:t>
      </w:r>
      <w:r w:rsidRPr="00C8329F">
        <w:rPr>
          <w:rFonts w:eastAsia="Times New Roman" w:cstheme="minorHAnsi"/>
          <w:color w:val="000000"/>
          <w:sz w:val="24"/>
          <w:szCs w:val="24"/>
          <w:rtl/>
        </w:rPr>
        <w:t>ערכת</w:t>
      </w:r>
      <w:r w:rsidRPr="00C8329F">
        <w:rPr>
          <w:rFonts w:eastAsia="Times New Roman" w:cstheme="minorHAnsi"/>
          <w:color w:val="000000"/>
          <w:sz w:val="24"/>
          <w:szCs w:val="24"/>
        </w:rPr>
        <w:t xml:space="preserve">DNA </w:t>
      </w:r>
      <w:r w:rsidRPr="00C8329F">
        <w:rPr>
          <w:rFonts w:eastAsia="Times New Roman" w:cstheme="minorHAnsi"/>
          <w:color w:val="000000"/>
          <w:sz w:val="24"/>
          <w:szCs w:val="24"/>
          <w:rtl/>
        </w:rPr>
        <w:t xml:space="preserve"> עולה כ-100 דולר</w:t>
      </w:r>
      <w:r w:rsidR="00A96993">
        <w:rPr>
          <w:rFonts w:eastAsia="Times New Roman" w:cstheme="minorHAnsi" w:hint="cs"/>
          <w:color w:val="000000"/>
          <w:sz w:val="24"/>
          <w:szCs w:val="24"/>
          <w:rtl/>
        </w:rPr>
        <w:t>.</w:t>
      </w:r>
    </w:p>
    <w:p w:rsidR="00110D1F" w:rsidRPr="00C8329F" w:rsidRDefault="00110D1F" w:rsidP="00110D1F">
      <w:pPr>
        <w:pStyle w:val="a6"/>
        <w:numPr>
          <w:ilvl w:val="1"/>
          <w:numId w:val="3"/>
        </w:numPr>
        <w:spacing w:after="0" w:line="240" w:lineRule="auto"/>
        <w:ind w:right="300"/>
        <w:textAlignment w:val="baseline"/>
        <w:rPr>
          <w:rFonts w:eastAsia="Times New Roman" w:cstheme="minorHAnsi"/>
          <w:color w:val="000000"/>
          <w:sz w:val="24"/>
          <w:szCs w:val="24"/>
        </w:rPr>
      </w:pPr>
      <w:r w:rsidRPr="00C8329F">
        <w:rPr>
          <w:rFonts w:eastAsia="Times New Roman" w:cstheme="minorHAnsi"/>
          <w:color w:val="000000"/>
          <w:sz w:val="24"/>
          <w:szCs w:val="24"/>
          <w:rtl/>
        </w:rPr>
        <w:t>הממצאים אינם חד משמעים</w:t>
      </w:r>
      <w:r w:rsidR="00A96993">
        <w:rPr>
          <w:rFonts w:eastAsia="Times New Roman" w:cstheme="minorHAnsi" w:hint="cs"/>
          <w:color w:val="000000"/>
          <w:sz w:val="24"/>
          <w:szCs w:val="24"/>
          <w:rtl/>
        </w:rPr>
        <w:t>.</w:t>
      </w:r>
    </w:p>
    <w:p w:rsidR="00110D1F" w:rsidRPr="00C8329F" w:rsidRDefault="00110D1F" w:rsidP="00110D1F">
      <w:pPr>
        <w:pStyle w:val="a6"/>
        <w:numPr>
          <w:ilvl w:val="1"/>
          <w:numId w:val="3"/>
        </w:numPr>
        <w:spacing w:after="0" w:line="240" w:lineRule="auto"/>
        <w:ind w:right="300"/>
        <w:textAlignment w:val="baseline"/>
        <w:rPr>
          <w:rFonts w:eastAsia="Times New Roman" w:cstheme="minorHAnsi"/>
          <w:color w:val="000000"/>
          <w:sz w:val="24"/>
          <w:szCs w:val="24"/>
        </w:rPr>
      </w:pPr>
      <w:r w:rsidRPr="00C8329F">
        <w:rPr>
          <w:rFonts w:eastAsia="Times New Roman" w:cstheme="minorHAnsi"/>
          <w:color w:val="000000"/>
          <w:sz w:val="24"/>
          <w:szCs w:val="24"/>
          <w:rtl/>
        </w:rPr>
        <w:t>לוקח זמן רב</w:t>
      </w:r>
      <w:r w:rsidR="00A96993">
        <w:rPr>
          <w:rFonts w:eastAsia="Times New Roman" w:cstheme="minorHAnsi" w:hint="cs"/>
          <w:color w:val="000000"/>
          <w:sz w:val="24"/>
          <w:szCs w:val="24"/>
          <w:rtl/>
        </w:rPr>
        <w:t>.</w:t>
      </w:r>
    </w:p>
    <w:p w:rsidR="00110D1F" w:rsidRPr="00C8329F" w:rsidRDefault="00110D1F" w:rsidP="00110D1F">
      <w:pPr>
        <w:pStyle w:val="a6"/>
        <w:numPr>
          <w:ilvl w:val="1"/>
          <w:numId w:val="3"/>
        </w:numPr>
        <w:spacing w:after="0" w:line="240" w:lineRule="auto"/>
        <w:ind w:right="300"/>
        <w:textAlignment w:val="baseline"/>
        <w:rPr>
          <w:rFonts w:eastAsia="Times New Roman" w:cstheme="minorHAnsi"/>
          <w:color w:val="000000"/>
          <w:sz w:val="24"/>
          <w:szCs w:val="24"/>
        </w:rPr>
      </w:pPr>
      <w:r w:rsidRPr="00C8329F">
        <w:rPr>
          <w:rFonts w:eastAsia="Times New Roman" w:cstheme="minorHAnsi"/>
          <w:color w:val="000000"/>
          <w:sz w:val="24"/>
          <w:szCs w:val="24"/>
          <w:rtl/>
        </w:rPr>
        <w:t xml:space="preserve">מוצא רק קרובי משפחה אשר נמצאים במאגרים שונים של </w:t>
      </w:r>
      <w:r w:rsidRPr="00C8329F">
        <w:rPr>
          <w:rFonts w:eastAsia="Times New Roman" w:cstheme="minorHAnsi"/>
          <w:color w:val="000000"/>
          <w:sz w:val="24"/>
          <w:szCs w:val="24"/>
        </w:rPr>
        <w:t>DNA</w:t>
      </w:r>
      <w:r w:rsidR="00A96993">
        <w:rPr>
          <w:rFonts w:eastAsia="Times New Roman" w:cstheme="minorHAnsi" w:hint="cs"/>
          <w:color w:val="000000"/>
          <w:sz w:val="24"/>
          <w:szCs w:val="24"/>
          <w:rtl/>
        </w:rPr>
        <w:t>.</w:t>
      </w:r>
    </w:p>
    <w:p w:rsidR="00110D1F" w:rsidRDefault="00110D1F" w:rsidP="00110D1F">
      <w:pPr>
        <w:pStyle w:val="a6"/>
        <w:numPr>
          <w:ilvl w:val="1"/>
          <w:numId w:val="3"/>
        </w:numPr>
        <w:spacing w:after="0" w:line="240" w:lineRule="auto"/>
        <w:ind w:right="300"/>
        <w:textAlignment w:val="baseline"/>
        <w:rPr>
          <w:rFonts w:eastAsia="Times New Roman" w:cstheme="minorHAnsi"/>
          <w:color w:val="000000"/>
          <w:sz w:val="24"/>
          <w:szCs w:val="24"/>
        </w:rPr>
      </w:pPr>
      <w:r w:rsidRPr="00C8329F">
        <w:rPr>
          <w:rFonts w:eastAsia="Times New Roman" w:cstheme="minorHAnsi"/>
          <w:color w:val="000000"/>
          <w:sz w:val="24"/>
          <w:szCs w:val="24"/>
          <w:rtl/>
        </w:rPr>
        <w:t>לא מתמקדת בקרובי משפחה שהיו בשואה.</w:t>
      </w:r>
    </w:p>
    <w:p w:rsidR="00110D1F" w:rsidRPr="00C8329F" w:rsidRDefault="00110D1F" w:rsidP="00110D1F">
      <w:pPr>
        <w:pStyle w:val="a6"/>
        <w:numPr>
          <w:ilvl w:val="1"/>
          <w:numId w:val="3"/>
        </w:numPr>
        <w:spacing w:after="0" w:line="240" w:lineRule="auto"/>
        <w:ind w:right="300"/>
        <w:textAlignment w:val="baseline"/>
        <w:rPr>
          <w:rFonts w:eastAsia="Times New Roman" w:cstheme="minorHAnsi"/>
          <w:color w:val="000000"/>
          <w:sz w:val="24"/>
          <w:szCs w:val="24"/>
        </w:rPr>
      </w:pPr>
      <w:r>
        <w:rPr>
          <w:rFonts w:eastAsia="Times New Roman" w:cstheme="minorHAnsi" w:hint="cs"/>
          <w:color w:val="000000"/>
          <w:sz w:val="24"/>
          <w:szCs w:val="24"/>
          <w:rtl/>
        </w:rPr>
        <w:t>לא נגיש לכל אחד</w:t>
      </w:r>
      <w:r w:rsidR="00A96993">
        <w:rPr>
          <w:rFonts w:eastAsia="Times New Roman" w:cstheme="minorHAnsi" w:hint="cs"/>
          <w:color w:val="000000"/>
          <w:sz w:val="24"/>
          <w:szCs w:val="24"/>
          <w:rtl/>
        </w:rPr>
        <w:t>.</w:t>
      </w:r>
    </w:p>
    <w:p w:rsidR="00110D1F" w:rsidRPr="00584EE4" w:rsidRDefault="00110D1F" w:rsidP="00110D1F">
      <w:pPr>
        <w:spacing w:after="0" w:line="240" w:lineRule="auto"/>
        <w:ind w:right="300"/>
        <w:textAlignment w:val="baseline"/>
        <w:rPr>
          <w:rFonts w:eastAsia="Times New Roman" w:cstheme="minorHAnsi"/>
          <w:color w:val="000000"/>
          <w:sz w:val="28"/>
          <w:szCs w:val="28"/>
        </w:rPr>
      </w:pPr>
    </w:p>
    <w:p w:rsidR="00110D1F" w:rsidRPr="00584EE4" w:rsidRDefault="00110D1F" w:rsidP="00110D1F">
      <w:pPr>
        <w:numPr>
          <w:ilvl w:val="0"/>
          <w:numId w:val="3"/>
        </w:numPr>
        <w:spacing w:after="0" w:line="276" w:lineRule="auto"/>
        <w:ind w:right="300"/>
        <w:textAlignment w:val="baseline"/>
        <w:rPr>
          <w:rFonts w:eastAsia="Times New Roman" w:cstheme="minorHAnsi"/>
          <w:color w:val="000000"/>
          <w:sz w:val="28"/>
          <w:szCs w:val="28"/>
        </w:rPr>
      </w:pPr>
      <w:r w:rsidRPr="00584EE4">
        <w:rPr>
          <w:rFonts w:eastAsia="Times New Roman" w:cstheme="minorHAnsi"/>
          <w:b/>
          <w:bCs/>
          <w:color w:val="000000"/>
          <w:sz w:val="28"/>
          <w:szCs w:val="28"/>
          <w:rtl/>
        </w:rPr>
        <w:t>פניה לחברה התמחאה בבניית עצי משפחה .</w:t>
      </w:r>
    </w:p>
    <w:p w:rsidR="00110D1F" w:rsidRPr="00C8329F" w:rsidRDefault="00110D1F" w:rsidP="00110D1F">
      <w:pPr>
        <w:pStyle w:val="a6"/>
        <w:numPr>
          <w:ilvl w:val="1"/>
          <w:numId w:val="3"/>
        </w:numPr>
        <w:spacing w:after="0" w:line="240" w:lineRule="auto"/>
        <w:ind w:right="300"/>
        <w:textAlignment w:val="baseline"/>
        <w:rPr>
          <w:rFonts w:eastAsia="Times New Roman" w:cstheme="minorHAnsi"/>
          <w:color w:val="000000"/>
          <w:sz w:val="24"/>
          <w:szCs w:val="24"/>
        </w:rPr>
      </w:pPr>
      <w:r w:rsidRPr="00C8329F">
        <w:rPr>
          <w:rFonts w:eastAsia="Times New Roman" w:cstheme="minorHAnsi"/>
          <w:color w:val="000000"/>
          <w:sz w:val="24"/>
          <w:szCs w:val="24"/>
          <w:rtl/>
        </w:rPr>
        <w:t>יקר</w:t>
      </w:r>
      <w:r w:rsidR="00A96993">
        <w:rPr>
          <w:rFonts w:eastAsia="Times New Roman" w:cstheme="minorHAnsi" w:hint="cs"/>
          <w:color w:val="000000"/>
          <w:sz w:val="24"/>
          <w:szCs w:val="24"/>
          <w:rtl/>
        </w:rPr>
        <w:t xml:space="preserve">, </w:t>
      </w:r>
      <w:r w:rsidRPr="00C8329F">
        <w:rPr>
          <w:rFonts w:eastAsia="Times New Roman" w:cstheme="minorHAnsi"/>
          <w:color w:val="000000"/>
          <w:sz w:val="24"/>
          <w:szCs w:val="24"/>
          <w:rtl/>
        </w:rPr>
        <w:t>משתמש שרוצה לבנות דרך החברה יצטרך לשלם כ-600 שקל למנוי.</w:t>
      </w:r>
    </w:p>
    <w:p w:rsidR="00110D1F" w:rsidRPr="00C8329F" w:rsidRDefault="00110D1F" w:rsidP="00110D1F">
      <w:pPr>
        <w:pStyle w:val="a6"/>
        <w:numPr>
          <w:ilvl w:val="1"/>
          <w:numId w:val="3"/>
        </w:numPr>
        <w:spacing w:after="0" w:line="240" w:lineRule="auto"/>
        <w:ind w:right="300"/>
        <w:textAlignment w:val="baseline"/>
        <w:rPr>
          <w:rFonts w:eastAsia="Times New Roman" w:cstheme="minorHAnsi"/>
          <w:color w:val="000000"/>
          <w:sz w:val="24"/>
          <w:szCs w:val="24"/>
        </w:rPr>
      </w:pPr>
      <w:r w:rsidRPr="00C8329F">
        <w:rPr>
          <w:rFonts w:eastAsia="Times New Roman" w:cstheme="minorHAnsi"/>
          <w:color w:val="000000"/>
          <w:sz w:val="24"/>
          <w:szCs w:val="24"/>
          <w:rtl/>
        </w:rPr>
        <w:t>לא מתמקדת בקרובי משפחה שהיו בשואה.</w:t>
      </w:r>
    </w:p>
    <w:p w:rsidR="00110D1F" w:rsidRDefault="00110D1F" w:rsidP="00110D1F">
      <w:pPr>
        <w:pStyle w:val="a6"/>
        <w:numPr>
          <w:ilvl w:val="1"/>
          <w:numId w:val="3"/>
        </w:numPr>
        <w:spacing w:after="0" w:line="240" w:lineRule="auto"/>
        <w:ind w:right="300"/>
        <w:textAlignment w:val="baseline"/>
        <w:rPr>
          <w:rFonts w:eastAsia="Times New Roman" w:cstheme="minorHAnsi"/>
          <w:color w:val="000000"/>
          <w:sz w:val="24"/>
          <w:szCs w:val="24"/>
        </w:rPr>
      </w:pPr>
      <w:r w:rsidRPr="00C8329F">
        <w:rPr>
          <w:rFonts w:eastAsia="Times New Roman" w:cstheme="minorHAnsi"/>
          <w:color w:val="000000"/>
          <w:sz w:val="24"/>
          <w:szCs w:val="24"/>
          <w:rtl/>
        </w:rPr>
        <w:t>מערכת מורכבת יחסית לשימוש.</w:t>
      </w:r>
    </w:p>
    <w:p w:rsidR="00110D1F" w:rsidRDefault="00110D1F" w:rsidP="00110D1F">
      <w:pPr>
        <w:pStyle w:val="a6"/>
        <w:numPr>
          <w:ilvl w:val="1"/>
          <w:numId w:val="3"/>
        </w:numPr>
        <w:spacing w:after="0" w:line="240" w:lineRule="auto"/>
        <w:ind w:right="300"/>
        <w:textAlignment w:val="baseline"/>
        <w:rPr>
          <w:rFonts w:eastAsia="Times New Roman" w:cstheme="minorHAnsi"/>
          <w:color w:val="000000"/>
          <w:sz w:val="24"/>
          <w:szCs w:val="24"/>
        </w:rPr>
      </w:pPr>
      <w:r>
        <w:rPr>
          <w:rFonts w:eastAsia="Times New Roman" w:cstheme="minorHAnsi" w:hint="cs"/>
          <w:color w:val="000000"/>
          <w:sz w:val="24"/>
          <w:szCs w:val="24"/>
          <w:rtl/>
        </w:rPr>
        <w:t>לא נגיש לכל אחד</w:t>
      </w:r>
      <w:r w:rsidR="00A96993">
        <w:rPr>
          <w:rFonts w:eastAsia="Times New Roman" w:cstheme="minorHAnsi" w:hint="cs"/>
          <w:color w:val="000000"/>
          <w:sz w:val="24"/>
          <w:szCs w:val="24"/>
          <w:rtl/>
        </w:rPr>
        <w:t>.</w:t>
      </w:r>
    </w:p>
    <w:p w:rsidR="00D0721D" w:rsidRDefault="00D0721D" w:rsidP="00D0721D">
      <w:pPr>
        <w:pStyle w:val="a6"/>
        <w:spacing w:after="0" w:line="240" w:lineRule="auto"/>
        <w:ind w:right="300"/>
        <w:textAlignment w:val="baseline"/>
        <w:rPr>
          <w:rFonts w:eastAsia="Times New Roman" w:cstheme="minorHAnsi"/>
          <w:color w:val="000000"/>
          <w:sz w:val="24"/>
          <w:szCs w:val="24"/>
          <w:rtl/>
        </w:rPr>
      </w:pPr>
    </w:p>
    <w:p w:rsidR="00D0721D" w:rsidRPr="00C8329F" w:rsidRDefault="00D0721D" w:rsidP="00D0721D">
      <w:pPr>
        <w:pStyle w:val="a6"/>
        <w:spacing w:after="0" w:line="240" w:lineRule="auto"/>
        <w:ind w:right="300"/>
        <w:textAlignment w:val="baseline"/>
        <w:rPr>
          <w:rFonts w:eastAsia="Times New Roman" w:cstheme="minorHAnsi"/>
          <w:color w:val="000000"/>
          <w:sz w:val="24"/>
          <w:szCs w:val="24"/>
        </w:rPr>
      </w:pPr>
    </w:p>
    <w:p w:rsidR="00110D1F" w:rsidRPr="00C8329F" w:rsidRDefault="00110D1F" w:rsidP="00110D1F">
      <w:pPr>
        <w:spacing w:after="0" w:line="240" w:lineRule="auto"/>
        <w:ind w:right="300"/>
        <w:textAlignment w:val="baseline"/>
        <w:rPr>
          <w:rFonts w:eastAsia="Times New Roman" w:cstheme="minorHAnsi"/>
          <w:b/>
          <w:bCs/>
          <w:color w:val="000000"/>
          <w:sz w:val="24"/>
          <w:szCs w:val="24"/>
          <w:rtl/>
        </w:rPr>
      </w:pPr>
    </w:p>
    <w:p w:rsidR="00110D1F" w:rsidRPr="00584EE4" w:rsidRDefault="00110D1F" w:rsidP="00110D1F">
      <w:pPr>
        <w:numPr>
          <w:ilvl w:val="0"/>
          <w:numId w:val="3"/>
        </w:numPr>
        <w:spacing w:after="0" w:line="276" w:lineRule="auto"/>
        <w:ind w:right="360"/>
        <w:textAlignment w:val="baseline"/>
        <w:rPr>
          <w:rFonts w:eastAsia="Times New Roman" w:cstheme="minorHAnsi"/>
          <w:b/>
          <w:bCs/>
          <w:color w:val="000000"/>
          <w:sz w:val="28"/>
          <w:szCs w:val="28"/>
        </w:rPr>
      </w:pPr>
      <w:r w:rsidRPr="00584EE4">
        <w:rPr>
          <w:rFonts w:eastAsia="Times New Roman" w:cstheme="minorHAnsi"/>
          <w:b/>
          <w:bCs/>
          <w:color w:val="000000"/>
          <w:sz w:val="28"/>
          <w:szCs w:val="28"/>
          <w:rtl/>
        </w:rPr>
        <w:t xml:space="preserve">פניה לחוקר </w:t>
      </w:r>
      <w:r w:rsidRPr="00584EE4">
        <w:rPr>
          <w:rFonts w:cstheme="minorHAnsi"/>
          <w:b/>
          <w:bCs/>
          <w:sz w:val="28"/>
          <w:szCs w:val="28"/>
          <w:rtl/>
        </w:rPr>
        <w:t>גנאלוגי פרטי.</w:t>
      </w:r>
    </w:p>
    <w:p w:rsidR="00110D1F" w:rsidRPr="00584EE4" w:rsidRDefault="00110D1F" w:rsidP="00110D1F">
      <w:pPr>
        <w:pStyle w:val="a6"/>
        <w:numPr>
          <w:ilvl w:val="1"/>
          <w:numId w:val="3"/>
        </w:numPr>
        <w:spacing w:after="0" w:line="240" w:lineRule="auto"/>
        <w:ind w:right="300"/>
        <w:textAlignment w:val="baseline"/>
        <w:rPr>
          <w:rFonts w:eastAsia="Times New Roman" w:cstheme="minorHAnsi"/>
          <w:color w:val="000000"/>
          <w:sz w:val="24"/>
          <w:szCs w:val="24"/>
        </w:rPr>
      </w:pPr>
      <w:r w:rsidRPr="00C8329F">
        <w:rPr>
          <w:rFonts w:eastAsia="Times New Roman" w:cstheme="minorHAnsi"/>
          <w:color w:val="000000"/>
          <w:sz w:val="24"/>
          <w:szCs w:val="24"/>
          <w:rtl/>
        </w:rPr>
        <w:t xml:space="preserve"> כ-2400 שקל למחקר ראשוני.</w:t>
      </w:r>
    </w:p>
    <w:p w:rsidR="00110D1F" w:rsidRDefault="00110D1F" w:rsidP="00110D1F">
      <w:pPr>
        <w:pStyle w:val="a6"/>
        <w:numPr>
          <w:ilvl w:val="1"/>
          <w:numId w:val="3"/>
        </w:numPr>
        <w:spacing w:after="0" w:line="240" w:lineRule="auto"/>
        <w:ind w:right="300"/>
        <w:textAlignment w:val="baseline"/>
        <w:rPr>
          <w:rFonts w:eastAsia="Times New Roman" w:cstheme="minorHAnsi"/>
          <w:color w:val="000000"/>
          <w:sz w:val="24"/>
          <w:szCs w:val="24"/>
        </w:rPr>
      </w:pPr>
      <w:r>
        <w:rPr>
          <w:rFonts w:eastAsia="Times New Roman" w:cstheme="minorHAnsi" w:hint="cs"/>
          <w:color w:val="000000"/>
          <w:sz w:val="24"/>
          <w:szCs w:val="24"/>
          <w:rtl/>
        </w:rPr>
        <w:t>יכול לקחת זמן רב</w:t>
      </w:r>
      <w:r w:rsidR="00A96993">
        <w:rPr>
          <w:rFonts w:eastAsia="Times New Roman" w:cstheme="minorHAnsi" w:hint="cs"/>
          <w:color w:val="000000"/>
          <w:sz w:val="24"/>
          <w:szCs w:val="24"/>
          <w:rtl/>
        </w:rPr>
        <w:t>.</w:t>
      </w:r>
    </w:p>
    <w:p w:rsidR="00110D1F" w:rsidRDefault="00110D1F" w:rsidP="00110D1F">
      <w:pPr>
        <w:pStyle w:val="a6"/>
        <w:numPr>
          <w:ilvl w:val="1"/>
          <w:numId w:val="3"/>
        </w:numPr>
        <w:spacing w:after="0" w:line="240" w:lineRule="auto"/>
        <w:ind w:right="300"/>
        <w:textAlignment w:val="baseline"/>
        <w:rPr>
          <w:rFonts w:eastAsia="Times New Roman" w:cstheme="minorHAnsi"/>
          <w:color w:val="000000"/>
          <w:sz w:val="24"/>
          <w:szCs w:val="24"/>
        </w:rPr>
      </w:pPr>
      <w:r>
        <w:rPr>
          <w:rFonts w:eastAsia="Times New Roman" w:cstheme="minorHAnsi" w:hint="cs"/>
          <w:color w:val="000000"/>
          <w:sz w:val="24"/>
          <w:szCs w:val="24"/>
          <w:rtl/>
        </w:rPr>
        <w:t>לא נגיש לכל אחד</w:t>
      </w:r>
      <w:r w:rsidR="00A96993">
        <w:rPr>
          <w:rFonts w:eastAsia="Times New Roman" w:cstheme="minorHAnsi" w:hint="cs"/>
          <w:color w:val="000000"/>
          <w:sz w:val="24"/>
          <w:szCs w:val="24"/>
          <w:rtl/>
        </w:rPr>
        <w:t>.</w:t>
      </w:r>
    </w:p>
    <w:p w:rsidR="00110D1F" w:rsidRDefault="00110D1F" w:rsidP="00110D1F">
      <w:pPr>
        <w:spacing w:after="0" w:line="240" w:lineRule="auto"/>
        <w:ind w:right="300"/>
        <w:textAlignment w:val="baseline"/>
        <w:rPr>
          <w:rFonts w:eastAsia="Times New Roman" w:cstheme="minorHAnsi"/>
          <w:color w:val="000000"/>
          <w:sz w:val="24"/>
          <w:szCs w:val="24"/>
          <w:rtl/>
        </w:rPr>
      </w:pPr>
    </w:p>
    <w:p w:rsidR="00110D1F" w:rsidRPr="007E101A" w:rsidRDefault="00110D1F" w:rsidP="00110D1F">
      <w:pPr>
        <w:spacing w:before="240" w:after="60" w:line="240" w:lineRule="auto"/>
        <w:ind w:right="580"/>
        <w:outlineLvl w:val="1"/>
        <w:rPr>
          <w:rFonts w:eastAsia="Times New Roman" w:cstheme="minorHAnsi"/>
          <w:b/>
          <w:bCs/>
          <w:color w:val="0B5294" w:themeColor="accent1" w:themeShade="BF"/>
          <w:sz w:val="40"/>
          <w:szCs w:val="40"/>
          <w:rtl/>
        </w:rPr>
      </w:pPr>
      <w:bookmarkStart w:id="13" w:name="_Toc9040467"/>
      <w:r>
        <w:rPr>
          <w:rFonts w:eastAsia="Times New Roman" w:cstheme="minorHAnsi" w:hint="cs"/>
          <w:b/>
          <w:bCs/>
          <w:color w:val="0B5294" w:themeColor="accent1" w:themeShade="BF"/>
          <w:sz w:val="40"/>
          <w:szCs w:val="40"/>
          <w:rtl/>
        </w:rPr>
        <w:t>1.3.2</w:t>
      </w:r>
      <w:r w:rsidRPr="007E101A">
        <w:rPr>
          <w:rFonts w:eastAsia="Times New Roman" w:cstheme="minorHAnsi"/>
          <w:color w:val="0B5294" w:themeColor="accent1" w:themeShade="BF"/>
          <w:sz w:val="16"/>
          <w:szCs w:val="16"/>
          <w:rtl/>
        </w:rPr>
        <w:t xml:space="preserve">     </w:t>
      </w:r>
      <w:r>
        <w:rPr>
          <w:rFonts w:eastAsia="Times New Roman" w:cstheme="minorHAnsi" w:hint="cs"/>
          <w:b/>
          <w:bCs/>
          <w:color w:val="0B5294" w:themeColor="accent1" w:themeShade="BF"/>
          <w:sz w:val="40"/>
          <w:szCs w:val="40"/>
          <w:rtl/>
        </w:rPr>
        <w:t>בעיות במ</w:t>
      </w:r>
      <w:r w:rsidRPr="007E101A">
        <w:rPr>
          <w:rFonts w:eastAsia="Times New Roman" w:cstheme="minorHAnsi" w:hint="cs"/>
          <w:b/>
          <w:bCs/>
          <w:color w:val="0B5294" w:themeColor="accent1" w:themeShade="BF"/>
          <w:sz w:val="40"/>
          <w:szCs w:val="40"/>
          <w:rtl/>
        </w:rPr>
        <w:t xml:space="preserve">ערכות </w:t>
      </w:r>
      <w:r>
        <w:rPr>
          <w:rFonts w:eastAsia="Times New Roman" w:cstheme="minorHAnsi" w:hint="cs"/>
          <w:b/>
          <w:bCs/>
          <w:color w:val="0B5294" w:themeColor="accent1" w:themeShade="BF"/>
          <w:sz w:val="40"/>
          <w:szCs w:val="40"/>
          <w:rtl/>
        </w:rPr>
        <w:t>ה</w:t>
      </w:r>
      <w:r w:rsidRPr="007E101A">
        <w:rPr>
          <w:rFonts w:eastAsia="Times New Roman" w:cstheme="minorHAnsi" w:hint="cs"/>
          <w:b/>
          <w:bCs/>
          <w:color w:val="0B5294" w:themeColor="accent1" w:themeShade="BF"/>
          <w:sz w:val="40"/>
          <w:szCs w:val="40"/>
          <w:rtl/>
        </w:rPr>
        <w:t>קימות</w:t>
      </w:r>
      <w:bookmarkEnd w:id="13"/>
    </w:p>
    <w:p w:rsidR="00110D1F" w:rsidRDefault="00D0721D" w:rsidP="00110D1F">
      <w:pPr>
        <w:spacing w:before="120" w:after="0" w:line="276" w:lineRule="auto"/>
        <w:ind w:right="300"/>
        <w:rPr>
          <w:rFonts w:eastAsia="Times New Roman" w:cstheme="minorHAnsi"/>
          <w:color w:val="000000"/>
          <w:sz w:val="25"/>
          <w:szCs w:val="25"/>
          <w:rtl/>
        </w:rPr>
      </w:pPr>
      <w:r>
        <w:rPr>
          <w:rFonts w:eastAsia="Times New Roman" w:cstheme="minorHAnsi" w:hint="cs"/>
          <w:color w:val="000000"/>
          <w:sz w:val="25"/>
          <w:szCs w:val="25"/>
          <w:rtl/>
        </w:rPr>
        <w:t xml:space="preserve">כיום אין מערכת שתנסה למצוא באופן פשוט את </w:t>
      </w:r>
      <w:r w:rsidR="00110D1F" w:rsidRPr="00FD5DB0">
        <w:rPr>
          <w:rFonts w:eastAsia="Times New Roman" w:cstheme="minorHAnsi" w:hint="cs"/>
          <w:color w:val="000000"/>
          <w:sz w:val="25"/>
          <w:szCs w:val="25"/>
          <w:rtl/>
        </w:rPr>
        <w:t>האפשר</w:t>
      </w:r>
      <w:r w:rsidR="00A96993">
        <w:rPr>
          <w:rFonts w:eastAsia="Times New Roman" w:cstheme="minorHAnsi" w:hint="cs"/>
          <w:color w:val="000000"/>
          <w:sz w:val="25"/>
          <w:szCs w:val="25"/>
          <w:rtl/>
        </w:rPr>
        <w:t>ויות,</w:t>
      </w:r>
      <w:r w:rsidR="00110D1F" w:rsidRPr="00FD5DB0">
        <w:rPr>
          <w:rFonts w:eastAsia="Times New Roman" w:cstheme="minorHAnsi" w:hint="cs"/>
          <w:color w:val="000000"/>
          <w:sz w:val="25"/>
          <w:szCs w:val="25"/>
          <w:rtl/>
        </w:rPr>
        <w:t xml:space="preserve"> </w:t>
      </w:r>
      <w:r w:rsidR="00A96993">
        <w:rPr>
          <w:rFonts w:eastAsia="Times New Roman" w:cstheme="minorHAnsi" w:hint="cs"/>
          <w:color w:val="000000"/>
          <w:sz w:val="25"/>
          <w:szCs w:val="25"/>
          <w:rtl/>
        </w:rPr>
        <w:t xml:space="preserve">המערכות הקיימות אינן </w:t>
      </w:r>
      <w:r w:rsidR="00110D1F" w:rsidRPr="00A221CC">
        <w:rPr>
          <w:rFonts w:eastAsia="Times New Roman" w:cstheme="minorHAnsi" w:hint="cs"/>
          <w:color w:val="000000"/>
          <w:sz w:val="25"/>
          <w:szCs w:val="25"/>
          <w:rtl/>
        </w:rPr>
        <w:t>מ</w:t>
      </w:r>
      <w:r w:rsidR="00EB20F4" w:rsidRPr="00A221CC">
        <w:rPr>
          <w:rFonts w:eastAsia="Times New Roman" w:cstheme="minorHAnsi" w:hint="cs"/>
          <w:color w:val="000000"/>
          <w:sz w:val="25"/>
          <w:szCs w:val="25"/>
          <w:rtl/>
        </w:rPr>
        <w:t>הו</w:t>
      </w:r>
      <w:r w:rsidR="00110D1F" w:rsidRPr="00A221CC">
        <w:rPr>
          <w:rFonts w:eastAsia="Times New Roman" w:cstheme="minorHAnsi" w:hint="cs"/>
          <w:color w:val="000000"/>
          <w:sz w:val="25"/>
          <w:szCs w:val="25"/>
          <w:rtl/>
        </w:rPr>
        <w:t>ות</w:t>
      </w:r>
      <w:r w:rsidR="00110D1F" w:rsidRPr="00FD5DB0">
        <w:rPr>
          <w:rFonts w:eastAsia="Times New Roman" w:cstheme="minorHAnsi" w:hint="cs"/>
          <w:color w:val="000000"/>
          <w:sz w:val="25"/>
          <w:szCs w:val="25"/>
          <w:rtl/>
        </w:rPr>
        <w:t xml:space="preserve"> פתרון פשוט ואינן עוזרות למדינת ישראל להנציח את נספי ושורדי השואה.</w:t>
      </w:r>
      <w:r w:rsidR="00110D1F" w:rsidRPr="00FD5DB0">
        <w:rPr>
          <w:rFonts w:eastAsia="Times New Roman" w:cstheme="minorHAnsi" w:hint="cs"/>
          <w:color w:val="000000"/>
          <w:sz w:val="25"/>
          <w:szCs w:val="25"/>
        </w:rPr>
        <w:t xml:space="preserve"> </w:t>
      </w:r>
      <w:r w:rsidR="00110D1F" w:rsidRPr="00FD5DB0">
        <w:rPr>
          <w:rFonts w:eastAsia="Times New Roman" w:cstheme="minorHAnsi" w:hint="cs"/>
          <w:color w:val="000000"/>
          <w:sz w:val="25"/>
          <w:szCs w:val="25"/>
          <w:rtl/>
        </w:rPr>
        <w:t xml:space="preserve">כל הפתרונות הקיימים דורשים פרטים אודות קרובי המשפחה </w:t>
      </w:r>
      <w:r w:rsidR="002914AE">
        <w:rPr>
          <w:rFonts w:eastAsia="Times New Roman" w:cstheme="minorHAnsi" w:hint="cs"/>
          <w:color w:val="000000"/>
          <w:sz w:val="25"/>
          <w:szCs w:val="25"/>
          <w:rtl/>
        </w:rPr>
        <w:t>אשר אינם נמצאים בהישג ידם של האנשים הפשוטים, אם בכלל</w:t>
      </w:r>
      <w:r w:rsidR="00EB20F4">
        <w:rPr>
          <w:rFonts w:eastAsia="Times New Roman" w:cstheme="minorHAnsi"/>
          <w:color w:val="000000"/>
          <w:sz w:val="25"/>
          <w:szCs w:val="25"/>
        </w:rPr>
        <w:t>,</w:t>
      </w:r>
      <w:r w:rsidR="00110D1F" w:rsidRPr="00FD5DB0">
        <w:rPr>
          <w:rFonts w:eastAsia="Times New Roman" w:cstheme="minorHAnsi" w:hint="cs"/>
          <w:color w:val="000000"/>
          <w:sz w:val="25"/>
          <w:szCs w:val="25"/>
          <w:rtl/>
        </w:rPr>
        <w:t xml:space="preserve"> </w:t>
      </w:r>
      <w:r w:rsidR="002914AE">
        <w:rPr>
          <w:rFonts w:eastAsia="Times New Roman" w:cstheme="minorHAnsi" w:hint="cs"/>
          <w:color w:val="000000"/>
          <w:sz w:val="25"/>
          <w:szCs w:val="25"/>
          <w:rtl/>
        </w:rPr>
        <w:t xml:space="preserve">אשר כל רצונם הוא </w:t>
      </w:r>
      <w:r w:rsidR="00110D1F" w:rsidRPr="00FD5DB0">
        <w:rPr>
          <w:rFonts w:eastAsia="Times New Roman" w:cstheme="minorHAnsi" w:hint="cs"/>
          <w:color w:val="000000"/>
          <w:sz w:val="25"/>
          <w:szCs w:val="25"/>
          <w:rtl/>
        </w:rPr>
        <w:t xml:space="preserve">לדעת אם קיימים להם קרובים </w:t>
      </w:r>
      <w:r w:rsidR="002914AE">
        <w:rPr>
          <w:rFonts w:eastAsia="Times New Roman" w:cstheme="minorHAnsi" w:hint="cs"/>
          <w:color w:val="000000"/>
          <w:sz w:val="25"/>
          <w:szCs w:val="25"/>
          <w:rtl/>
        </w:rPr>
        <w:t>שהיו</w:t>
      </w:r>
      <w:r w:rsidR="00110D1F" w:rsidRPr="00FD5DB0">
        <w:rPr>
          <w:rFonts w:eastAsia="Times New Roman" w:cstheme="minorHAnsi" w:hint="cs"/>
          <w:color w:val="000000"/>
          <w:sz w:val="25"/>
          <w:szCs w:val="25"/>
          <w:rtl/>
        </w:rPr>
        <w:t xml:space="preserve"> בשואה</w:t>
      </w:r>
      <w:r w:rsidR="002914AE">
        <w:rPr>
          <w:rFonts w:eastAsia="Times New Roman" w:cstheme="minorHAnsi" w:hint="cs"/>
          <w:color w:val="000000"/>
          <w:sz w:val="25"/>
          <w:szCs w:val="25"/>
          <w:rtl/>
        </w:rPr>
        <w:t xml:space="preserve">, </w:t>
      </w:r>
      <w:r w:rsidR="00110D1F" w:rsidRPr="00FD5DB0">
        <w:rPr>
          <w:rFonts w:eastAsia="Times New Roman" w:cstheme="minorHAnsi" w:hint="cs"/>
          <w:color w:val="000000"/>
          <w:sz w:val="25"/>
          <w:szCs w:val="25"/>
          <w:rtl/>
        </w:rPr>
        <w:t xml:space="preserve">בדורות הבאים כבר לא יהיו שורדי שואה לספר על אותם אנשים </w:t>
      </w:r>
      <w:r w:rsidR="002914AE">
        <w:rPr>
          <w:rFonts w:eastAsia="Times New Roman" w:cstheme="minorHAnsi" w:hint="cs"/>
          <w:color w:val="000000"/>
          <w:sz w:val="25"/>
          <w:szCs w:val="25"/>
          <w:rtl/>
        </w:rPr>
        <w:t xml:space="preserve">אשר נכחו בשואה </w:t>
      </w:r>
      <w:r w:rsidR="00110D1F" w:rsidRPr="00FD5DB0">
        <w:rPr>
          <w:rFonts w:eastAsia="Times New Roman" w:cstheme="minorHAnsi" w:hint="cs"/>
          <w:color w:val="000000"/>
          <w:sz w:val="25"/>
          <w:szCs w:val="25"/>
          <w:rtl/>
        </w:rPr>
        <w:t>ולתת פרטים עליהם</w:t>
      </w:r>
      <w:r w:rsidR="002914AE">
        <w:rPr>
          <w:rFonts w:eastAsia="Times New Roman" w:cstheme="minorHAnsi" w:hint="cs"/>
          <w:color w:val="000000"/>
          <w:sz w:val="25"/>
          <w:szCs w:val="25"/>
          <w:rtl/>
        </w:rPr>
        <w:t xml:space="preserve">, </w:t>
      </w:r>
      <w:r w:rsidR="00110D1F" w:rsidRPr="00FD5DB0">
        <w:rPr>
          <w:rFonts w:eastAsia="Times New Roman" w:cstheme="minorHAnsi" w:hint="cs"/>
          <w:color w:val="000000"/>
          <w:sz w:val="25"/>
          <w:szCs w:val="25"/>
          <w:rtl/>
        </w:rPr>
        <w:t>לכן חשוב שכל הפרטים שכן קיימים יהיו במאגר אחד גדול שלא דורש להכניס פרטים אודות אותם אנשים כדי לחפש אותם.</w:t>
      </w:r>
    </w:p>
    <w:p w:rsidR="00110D1F" w:rsidRPr="00FD5DB0" w:rsidRDefault="00110D1F" w:rsidP="00110D1F">
      <w:pPr>
        <w:spacing w:before="120" w:after="0" w:line="276" w:lineRule="auto"/>
        <w:ind w:right="300"/>
        <w:rPr>
          <w:rFonts w:eastAsia="Times New Roman" w:cstheme="minorHAnsi"/>
          <w:color w:val="000000"/>
          <w:sz w:val="25"/>
          <w:szCs w:val="25"/>
          <w:rtl/>
        </w:rPr>
      </w:pPr>
    </w:p>
    <w:p w:rsidR="00110D1F" w:rsidRPr="007E101A" w:rsidRDefault="00110D1F" w:rsidP="00110D1F">
      <w:pPr>
        <w:spacing w:before="240" w:after="60" w:line="240" w:lineRule="auto"/>
        <w:ind w:right="580"/>
        <w:outlineLvl w:val="1"/>
        <w:rPr>
          <w:rFonts w:eastAsia="Times New Roman" w:cstheme="minorHAnsi"/>
          <w:b/>
          <w:bCs/>
          <w:color w:val="0B5294" w:themeColor="accent1" w:themeShade="BF"/>
          <w:sz w:val="40"/>
          <w:szCs w:val="40"/>
          <w:rtl/>
        </w:rPr>
      </w:pPr>
      <w:bookmarkStart w:id="14" w:name="_Toc9040468"/>
      <w:r>
        <w:rPr>
          <w:rFonts w:eastAsia="Times New Roman" w:cstheme="minorHAnsi" w:hint="cs"/>
          <w:b/>
          <w:bCs/>
          <w:color w:val="0B5294" w:themeColor="accent1" w:themeShade="BF"/>
          <w:sz w:val="40"/>
          <w:szCs w:val="40"/>
          <w:rtl/>
        </w:rPr>
        <w:t>1.3.3</w:t>
      </w:r>
      <w:r w:rsidRPr="007E101A">
        <w:rPr>
          <w:rFonts w:eastAsia="Times New Roman" w:cstheme="minorHAnsi"/>
          <w:color w:val="0B5294" w:themeColor="accent1" w:themeShade="BF"/>
          <w:sz w:val="16"/>
          <w:szCs w:val="16"/>
          <w:rtl/>
        </w:rPr>
        <w:t xml:space="preserve">     </w:t>
      </w:r>
      <w:r>
        <w:rPr>
          <w:rFonts w:eastAsia="Times New Roman" w:cstheme="minorHAnsi" w:hint="cs"/>
          <w:b/>
          <w:bCs/>
          <w:color w:val="0B5294" w:themeColor="accent1" w:themeShade="BF"/>
          <w:sz w:val="40"/>
          <w:szCs w:val="40"/>
          <w:rtl/>
        </w:rPr>
        <w:t>המערכת החדשה</w:t>
      </w:r>
      <w:bookmarkEnd w:id="14"/>
    </w:p>
    <w:p w:rsidR="00D0721D" w:rsidRDefault="00110D1F" w:rsidP="00110D1F">
      <w:pPr>
        <w:spacing w:before="120" w:after="0" w:line="276" w:lineRule="auto"/>
        <w:ind w:right="300"/>
        <w:rPr>
          <w:rFonts w:eastAsia="Times New Roman" w:cstheme="minorHAnsi"/>
          <w:color w:val="000000"/>
          <w:sz w:val="24"/>
          <w:szCs w:val="24"/>
          <w:rtl/>
        </w:rPr>
      </w:pPr>
      <w:r>
        <w:rPr>
          <w:rFonts w:eastAsia="Times New Roman" w:cstheme="minorHAnsi" w:hint="cs"/>
          <w:color w:val="000000"/>
          <w:sz w:val="24"/>
          <w:szCs w:val="24"/>
          <w:rtl/>
        </w:rPr>
        <w:t>המערכת שלנו תהווה אפשרות לאזרחי המדינה לחפש קרובי משפחה מהשואה בעזרת מאגרי מידע קיימים אודות אנשים שהיו בשואה בנוסף למערכת האוכלוסין של מדינת ישראל.</w:t>
      </w:r>
    </w:p>
    <w:p w:rsidR="00110D1F" w:rsidRPr="00EB20F4" w:rsidRDefault="00D0721D" w:rsidP="00110D1F">
      <w:pPr>
        <w:spacing w:before="120" w:after="0" w:line="276" w:lineRule="auto"/>
        <w:ind w:right="300"/>
        <w:rPr>
          <w:rFonts w:eastAsia="Times New Roman"/>
          <w:color w:val="000000"/>
          <w:sz w:val="24"/>
          <w:szCs w:val="24"/>
          <w:rtl/>
        </w:rPr>
      </w:pPr>
      <w:r>
        <w:rPr>
          <w:rFonts w:eastAsia="Times New Roman" w:cstheme="minorHAnsi" w:hint="cs"/>
          <w:color w:val="000000"/>
          <w:sz w:val="24"/>
          <w:szCs w:val="24"/>
          <w:rtl/>
        </w:rPr>
        <w:t>השלב ראשוני הוא שמפתחי המערכת יכניסו את כל הנתונים מהממשלה לתוך המערכת.</w:t>
      </w:r>
      <w:r w:rsidR="00110D1F">
        <w:rPr>
          <w:rFonts w:eastAsia="Times New Roman" w:cstheme="minorHAnsi" w:hint="cs"/>
          <w:color w:val="000000"/>
          <w:sz w:val="24"/>
          <w:szCs w:val="24"/>
          <w:rtl/>
        </w:rPr>
        <w:t xml:space="preserve"> בעזרת </w:t>
      </w:r>
      <w:r>
        <w:rPr>
          <w:rFonts w:eastAsia="Times New Roman" w:cstheme="minorHAnsi" w:hint="cs"/>
          <w:color w:val="000000"/>
          <w:sz w:val="24"/>
          <w:szCs w:val="24"/>
          <w:rtl/>
        </w:rPr>
        <w:t>נתונים</w:t>
      </w:r>
      <w:r w:rsidR="00110D1F">
        <w:rPr>
          <w:rFonts w:eastAsia="Times New Roman" w:cstheme="minorHAnsi" w:hint="cs"/>
          <w:color w:val="000000"/>
          <w:sz w:val="24"/>
          <w:szCs w:val="24"/>
          <w:rtl/>
        </w:rPr>
        <w:t xml:space="preserve"> נ</w:t>
      </w:r>
      <w:r w:rsidR="002914AE">
        <w:rPr>
          <w:rFonts w:eastAsia="Times New Roman" w:cstheme="minorHAnsi" w:hint="cs"/>
          <w:color w:val="000000"/>
          <w:sz w:val="24"/>
          <w:szCs w:val="24"/>
          <w:rtl/>
        </w:rPr>
        <w:t xml:space="preserve">יצור </w:t>
      </w:r>
      <w:r w:rsidR="00110D1F">
        <w:rPr>
          <w:rFonts w:eastAsia="Times New Roman" w:cstheme="minorHAnsi" w:hint="cs"/>
          <w:color w:val="000000"/>
          <w:sz w:val="24"/>
          <w:szCs w:val="24"/>
          <w:rtl/>
        </w:rPr>
        <w:t xml:space="preserve">מערכת חדשה אשר תצליב את הנתונים האלה ותאפשר לנו לחפש קרובי משפחה לפי </w:t>
      </w:r>
      <w:r>
        <w:rPr>
          <w:rFonts w:eastAsia="Times New Roman" w:cstheme="minorHAnsi" w:hint="cs"/>
          <w:color w:val="000000"/>
          <w:sz w:val="24"/>
          <w:szCs w:val="24"/>
          <w:rtl/>
        </w:rPr>
        <w:t>שם המשפחה של ה</w:t>
      </w:r>
      <w:r w:rsidR="00110D1F">
        <w:rPr>
          <w:rFonts w:eastAsia="Times New Roman" w:cstheme="minorHAnsi" w:hint="cs"/>
          <w:color w:val="000000"/>
          <w:sz w:val="24"/>
          <w:szCs w:val="24"/>
          <w:rtl/>
        </w:rPr>
        <w:t>משתמש.</w:t>
      </w:r>
      <w:r w:rsidR="00110D1F">
        <w:rPr>
          <w:rFonts w:eastAsia="Times New Roman" w:cstheme="minorHAnsi" w:hint="cs"/>
          <w:color w:val="000000"/>
          <w:sz w:val="24"/>
          <w:szCs w:val="24"/>
        </w:rPr>
        <w:t xml:space="preserve"> </w:t>
      </w:r>
      <w:r w:rsidR="00110D1F">
        <w:rPr>
          <w:rFonts w:eastAsia="Times New Roman" w:cstheme="minorHAnsi" w:hint="cs"/>
          <w:color w:val="000000"/>
          <w:sz w:val="24"/>
          <w:szCs w:val="24"/>
          <w:rtl/>
        </w:rPr>
        <w:t xml:space="preserve"> המערכת גם תשים דגש על הנצחת הפרטים של אודות אנשים שהי</w:t>
      </w:r>
      <w:r w:rsidR="002914AE">
        <w:rPr>
          <w:rFonts w:eastAsia="Times New Roman" w:cstheme="minorHAnsi" w:hint="cs"/>
          <w:color w:val="000000"/>
          <w:sz w:val="24"/>
          <w:szCs w:val="24"/>
          <w:rtl/>
        </w:rPr>
        <w:t>ו</w:t>
      </w:r>
      <w:r w:rsidR="00110D1F">
        <w:rPr>
          <w:rFonts w:eastAsia="Times New Roman" w:cstheme="minorHAnsi" w:hint="cs"/>
          <w:color w:val="000000"/>
          <w:sz w:val="24"/>
          <w:szCs w:val="24"/>
          <w:rtl/>
        </w:rPr>
        <w:t xml:space="preserve"> בשואה </w:t>
      </w:r>
      <w:r w:rsidR="002914AE">
        <w:rPr>
          <w:rFonts w:eastAsia="Times New Roman" w:cstheme="minorHAnsi" w:hint="cs"/>
          <w:color w:val="000000"/>
          <w:sz w:val="24"/>
          <w:szCs w:val="24"/>
          <w:rtl/>
        </w:rPr>
        <w:t>ו</w:t>
      </w:r>
      <w:r w:rsidR="00110D1F">
        <w:rPr>
          <w:rFonts w:eastAsia="Times New Roman" w:cstheme="minorHAnsi" w:hint="cs"/>
          <w:color w:val="000000"/>
          <w:sz w:val="24"/>
          <w:szCs w:val="24"/>
          <w:rtl/>
        </w:rPr>
        <w:t>בכך תאפשר להוסיף פרטים אודות אותם אנשים</w:t>
      </w:r>
      <w:r w:rsidR="00110D1F">
        <w:rPr>
          <w:rFonts w:eastAsia="Times New Roman" w:cstheme="minorHAnsi" w:hint="cs"/>
          <w:color w:val="000000"/>
          <w:sz w:val="24"/>
          <w:szCs w:val="24"/>
        </w:rPr>
        <w:t xml:space="preserve"> </w:t>
      </w:r>
      <w:r w:rsidR="00110D1F">
        <w:rPr>
          <w:rFonts w:eastAsia="Times New Roman" w:cstheme="minorHAnsi" w:hint="cs"/>
          <w:color w:val="000000"/>
          <w:sz w:val="24"/>
          <w:szCs w:val="24"/>
          <w:rtl/>
        </w:rPr>
        <w:t>וליצור להם נרטיב ובכך לשמר את הזיכרון של אותם אנשים לדורות הבאים.</w:t>
      </w:r>
    </w:p>
    <w:p w:rsidR="00110D1F" w:rsidRDefault="00110D1F" w:rsidP="00110D1F">
      <w:pPr>
        <w:spacing w:before="120" w:after="0" w:line="276" w:lineRule="auto"/>
        <w:ind w:right="300"/>
        <w:rPr>
          <w:rFonts w:eastAsia="Times New Roman" w:cstheme="minorHAnsi"/>
          <w:color w:val="000000"/>
          <w:sz w:val="24"/>
          <w:szCs w:val="24"/>
          <w:rtl/>
        </w:rPr>
      </w:pPr>
    </w:p>
    <w:p w:rsidR="00110D1F" w:rsidRPr="007E101A" w:rsidRDefault="00110D1F" w:rsidP="00110D1F">
      <w:pPr>
        <w:spacing w:before="240" w:after="60" w:line="240" w:lineRule="auto"/>
        <w:ind w:right="580"/>
        <w:outlineLvl w:val="1"/>
        <w:rPr>
          <w:rFonts w:eastAsia="Times New Roman" w:cstheme="minorHAnsi"/>
          <w:b/>
          <w:bCs/>
          <w:color w:val="0B5294" w:themeColor="accent1" w:themeShade="BF"/>
          <w:sz w:val="40"/>
          <w:szCs w:val="40"/>
          <w:rtl/>
        </w:rPr>
      </w:pPr>
      <w:bookmarkStart w:id="15" w:name="_Toc9040469"/>
      <w:r>
        <w:rPr>
          <w:rFonts w:eastAsia="Times New Roman" w:cstheme="minorHAnsi" w:hint="cs"/>
          <w:b/>
          <w:bCs/>
          <w:color w:val="0B5294" w:themeColor="accent1" w:themeShade="BF"/>
          <w:sz w:val="40"/>
          <w:szCs w:val="40"/>
          <w:rtl/>
        </w:rPr>
        <w:t>1.3.4</w:t>
      </w:r>
      <w:r w:rsidRPr="007E101A">
        <w:rPr>
          <w:rFonts w:eastAsia="Times New Roman" w:cstheme="minorHAnsi"/>
          <w:color w:val="0B5294" w:themeColor="accent1" w:themeShade="BF"/>
          <w:sz w:val="16"/>
          <w:szCs w:val="16"/>
          <w:rtl/>
        </w:rPr>
        <w:t xml:space="preserve">    </w:t>
      </w:r>
      <w:r>
        <w:rPr>
          <w:rFonts w:eastAsia="Times New Roman" w:cstheme="minorHAnsi" w:hint="cs"/>
          <w:b/>
          <w:bCs/>
          <w:color w:val="0B5294" w:themeColor="accent1" w:themeShade="BF"/>
          <w:sz w:val="40"/>
          <w:szCs w:val="40"/>
          <w:rtl/>
        </w:rPr>
        <w:t>התועלות הצפויות מהמערכת</w:t>
      </w:r>
      <w:bookmarkEnd w:id="15"/>
    </w:p>
    <w:p w:rsidR="00110D1F" w:rsidRPr="00FD5DB0" w:rsidRDefault="00110D1F" w:rsidP="00110D1F">
      <w:pPr>
        <w:pStyle w:val="a6"/>
        <w:numPr>
          <w:ilvl w:val="0"/>
          <w:numId w:val="15"/>
        </w:numPr>
        <w:spacing w:before="120" w:after="0" w:line="276" w:lineRule="auto"/>
        <w:ind w:right="300"/>
        <w:rPr>
          <w:rFonts w:eastAsia="Times New Roman" w:cstheme="minorHAnsi"/>
          <w:color w:val="000000"/>
          <w:sz w:val="25"/>
          <w:szCs w:val="25"/>
        </w:rPr>
      </w:pPr>
      <w:r w:rsidRPr="00FD5DB0">
        <w:rPr>
          <w:rFonts w:eastAsia="Times New Roman" w:cstheme="minorHAnsi" w:hint="cs"/>
          <w:b/>
          <w:bCs/>
          <w:color w:val="000000"/>
          <w:sz w:val="25"/>
          <w:szCs w:val="25"/>
          <w:rtl/>
        </w:rPr>
        <w:t>תועלת לאזרח</w:t>
      </w:r>
      <w:r w:rsidRPr="00FD5DB0">
        <w:rPr>
          <w:rFonts w:eastAsia="Times New Roman" w:cstheme="minorHAnsi" w:hint="cs"/>
          <w:color w:val="000000"/>
          <w:sz w:val="25"/>
          <w:szCs w:val="25"/>
          <w:rtl/>
        </w:rPr>
        <w:t xml:space="preserve"> </w:t>
      </w:r>
      <w:r w:rsidRPr="00FD5DB0">
        <w:rPr>
          <w:rFonts w:eastAsia="Times New Roman" w:cstheme="minorHAnsi"/>
          <w:color w:val="000000"/>
          <w:sz w:val="25"/>
          <w:szCs w:val="25"/>
          <w:rtl/>
        </w:rPr>
        <w:t>–</w:t>
      </w:r>
      <w:r w:rsidRPr="00FD5DB0">
        <w:rPr>
          <w:rFonts w:eastAsia="Times New Roman" w:cstheme="minorHAnsi" w:hint="cs"/>
          <w:color w:val="000000"/>
          <w:sz w:val="25"/>
          <w:szCs w:val="25"/>
          <w:rtl/>
        </w:rPr>
        <w:t xml:space="preserve">  האזרח הפשוט יוכל למצוא קרובי שהי</w:t>
      </w:r>
      <w:r w:rsidR="002914AE">
        <w:rPr>
          <w:rFonts w:eastAsia="Times New Roman" w:cstheme="minorHAnsi" w:hint="cs"/>
          <w:color w:val="000000"/>
          <w:sz w:val="25"/>
          <w:szCs w:val="25"/>
          <w:rtl/>
        </w:rPr>
        <w:t>ו</w:t>
      </w:r>
      <w:r w:rsidRPr="00FD5DB0">
        <w:rPr>
          <w:rFonts w:eastAsia="Times New Roman" w:cstheme="minorHAnsi" w:hint="cs"/>
          <w:color w:val="000000"/>
          <w:sz w:val="25"/>
          <w:szCs w:val="25"/>
          <w:rtl/>
        </w:rPr>
        <w:t xml:space="preserve"> בשואה ובזאת לדואג שקרובי המשפחה שהיו בשואה מוצנחים.</w:t>
      </w:r>
      <w:r w:rsidRPr="00FD5DB0">
        <w:rPr>
          <w:rFonts w:eastAsia="Times New Roman" w:cstheme="minorHAnsi" w:hint="cs"/>
          <w:color w:val="000000"/>
          <w:sz w:val="25"/>
          <w:szCs w:val="25"/>
        </w:rPr>
        <w:t xml:space="preserve"> </w:t>
      </w:r>
      <w:r w:rsidRPr="00FD5DB0">
        <w:rPr>
          <w:rFonts w:eastAsia="Times New Roman" w:cstheme="minorHAnsi" w:hint="cs"/>
          <w:color w:val="000000"/>
          <w:sz w:val="25"/>
          <w:szCs w:val="25"/>
          <w:rtl/>
        </w:rPr>
        <w:t>כל אזרח יכול למצוא בקלות את קרובי המשפחה שלו ולעביר את הסיפור שלהם מדור לדור במטרה לשמור על ההיסטוריה המשפחתית והמקורות של המשפחה ולא לתת להם להישכח.</w:t>
      </w:r>
    </w:p>
    <w:p w:rsidR="00110D1F" w:rsidRPr="00FD5DB0" w:rsidRDefault="00110D1F" w:rsidP="00110D1F">
      <w:pPr>
        <w:pStyle w:val="a6"/>
        <w:spacing w:before="120" w:after="0" w:line="276" w:lineRule="auto"/>
        <w:ind w:right="300"/>
        <w:rPr>
          <w:rFonts w:eastAsia="Times New Roman" w:cstheme="minorHAnsi"/>
          <w:color w:val="000000"/>
          <w:sz w:val="25"/>
          <w:szCs w:val="25"/>
        </w:rPr>
      </w:pPr>
    </w:p>
    <w:p w:rsidR="00110D1F" w:rsidRPr="00FD5DB0" w:rsidRDefault="00110D1F" w:rsidP="00110D1F">
      <w:pPr>
        <w:pStyle w:val="a6"/>
        <w:numPr>
          <w:ilvl w:val="0"/>
          <w:numId w:val="15"/>
        </w:numPr>
        <w:spacing w:before="120" w:after="0" w:line="276" w:lineRule="auto"/>
        <w:ind w:right="300"/>
        <w:rPr>
          <w:rFonts w:eastAsia="Times New Roman" w:cstheme="minorHAnsi"/>
          <w:color w:val="000000"/>
          <w:sz w:val="25"/>
          <w:szCs w:val="25"/>
        </w:rPr>
      </w:pPr>
      <w:r w:rsidRPr="00FD5DB0">
        <w:rPr>
          <w:rFonts w:eastAsia="Times New Roman" w:cstheme="minorHAnsi" w:hint="cs"/>
          <w:b/>
          <w:bCs/>
          <w:color w:val="000000"/>
          <w:sz w:val="25"/>
          <w:szCs w:val="25"/>
          <w:rtl/>
        </w:rPr>
        <w:t>תועלת למדינה</w:t>
      </w:r>
      <w:r w:rsidRPr="00FD5DB0">
        <w:rPr>
          <w:rFonts w:eastAsia="Times New Roman" w:cstheme="minorHAnsi" w:hint="cs"/>
          <w:color w:val="000000"/>
          <w:sz w:val="25"/>
          <w:szCs w:val="25"/>
          <w:rtl/>
        </w:rPr>
        <w:t xml:space="preserve"> </w:t>
      </w:r>
      <w:r w:rsidRPr="00FD5DB0">
        <w:rPr>
          <w:rFonts w:eastAsia="Times New Roman" w:cstheme="minorHAnsi"/>
          <w:color w:val="000000"/>
          <w:sz w:val="25"/>
          <w:szCs w:val="25"/>
          <w:rtl/>
        </w:rPr>
        <w:t>–</w:t>
      </w:r>
      <w:r w:rsidRPr="00FD5DB0">
        <w:rPr>
          <w:rFonts w:eastAsia="Times New Roman" w:cstheme="minorHAnsi" w:hint="cs"/>
          <w:color w:val="000000"/>
          <w:sz w:val="25"/>
          <w:szCs w:val="25"/>
          <w:rtl/>
        </w:rPr>
        <w:t xml:space="preserve"> המדינה תרוויח מ</w:t>
      </w:r>
      <w:r w:rsidR="002914AE">
        <w:rPr>
          <w:rFonts w:eastAsia="Times New Roman" w:cstheme="minorHAnsi" w:hint="cs"/>
          <w:color w:val="000000"/>
          <w:sz w:val="25"/>
          <w:szCs w:val="25"/>
          <w:rtl/>
        </w:rPr>
        <w:t xml:space="preserve">כך </w:t>
      </w:r>
      <w:r w:rsidRPr="00FD5DB0">
        <w:rPr>
          <w:rFonts w:eastAsia="Times New Roman" w:cstheme="minorHAnsi" w:hint="cs"/>
          <w:color w:val="000000"/>
          <w:sz w:val="25"/>
          <w:szCs w:val="25"/>
          <w:rtl/>
        </w:rPr>
        <w:t xml:space="preserve">שהיא תנציח את זיכרון השואה ותשמר אותו לדורות הבאים כך שהעולם לא ישכח מה קרה בשואה </w:t>
      </w:r>
      <w:r w:rsidR="002914AE">
        <w:rPr>
          <w:rFonts w:eastAsia="Times New Roman" w:cstheme="minorHAnsi" w:hint="cs"/>
          <w:color w:val="000000"/>
          <w:sz w:val="25"/>
          <w:szCs w:val="25"/>
          <w:rtl/>
        </w:rPr>
        <w:t>וידע מה</w:t>
      </w:r>
      <w:r w:rsidRPr="00FD5DB0">
        <w:rPr>
          <w:rFonts w:eastAsia="Times New Roman" w:cstheme="minorHAnsi" w:hint="cs"/>
          <w:color w:val="000000"/>
          <w:sz w:val="25"/>
          <w:szCs w:val="25"/>
          <w:rtl/>
        </w:rPr>
        <w:t xml:space="preserve"> אסור שיקר</w:t>
      </w:r>
      <w:r w:rsidR="002914AE">
        <w:rPr>
          <w:rFonts w:eastAsia="Times New Roman" w:cstheme="minorHAnsi" w:hint="cs"/>
          <w:color w:val="000000"/>
          <w:sz w:val="25"/>
          <w:szCs w:val="25"/>
          <w:rtl/>
        </w:rPr>
        <w:t>ה</w:t>
      </w:r>
      <w:r w:rsidRPr="00FD5DB0">
        <w:rPr>
          <w:rFonts w:eastAsia="Times New Roman" w:cstheme="minorHAnsi" w:hint="cs"/>
          <w:color w:val="000000"/>
          <w:sz w:val="25"/>
          <w:szCs w:val="25"/>
          <w:rtl/>
        </w:rPr>
        <w:t xml:space="preserve"> ולמה חשוב שמדינית ישראל קיימת .</w:t>
      </w:r>
      <w:r w:rsidRPr="00FD5DB0">
        <w:rPr>
          <w:rFonts w:eastAsia="Times New Roman" w:cstheme="minorHAnsi" w:hint="cs"/>
          <w:color w:val="000000"/>
          <w:sz w:val="25"/>
          <w:szCs w:val="25"/>
        </w:rPr>
        <w:t xml:space="preserve"> </w:t>
      </w:r>
      <w:r w:rsidRPr="00FD5DB0">
        <w:rPr>
          <w:rFonts w:eastAsia="Times New Roman" w:cstheme="minorHAnsi" w:hint="cs"/>
          <w:color w:val="000000"/>
          <w:sz w:val="25"/>
          <w:szCs w:val="25"/>
          <w:rtl/>
        </w:rPr>
        <w:t>עם זאת המדינה תצטרך להשקיע משבאים רבים לדורות הבאים כדי להנציח את זיכרון השואה</w:t>
      </w:r>
      <w:r w:rsidR="002914AE">
        <w:rPr>
          <w:rFonts w:eastAsia="Times New Roman" w:cstheme="minorHAnsi" w:hint="cs"/>
          <w:color w:val="000000"/>
          <w:sz w:val="25"/>
          <w:szCs w:val="25"/>
          <w:rtl/>
        </w:rPr>
        <w:t>,</w:t>
      </w:r>
      <w:r w:rsidRPr="00FD5DB0">
        <w:rPr>
          <w:rFonts w:eastAsia="Times New Roman" w:cstheme="minorHAnsi" w:hint="cs"/>
          <w:color w:val="000000"/>
          <w:sz w:val="25"/>
          <w:szCs w:val="25"/>
          <w:rtl/>
        </w:rPr>
        <w:t xml:space="preserve"> המערכת תוכל לעזור בזה ולחסוך </w:t>
      </w:r>
      <w:r w:rsidR="002914AE">
        <w:rPr>
          <w:rFonts w:eastAsia="Times New Roman" w:cstheme="minorHAnsi" w:hint="cs"/>
          <w:color w:val="000000"/>
          <w:sz w:val="25"/>
          <w:szCs w:val="25"/>
          <w:rtl/>
        </w:rPr>
        <w:lastRenderedPageBreak/>
        <w:t>ו</w:t>
      </w:r>
      <w:r w:rsidRPr="00FD5DB0">
        <w:rPr>
          <w:rFonts w:eastAsia="Times New Roman" w:cstheme="minorHAnsi" w:hint="cs"/>
          <w:color w:val="000000"/>
          <w:sz w:val="25"/>
          <w:szCs w:val="25"/>
          <w:rtl/>
        </w:rPr>
        <w:t>בכך תעביר מידע גדול בצורה פשוטה וזולה אודות מילוני אנשים שהיו בשואה לדורות הבאים.</w:t>
      </w:r>
    </w:p>
    <w:p w:rsidR="00110D1F" w:rsidRPr="00FD5DB0" w:rsidRDefault="00110D1F" w:rsidP="00110D1F">
      <w:pPr>
        <w:spacing w:before="120" w:after="0" w:line="276" w:lineRule="auto"/>
        <w:ind w:right="300"/>
        <w:rPr>
          <w:rFonts w:eastAsia="Times New Roman" w:cstheme="minorHAnsi"/>
          <w:color w:val="000000"/>
          <w:sz w:val="25"/>
          <w:szCs w:val="25"/>
        </w:rPr>
      </w:pPr>
    </w:p>
    <w:p w:rsidR="00110D1F" w:rsidRPr="00DE3B4F" w:rsidRDefault="00110D1F" w:rsidP="00110D1F">
      <w:pPr>
        <w:pStyle w:val="a6"/>
        <w:numPr>
          <w:ilvl w:val="0"/>
          <w:numId w:val="15"/>
        </w:numPr>
        <w:spacing w:before="120" w:after="0" w:line="276" w:lineRule="auto"/>
        <w:ind w:right="300"/>
        <w:rPr>
          <w:rFonts w:eastAsia="Times New Roman" w:cstheme="minorHAnsi"/>
          <w:b/>
          <w:bCs/>
          <w:color w:val="000000"/>
          <w:sz w:val="25"/>
          <w:szCs w:val="25"/>
        </w:rPr>
      </w:pPr>
      <w:r w:rsidRPr="00FD5DB0">
        <w:rPr>
          <w:rFonts w:eastAsia="Times New Roman" w:cstheme="minorHAnsi" w:hint="cs"/>
          <w:b/>
          <w:bCs/>
          <w:color w:val="000000"/>
          <w:sz w:val="25"/>
          <w:szCs w:val="25"/>
          <w:rtl/>
        </w:rPr>
        <w:t>תועלת לעם היהודי -</w:t>
      </w:r>
      <w:r w:rsidRPr="00FD5DB0">
        <w:rPr>
          <w:rFonts w:eastAsia="Times New Roman" w:cstheme="minorHAnsi" w:hint="cs"/>
          <w:b/>
          <w:bCs/>
          <w:color w:val="000000"/>
          <w:sz w:val="25"/>
          <w:szCs w:val="25"/>
        </w:rPr>
        <w:t xml:space="preserve">  </w:t>
      </w:r>
      <w:r w:rsidRPr="00FD5DB0">
        <w:rPr>
          <w:rFonts w:eastAsia="Times New Roman" w:cstheme="minorHAnsi" w:hint="cs"/>
          <w:color w:val="000000"/>
          <w:sz w:val="25"/>
          <w:szCs w:val="25"/>
          <w:rtl/>
        </w:rPr>
        <w:t>המערכת תעזור לשמר את ההיסטוריה של העם היהודי לדורות הבאים.  העם יהודי אמור לה</w:t>
      </w:r>
      <w:r w:rsidR="002914AE">
        <w:rPr>
          <w:rFonts w:eastAsia="Times New Roman" w:cstheme="minorHAnsi" w:hint="cs"/>
          <w:color w:val="000000"/>
          <w:sz w:val="25"/>
          <w:szCs w:val="25"/>
          <w:rtl/>
        </w:rPr>
        <w:t>וות</w:t>
      </w:r>
      <w:r w:rsidRPr="00FD5DB0">
        <w:rPr>
          <w:rFonts w:eastAsia="Times New Roman" w:cstheme="minorHAnsi" w:hint="cs"/>
          <w:color w:val="000000"/>
          <w:sz w:val="25"/>
          <w:szCs w:val="25"/>
          <w:rtl/>
        </w:rPr>
        <w:t xml:space="preserve"> סמל לאסון של מלחמות עולם השנייה לכן חשוב מאוד שהיהודים תמיד יזכרו </w:t>
      </w:r>
      <w:r w:rsidR="002914AE">
        <w:rPr>
          <w:rFonts w:eastAsia="Times New Roman" w:cstheme="minorHAnsi" w:hint="cs"/>
          <w:color w:val="000000"/>
          <w:sz w:val="25"/>
          <w:szCs w:val="25"/>
          <w:rtl/>
        </w:rPr>
        <w:t>מה</w:t>
      </w:r>
      <w:r w:rsidRPr="00FD5DB0">
        <w:rPr>
          <w:rFonts w:eastAsia="Times New Roman" w:cstheme="minorHAnsi" w:hint="cs"/>
          <w:color w:val="000000"/>
          <w:sz w:val="25"/>
          <w:szCs w:val="25"/>
          <w:rtl/>
        </w:rPr>
        <w:t xml:space="preserve"> שקרה בשואה </w:t>
      </w:r>
      <w:r w:rsidR="002914AE">
        <w:rPr>
          <w:rFonts w:eastAsia="Times New Roman" w:cstheme="minorHAnsi" w:hint="cs"/>
          <w:color w:val="000000"/>
          <w:sz w:val="25"/>
          <w:szCs w:val="25"/>
          <w:rtl/>
        </w:rPr>
        <w:t>ו</w:t>
      </w:r>
      <w:r w:rsidRPr="00FD5DB0">
        <w:rPr>
          <w:rFonts w:eastAsia="Times New Roman" w:cstheme="minorHAnsi" w:hint="cs"/>
          <w:color w:val="000000"/>
          <w:sz w:val="25"/>
          <w:szCs w:val="25"/>
          <w:rtl/>
        </w:rPr>
        <w:t xml:space="preserve">יהיו דוגמא לעולם </w:t>
      </w:r>
      <w:r w:rsidR="002914AE">
        <w:rPr>
          <w:rFonts w:eastAsia="Times New Roman" w:cstheme="minorHAnsi" w:hint="cs"/>
          <w:color w:val="000000"/>
          <w:sz w:val="25"/>
          <w:szCs w:val="25"/>
          <w:rtl/>
        </w:rPr>
        <w:t xml:space="preserve">, על מנת </w:t>
      </w:r>
      <w:r w:rsidRPr="00FD5DB0">
        <w:rPr>
          <w:rFonts w:eastAsia="Times New Roman" w:cstheme="minorHAnsi" w:hint="cs"/>
          <w:color w:val="000000"/>
          <w:sz w:val="25"/>
          <w:szCs w:val="25"/>
          <w:rtl/>
        </w:rPr>
        <w:t xml:space="preserve">שלא </w:t>
      </w:r>
      <w:r w:rsidR="002914AE">
        <w:rPr>
          <w:rFonts w:eastAsia="Times New Roman" w:cstheme="minorHAnsi" w:hint="cs"/>
          <w:color w:val="000000"/>
          <w:sz w:val="25"/>
          <w:szCs w:val="25"/>
          <w:rtl/>
        </w:rPr>
        <w:t>ייתן</w:t>
      </w:r>
      <w:r w:rsidRPr="00FD5DB0">
        <w:rPr>
          <w:rFonts w:eastAsia="Times New Roman" w:cstheme="minorHAnsi" w:hint="cs"/>
          <w:color w:val="000000"/>
          <w:sz w:val="25"/>
          <w:szCs w:val="25"/>
          <w:rtl/>
        </w:rPr>
        <w:t xml:space="preserve"> לשואה נוספת לקרות.</w:t>
      </w:r>
    </w:p>
    <w:p w:rsidR="00110D1F" w:rsidRPr="00DE3B4F" w:rsidRDefault="00110D1F" w:rsidP="00110D1F">
      <w:pPr>
        <w:spacing w:before="120" w:after="0" w:line="276" w:lineRule="auto"/>
        <w:ind w:right="300"/>
        <w:rPr>
          <w:rFonts w:eastAsia="Times New Roman" w:cstheme="minorHAnsi"/>
          <w:b/>
          <w:bCs/>
          <w:color w:val="000000"/>
          <w:sz w:val="25"/>
          <w:szCs w:val="25"/>
        </w:rPr>
      </w:pPr>
    </w:p>
    <w:p w:rsidR="00110D1F" w:rsidRPr="00DE3B4F" w:rsidRDefault="00110D1F" w:rsidP="00110D1F">
      <w:pPr>
        <w:pStyle w:val="a6"/>
        <w:numPr>
          <w:ilvl w:val="0"/>
          <w:numId w:val="15"/>
        </w:numPr>
        <w:spacing w:before="120" w:after="0" w:line="276" w:lineRule="auto"/>
        <w:ind w:right="300"/>
        <w:rPr>
          <w:rFonts w:eastAsia="Times New Roman" w:cstheme="minorHAnsi"/>
          <w:color w:val="000000"/>
          <w:sz w:val="25"/>
          <w:szCs w:val="25"/>
          <w:rtl/>
        </w:rPr>
      </w:pPr>
      <w:r w:rsidRPr="00FD5DB0">
        <w:rPr>
          <w:rFonts w:eastAsia="Times New Roman" w:cstheme="minorHAnsi" w:hint="cs"/>
          <w:b/>
          <w:bCs/>
          <w:color w:val="000000"/>
          <w:sz w:val="25"/>
          <w:szCs w:val="25"/>
          <w:rtl/>
        </w:rPr>
        <w:t>תועלת לעולם כולו</w:t>
      </w:r>
      <w:r w:rsidRPr="00FD5DB0">
        <w:rPr>
          <w:rFonts w:eastAsia="Times New Roman" w:cstheme="minorHAnsi" w:hint="cs"/>
          <w:color w:val="000000"/>
          <w:sz w:val="25"/>
          <w:szCs w:val="25"/>
          <w:rtl/>
        </w:rPr>
        <w:t xml:space="preserve"> </w:t>
      </w:r>
      <w:r w:rsidRPr="00FD5DB0">
        <w:rPr>
          <w:rFonts w:eastAsia="Times New Roman" w:cstheme="minorHAnsi"/>
          <w:color w:val="000000"/>
          <w:sz w:val="25"/>
          <w:szCs w:val="25"/>
          <w:rtl/>
        </w:rPr>
        <w:t>–</w:t>
      </w:r>
      <w:r w:rsidRPr="00FD5DB0">
        <w:rPr>
          <w:rFonts w:eastAsia="Times New Roman" w:cstheme="minorHAnsi" w:hint="cs"/>
          <w:color w:val="000000"/>
          <w:sz w:val="25"/>
          <w:szCs w:val="25"/>
          <w:rtl/>
        </w:rPr>
        <w:t xml:space="preserve"> המערכת תוכל להיות קיימת מאות שנים ולשמר את הזיכרונות מהשואה</w:t>
      </w:r>
      <w:r w:rsidRPr="00FD5DB0">
        <w:rPr>
          <w:rFonts w:eastAsia="Times New Roman" w:cstheme="minorHAnsi" w:hint="cs"/>
          <w:color w:val="000000"/>
          <w:sz w:val="25"/>
          <w:szCs w:val="25"/>
        </w:rPr>
        <w:t xml:space="preserve"> </w:t>
      </w:r>
      <w:r w:rsidRPr="00FD5DB0">
        <w:rPr>
          <w:rFonts w:eastAsia="Times New Roman" w:cstheme="minorHAnsi" w:hint="cs"/>
          <w:color w:val="000000"/>
          <w:sz w:val="25"/>
          <w:szCs w:val="25"/>
          <w:rtl/>
        </w:rPr>
        <w:t>של מילוני אנשים שיעברו מדור לדור ושלא יתנו לשואה נוספת לקרות.</w:t>
      </w:r>
    </w:p>
    <w:p w:rsidR="00110D1F" w:rsidRPr="007E101A" w:rsidRDefault="00110D1F" w:rsidP="00110D1F">
      <w:pPr>
        <w:spacing w:before="240" w:after="60" w:line="240" w:lineRule="auto"/>
        <w:ind w:right="580"/>
        <w:outlineLvl w:val="1"/>
        <w:rPr>
          <w:rFonts w:eastAsia="Times New Roman" w:cstheme="minorHAnsi"/>
          <w:b/>
          <w:bCs/>
          <w:color w:val="0B5294" w:themeColor="accent1" w:themeShade="BF"/>
          <w:sz w:val="40"/>
          <w:szCs w:val="40"/>
          <w:rtl/>
        </w:rPr>
      </w:pPr>
      <w:bookmarkStart w:id="16" w:name="_Toc9040470"/>
      <w:r w:rsidRPr="00A221CC">
        <w:rPr>
          <w:rFonts w:eastAsia="Times New Roman" w:cstheme="minorHAnsi" w:hint="cs"/>
          <w:b/>
          <w:bCs/>
          <w:color w:val="0B5294" w:themeColor="accent1" w:themeShade="BF"/>
          <w:sz w:val="40"/>
          <w:szCs w:val="40"/>
          <w:rtl/>
        </w:rPr>
        <w:t>1.3.5</w:t>
      </w:r>
      <w:r w:rsidRPr="00A221CC">
        <w:rPr>
          <w:rFonts w:eastAsia="Times New Roman" w:cstheme="minorHAnsi"/>
          <w:color w:val="0B5294" w:themeColor="accent1" w:themeShade="BF"/>
          <w:sz w:val="16"/>
          <w:szCs w:val="16"/>
          <w:rtl/>
        </w:rPr>
        <w:t xml:space="preserve">     </w:t>
      </w:r>
      <w:r w:rsidRPr="00A221CC">
        <w:rPr>
          <w:rFonts w:eastAsia="Times New Roman" w:cstheme="minorHAnsi" w:hint="cs"/>
          <w:b/>
          <w:bCs/>
          <w:color w:val="0B5294" w:themeColor="accent1" w:themeShade="BF"/>
          <w:sz w:val="40"/>
          <w:szCs w:val="40"/>
          <w:rtl/>
        </w:rPr>
        <w:t xml:space="preserve">בעיות </w:t>
      </w:r>
      <w:r w:rsidR="00EB20F4" w:rsidRPr="00A221CC">
        <w:rPr>
          <w:rFonts w:eastAsia="Times New Roman" w:cstheme="minorHAnsi" w:hint="cs"/>
          <w:b/>
          <w:bCs/>
          <w:color w:val="0B5294" w:themeColor="accent1" w:themeShade="BF"/>
          <w:sz w:val="40"/>
          <w:szCs w:val="40"/>
          <w:rtl/>
        </w:rPr>
        <w:t>ש</w:t>
      </w:r>
      <w:r w:rsidRPr="00A221CC">
        <w:rPr>
          <w:rFonts w:eastAsia="Times New Roman" w:cstheme="minorHAnsi" w:hint="cs"/>
          <w:b/>
          <w:bCs/>
          <w:color w:val="0B5294" w:themeColor="accent1" w:themeShade="BF"/>
          <w:sz w:val="40"/>
          <w:szCs w:val="40"/>
          <w:rtl/>
        </w:rPr>
        <w:t>המערכת פותרת</w:t>
      </w:r>
      <w:bookmarkEnd w:id="16"/>
    </w:p>
    <w:p w:rsidR="00110D1F" w:rsidRPr="005850E1" w:rsidRDefault="00110D1F" w:rsidP="00110D1F">
      <w:pPr>
        <w:pStyle w:val="a6"/>
        <w:spacing w:before="120" w:after="0" w:line="276" w:lineRule="auto"/>
        <w:ind w:right="300"/>
        <w:rPr>
          <w:rFonts w:eastAsia="Times New Roman" w:cstheme="minorHAnsi"/>
          <w:color w:val="000000"/>
          <w:sz w:val="24"/>
          <w:szCs w:val="24"/>
          <w:rtl/>
        </w:rPr>
      </w:pPr>
      <w:r w:rsidRPr="005850E1">
        <w:rPr>
          <w:rFonts w:eastAsia="Times New Roman" w:cstheme="minorHAnsi" w:hint="cs"/>
          <w:color w:val="000000"/>
          <w:sz w:val="24"/>
          <w:szCs w:val="24"/>
          <w:rtl/>
        </w:rPr>
        <w:t xml:space="preserve">כרגע לבן אדם שרוצה לחפש קרובי משפחה שהיו בשואה </w:t>
      </w:r>
      <w:r w:rsidRPr="00A221CC">
        <w:rPr>
          <w:rFonts w:eastAsia="Times New Roman" w:cstheme="minorHAnsi" w:hint="cs"/>
          <w:color w:val="000000"/>
          <w:sz w:val="24"/>
          <w:szCs w:val="24"/>
          <w:rtl/>
        </w:rPr>
        <w:t>אי</w:t>
      </w:r>
      <w:r w:rsidR="00EB20F4" w:rsidRPr="00A221CC">
        <w:rPr>
          <w:rFonts w:eastAsia="Times New Roman" w:cstheme="minorHAnsi" w:hint="cs"/>
          <w:color w:val="000000"/>
          <w:sz w:val="24"/>
          <w:szCs w:val="24"/>
          <w:rtl/>
        </w:rPr>
        <w:t>ן</w:t>
      </w:r>
      <w:r w:rsidRPr="005850E1">
        <w:rPr>
          <w:rFonts w:eastAsia="Times New Roman" w:cstheme="minorHAnsi" w:hint="cs"/>
          <w:color w:val="000000"/>
          <w:sz w:val="24"/>
          <w:szCs w:val="24"/>
          <w:rtl/>
        </w:rPr>
        <w:t xml:space="preserve"> אפשרות קלה ונוחה לעשות </w:t>
      </w:r>
      <w:r w:rsidR="002914AE">
        <w:rPr>
          <w:rFonts w:eastAsia="Times New Roman" w:cstheme="minorHAnsi" w:hint="cs"/>
          <w:color w:val="000000"/>
          <w:sz w:val="24"/>
          <w:szCs w:val="24"/>
          <w:rtl/>
        </w:rPr>
        <w:t>זאת שלא</w:t>
      </w:r>
      <w:r w:rsidRPr="005850E1">
        <w:rPr>
          <w:rFonts w:eastAsia="Times New Roman" w:cstheme="minorHAnsi" w:hint="cs"/>
          <w:color w:val="000000"/>
          <w:sz w:val="24"/>
          <w:szCs w:val="24"/>
          <w:rtl/>
        </w:rPr>
        <w:t xml:space="preserve"> כוללת ידע על פרטים אודות קרובי המשפחה.</w:t>
      </w:r>
      <w:r w:rsidRPr="005850E1">
        <w:rPr>
          <w:rFonts w:eastAsia="Times New Roman" w:cstheme="minorHAnsi" w:hint="cs"/>
          <w:color w:val="000000"/>
          <w:sz w:val="24"/>
          <w:szCs w:val="24"/>
        </w:rPr>
        <w:t xml:space="preserve"> </w:t>
      </w:r>
      <w:r w:rsidRPr="005850E1">
        <w:rPr>
          <w:rFonts w:eastAsia="Times New Roman" w:cstheme="minorHAnsi" w:hint="cs"/>
          <w:color w:val="000000"/>
          <w:sz w:val="24"/>
          <w:szCs w:val="24"/>
          <w:rtl/>
        </w:rPr>
        <w:t>המערכת נועדה לפתור את הבעיה הזאת</w:t>
      </w:r>
      <w:r w:rsidR="002914AE">
        <w:rPr>
          <w:rFonts w:eastAsia="Times New Roman" w:cstheme="minorHAnsi" w:hint="cs"/>
          <w:color w:val="000000"/>
          <w:sz w:val="24"/>
          <w:szCs w:val="24"/>
          <w:rtl/>
        </w:rPr>
        <w:t>, כך</w:t>
      </w:r>
      <w:r w:rsidRPr="005850E1">
        <w:rPr>
          <w:rFonts w:eastAsia="Times New Roman" w:cstheme="minorHAnsi" w:hint="cs"/>
          <w:color w:val="000000"/>
          <w:sz w:val="24"/>
          <w:szCs w:val="24"/>
          <w:rtl/>
        </w:rPr>
        <w:t xml:space="preserve"> שכל אזרח בישראל יכול לחפש ולבדוק אם הי</w:t>
      </w:r>
      <w:r w:rsidR="00EB20F4">
        <w:rPr>
          <w:rFonts w:eastAsia="Times New Roman" w:cstheme="minorHAnsi" w:hint="cs"/>
          <w:color w:val="000000"/>
          <w:sz w:val="24"/>
          <w:szCs w:val="24"/>
          <w:rtl/>
        </w:rPr>
        <w:t>יתה</w:t>
      </w:r>
      <w:r w:rsidRPr="005850E1">
        <w:rPr>
          <w:rFonts w:eastAsia="Times New Roman" w:cstheme="minorHAnsi" w:hint="cs"/>
          <w:color w:val="000000"/>
          <w:sz w:val="24"/>
          <w:szCs w:val="24"/>
          <w:rtl/>
        </w:rPr>
        <w:t xml:space="preserve"> לו משפחה </w:t>
      </w:r>
      <w:r w:rsidR="00EB20F4">
        <w:rPr>
          <w:rFonts w:eastAsia="Times New Roman" w:cstheme="minorHAnsi" w:hint="cs"/>
          <w:color w:val="000000"/>
          <w:sz w:val="24"/>
          <w:szCs w:val="24"/>
          <w:rtl/>
        </w:rPr>
        <w:t>ב</w:t>
      </w:r>
      <w:r w:rsidRPr="005850E1">
        <w:rPr>
          <w:rFonts w:eastAsia="Times New Roman" w:cstheme="minorHAnsi" w:hint="cs"/>
          <w:color w:val="000000"/>
          <w:sz w:val="24"/>
          <w:szCs w:val="24"/>
          <w:rtl/>
        </w:rPr>
        <w:t>שואה.</w:t>
      </w:r>
    </w:p>
    <w:p w:rsidR="00110D1F" w:rsidRPr="00775026" w:rsidRDefault="00110D1F" w:rsidP="00110D1F">
      <w:pPr>
        <w:pStyle w:val="a6"/>
        <w:spacing w:before="120" w:after="0" w:line="276" w:lineRule="auto"/>
        <w:ind w:right="300"/>
        <w:rPr>
          <w:rFonts w:eastAsia="Times New Roman" w:cstheme="minorHAnsi"/>
          <w:color w:val="000000"/>
          <w:sz w:val="24"/>
          <w:szCs w:val="24"/>
          <w:rtl/>
        </w:rPr>
      </w:pPr>
      <w:r w:rsidRPr="005850E1">
        <w:rPr>
          <w:rFonts w:eastAsia="Times New Roman" w:cstheme="minorHAnsi" w:hint="cs"/>
          <w:color w:val="000000"/>
          <w:sz w:val="24"/>
          <w:szCs w:val="24"/>
          <w:rtl/>
        </w:rPr>
        <w:t xml:space="preserve">לדורות הבאים יהיו פחות </w:t>
      </w:r>
      <w:proofErr w:type="spellStart"/>
      <w:r w:rsidR="002914AE">
        <w:rPr>
          <w:rFonts w:eastAsia="Times New Roman" w:cstheme="minorHAnsi" w:hint="cs"/>
          <w:color w:val="000000"/>
          <w:sz w:val="24"/>
          <w:szCs w:val="24"/>
          <w:rtl/>
        </w:rPr>
        <w:t>זכרונות</w:t>
      </w:r>
      <w:proofErr w:type="spellEnd"/>
      <w:r w:rsidR="002914AE">
        <w:rPr>
          <w:rFonts w:eastAsia="Times New Roman" w:cstheme="minorHAnsi" w:hint="cs"/>
          <w:color w:val="000000"/>
          <w:sz w:val="24"/>
          <w:szCs w:val="24"/>
          <w:rtl/>
        </w:rPr>
        <w:t xml:space="preserve"> </w:t>
      </w:r>
      <w:r w:rsidRPr="005850E1">
        <w:rPr>
          <w:rFonts w:eastAsia="Times New Roman" w:cstheme="minorHAnsi" w:hint="cs"/>
          <w:color w:val="000000"/>
          <w:sz w:val="24"/>
          <w:szCs w:val="24"/>
          <w:rtl/>
        </w:rPr>
        <w:t>ופרטים אודות קרובי המשפחה שהי</w:t>
      </w:r>
      <w:r w:rsidR="002914AE">
        <w:rPr>
          <w:rFonts w:eastAsia="Times New Roman" w:cstheme="minorHAnsi" w:hint="cs"/>
          <w:color w:val="000000"/>
          <w:sz w:val="24"/>
          <w:szCs w:val="24"/>
          <w:rtl/>
        </w:rPr>
        <w:t>ו</w:t>
      </w:r>
      <w:r w:rsidRPr="005850E1">
        <w:rPr>
          <w:rFonts w:eastAsia="Times New Roman" w:cstheme="minorHAnsi" w:hint="cs"/>
          <w:color w:val="000000"/>
          <w:sz w:val="24"/>
          <w:szCs w:val="24"/>
          <w:rtl/>
        </w:rPr>
        <w:t xml:space="preserve"> בשואה לכן המערכת תמצא קרובי משפחה ע</w:t>
      </w:r>
      <w:r w:rsidR="002914AE">
        <w:rPr>
          <w:rFonts w:eastAsia="Times New Roman" w:cstheme="minorHAnsi" w:hint="cs"/>
          <w:color w:val="000000"/>
          <w:sz w:val="24"/>
          <w:szCs w:val="24"/>
          <w:rtl/>
        </w:rPr>
        <w:t>ל אף כמות הפרטים הדלה הנתרמת</w:t>
      </w:r>
      <w:r w:rsidRPr="005850E1">
        <w:rPr>
          <w:rFonts w:eastAsia="Times New Roman" w:cstheme="minorHAnsi" w:hint="cs"/>
          <w:color w:val="000000"/>
          <w:sz w:val="24"/>
          <w:szCs w:val="24"/>
          <w:rtl/>
        </w:rPr>
        <w:t xml:space="preserve"> בזמן החיפוש. היו</w:t>
      </w:r>
      <w:r w:rsidRPr="005850E1">
        <w:rPr>
          <w:rFonts w:eastAsia="Times New Roman" w:cstheme="minorHAnsi" w:hint="eastAsia"/>
          <w:color w:val="000000"/>
          <w:sz w:val="24"/>
          <w:szCs w:val="24"/>
          <w:rtl/>
        </w:rPr>
        <w:t>ם</w:t>
      </w:r>
      <w:r w:rsidRPr="005850E1">
        <w:rPr>
          <w:rFonts w:eastAsia="Times New Roman" w:cstheme="minorHAnsi" w:hint="cs"/>
          <w:color w:val="000000"/>
          <w:sz w:val="24"/>
          <w:szCs w:val="24"/>
          <w:rtl/>
        </w:rPr>
        <w:t xml:space="preserve"> כל המידע אודות נספי וניצולי השואה מפוזרים</w:t>
      </w:r>
      <w:r w:rsidR="002914AE">
        <w:rPr>
          <w:rFonts w:eastAsia="Times New Roman" w:cstheme="minorHAnsi" w:hint="cs"/>
          <w:color w:val="000000"/>
          <w:sz w:val="24"/>
          <w:szCs w:val="24"/>
          <w:rtl/>
        </w:rPr>
        <w:t>,</w:t>
      </w:r>
      <w:r w:rsidRPr="005850E1">
        <w:rPr>
          <w:rFonts w:eastAsia="Times New Roman" w:cstheme="minorHAnsi" w:hint="cs"/>
          <w:color w:val="000000"/>
          <w:sz w:val="24"/>
          <w:szCs w:val="24"/>
          <w:rtl/>
        </w:rPr>
        <w:t xml:space="preserve"> לכן </w:t>
      </w:r>
      <w:r w:rsidR="002914AE">
        <w:rPr>
          <w:rFonts w:eastAsia="Times New Roman" w:cstheme="minorHAnsi" w:hint="cs"/>
          <w:color w:val="000000"/>
          <w:sz w:val="24"/>
          <w:szCs w:val="24"/>
          <w:rtl/>
        </w:rPr>
        <w:t xml:space="preserve">המערכת </w:t>
      </w:r>
      <w:r w:rsidRPr="005850E1">
        <w:rPr>
          <w:rFonts w:eastAsia="Times New Roman" w:cstheme="minorHAnsi" w:hint="cs"/>
          <w:color w:val="000000"/>
          <w:sz w:val="24"/>
          <w:szCs w:val="24"/>
          <w:rtl/>
        </w:rPr>
        <w:t>תצי</w:t>
      </w:r>
      <w:r w:rsidRPr="005850E1">
        <w:rPr>
          <w:rFonts w:eastAsia="Times New Roman" w:cstheme="minorHAnsi" w:hint="eastAsia"/>
          <w:color w:val="000000"/>
          <w:sz w:val="24"/>
          <w:szCs w:val="24"/>
          <w:rtl/>
        </w:rPr>
        <w:t>ג</w:t>
      </w:r>
      <w:r w:rsidRPr="005850E1">
        <w:rPr>
          <w:rFonts w:eastAsia="Times New Roman" w:cstheme="minorHAnsi" w:hint="cs"/>
          <w:color w:val="000000"/>
          <w:sz w:val="24"/>
          <w:szCs w:val="24"/>
          <w:rtl/>
        </w:rPr>
        <w:t xml:space="preserve"> את כל הפרטים אודות קרובי המשפחה שהיא תמצא ותיצור לאותם אנשים נרטיב שיעזור להנציח אותם למען הדורות הבאים.</w:t>
      </w:r>
    </w:p>
    <w:p w:rsidR="00110D1F" w:rsidRDefault="00110D1F" w:rsidP="00110D1F">
      <w:pPr>
        <w:spacing w:before="240" w:after="60" w:line="240" w:lineRule="auto"/>
        <w:ind w:right="580"/>
        <w:outlineLvl w:val="1"/>
        <w:rPr>
          <w:rFonts w:eastAsia="Times New Roman" w:cstheme="minorHAnsi"/>
          <w:b/>
          <w:bCs/>
          <w:color w:val="0B5294" w:themeColor="accent1" w:themeShade="BF"/>
          <w:sz w:val="40"/>
          <w:szCs w:val="40"/>
        </w:rPr>
      </w:pPr>
      <w:bookmarkStart w:id="17" w:name="_Toc9040471"/>
      <w:r>
        <w:rPr>
          <w:rFonts w:eastAsia="Times New Roman" w:cstheme="minorHAnsi" w:hint="cs"/>
          <w:b/>
          <w:bCs/>
          <w:color w:val="0B5294" w:themeColor="accent1" w:themeShade="BF"/>
          <w:sz w:val="40"/>
          <w:szCs w:val="40"/>
          <w:rtl/>
        </w:rPr>
        <w:t>1.3.6</w:t>
      </w:r>
      <w:r w:rsidRPr="007E101A">
        <w:rPr>
          <w:rFonts w:eastAsia="Times New Roman" w:cstheme="minorHAnsi"/>
          <w:color w:val="0B5294" w:themeColor="accent1" w:themeShade="BF"/>
          <w:sz w:val="16"/>
          <w:szCs w:val="16"/>
          <w:rtl/>
        </w:rPr>
        <w:t xml:space="preserve">     </w:t>
      </w:r>
      <w:r>
        <w:rPr>
          <w:rFonts w:eastAsia="Times New Roman" w:cstheme="minorHAnsi" w:hint="cs"/>
          <w:b/>
          <w:bCs/>
          <w:color w:val="0B5294" w:themeColor="accent1" w:themeShade="BF"/>
          <w:sz w:val="40"/>
          <w:szCs w:val="40"/>
          <w:rtl/>
        </w:rPr>
        <w:t>טבלת שיכלול</w:t>
      </w:r>
      <w:bookmarkEnd w:id="17"/>
    </w:p>
    <w:p w:rsidR="00110D1F" w:rsidRPr="00641881" w:rsidRDefault="00110D1F" w:rsidP="00110D1F">
      <w:pPr>
        <w:spacing w:after="60" w:line="240" w:lineRule="auto"/>
        <w:ind w:right="580"/>
        <w:outlineLvl w:val="1"/>
        <w:rPr>
          <w:rFonts w:eastAsia="Times New Roman" w:cstheme="minorHAnsi"/>
          <w:color w:val="000000"/>
          <w:sz w:val="24"/>
          <w:szCs w:val="24"/>
          <w:rtl/>
        </w:rPr>
      </w:pPr>
      <w:bookmarkStart w:id="18" w:name="_Toc9040472"/>
      <w:r>
        <w:rPr>
          <w:rFonts w:eastAsia="Times New Roman" w:cstheme="minorHAnsi" w:hint="cs"/>
          <w:color w:val="000000"/>
          <w:sz w:val="24"/>
          <w:szCs w:val="24"/>
          <w:rtl/>
        </w:rPr>
        <w:t>ראה תחלופת בסעיף 1.3.1</w:t>
      </w:r>
      <w:bookmarkEnd w:id="18"/>
    </w:p>
    <w:tbl>
      <w:tblPr>
        <w:tblStyle w:val="a4"/>
        <w:bidiVisual/>
        <w:tblW w:w="9913" w:type="dxa"/>
        <w:tblInd w:w="-449" w:type="dxa"/>
        <w:tblLook w:val="04A0" w:firstRow="1" w:lastRow="0" w:firstColumn="1" w:lastColumn="0" w:noHBand="0" w:noVBand="1"/>
      </w:tblPr>
      <w:tblGrid>
        <w:gridCol w:w="2089"/>
        <w:gridCol w:w="917"/>
        <w:gridCol w:w="550"/>
        <w:gridCol w:w="820"/>
        <w:gridCol w:w="460"/>
        <w:gridCol w:w="820"/>
        <w:gridCol w:w="460"/>
        <w:gridCol w:w="820"/>
        <w:gridCol w:w="550"/>
        <w:gridCol w:w="820"/>
        <w:gridCol w:w="550"/>
        <w:gridCol w:w="1057"/>
      </w:tblGrid>
      <w:tr w:rsidR="00110D1F" w:rsidRPr="00047275" w:rsidTr="00EB20F4">
        <w:tc>
          <w:tcPr>
            <w:tcW w:w="2550" w:type="dxa"/>
          </w:tcPr>
          <w:p w:rsidR="00110D1F" w:rsidRPr="003F3811" w:rsidRDefault="00110D1F" w:rsidP="00EB20F4">
            <w:pPr>
              <w:spacing w:line="360" w:lineRule="auto"/>
              <w:rPr>
                <w:rFonts w:asciiTheme="minorBidi" w:hAnsiTheme="minorBidi"/>
                <w:sz w:val="20"/>
                <w:szCs w:val="20"/>
                <w:rtl/>
              </w:rPr>
            </w:pPr>
            <w:r>
              <w:rPr>
                <w:rFonts w:asciiTheme="minorBidi" w:hAnsiTheme="minorBidi" w:hint="cs"/>
                <w:sz w:val="20"/>
                <w:szCs w:val="20"/>
                <w:rtl/>
              </w:rPr>
              <w:t>פתרון</w:t>
            </w:r>
          </w:p>
        </w:tc>
        <w:tc>
          <w:tcPr>
            <w:tcW w:w="382" w:type="dxa"/>
          </w:tcPr>
          <w:p w:rsidR="00110D1F" w:rsidRPr="003F3811" w:rsidRDefault="00110D1F" w:rsidP="00EB20F4">
            <w:pPr>
              <w:spacing w:line="360" w:lineRule="auto"/>
              <w:jc w:val="center"/>
              <w:rPr>
                <w:rFonts w:asciiTheme="minorBidi" w:hAnsiTheme="minorBidi"/>
                <w:sz w:val="20"/>
                <w:szCs w:val="20"/>
                <w:rtl/>
              </w:rPr>
            </w:pPr>
            <w:r>
              <w:rPr>
                <w:rFonts w:asciiTheme="minorBidi" w:hAnsiTheme="minorBidi" w:hint="cs"/>
                <w:sz w:val="20"/>
                <w:szCs w:val="20"/>
                <w:rtl/>
              </w:rPr>
              <w:t>מענה</w:t>
            </w:r>
          </w:p>
        </w:tc>
        <w:tc>
          <w:tcPr>
            <w:tcW w:w="0" w:type="auto"/>
            <w:gridSpan w:val="2"/>
            <w:shd w:val="clear" w:color="auto" w:fill="089BA2" w:themeFill="accent3" w:themeFillShade="BF"/>
          </w:tcPr>
          <w:p w:rsidR="00110D1F" w:rsidRPr="003F3811" w:rsidRDefault="00110D1F" w:rsidP="00EB20F4">
            <w:pPr>
              <w:spacing w:line="360" w:lineRule="auto"/>
              <w:jc w:val="center"/>
              <w:rPr>
                <w:rFonts w:asciiTheme="minorBidi" w:eastAsia="Times New Roman" w:hAnsiTheme="minorBidi"/>
                <w:sz w:val="20"/>
                <w:szCs w:val="20"/>
                <w:rtl/>
              </w:rPr>
            </w:pPr>
            <w:r w:rsidRPr="003F3811">
              <w:rPr>
                <w:rFonts w:asciiTheme="minorBidi" w:eastAsia="Times New Roman" w:hAnsiTheme="minorBidi" w:hint="cs"/>
                <w:color w:val="000000"/>
                <w:sz w:val="20"/>
                <w:szCs w:val="20"/>
                <w:rtl/>
              </w:rPr>
              <w:t>1</w:t>
            </w:r>
          </w:p>
          <w:p w:rsidR="00110D1F" w:rsidRPr="003F3811" w:rsidRDefault="00110D1F" w:rsidP="00EB20F4">
            <w:pPr>
              <w:spacing w:line="360" w:lineRule="auto"/>
              <w:jc w:val="center"/>
              <w:rPr>
                <w:rFonts w:asciiTheme="minorBidi" w:eastAsia="Times New Roman" w:hAnsiTheme="minorBidi"/>
                <w:sz w:val="20"/>
                <w:szCs w:val="20"/>
                <w:rtl/>
              </w:rPr>
            </w:pPr>
          </w:p>
        </w:tc>
        <w:tc>
          <w:tcPr>
            <w:tcW w:w="0" w:type="auto"/>
            <w:gridSpan w:val="2"/>
            <w:shd w:val="clear" w:color="auto" w:fill="D9D9D9" w:themeFill="background1" w:themeFillShade="D9"/>
          </w:tcPr>
          <w:p w:rsidR="00110D1F" w:rsidRPr="00047275" w:rsidRDefault="00110D1F" w:rsidP="00EB20F4">
            <w:pPr>
              <w:spacing w:before="120" w:line="360" w:lineRule="auto"/>
              <w:ind w:left="300" w:right="300"/>
              <w:jc w:val="center"/>
              <w:rPr>
                <w:rFonts w:asciiTheme="minorBidi" w:eastAsia="Times New Roman" w:hAnsiTheme="minorBidi"/>
                <w:sz w:val="20"/>
                <w:szCs w:val="20"/>
                <w:rtl/>
              </w:rPr>
            </w:pPr>
            <w:r w:rsidRPr="003F3811">
              <w:rPr>
                <w:rFonts w:asciiTheme="minorBidi" w:eastAsia="Times New Roman" w:hAnsiTheme="minorBidi" w:hint="cs"/>
                <w:color w:val="000000"/>
                <w:sz w:val="20"/>
                <w:szCs w:val="20"/>
                <w:rtl/>
              </w:rPr>
              <w:t>2</w:t>
            </w:r>
          </w:p>
        </w:tc>
        <w:tc>
          <w:tcPr>
            <w:tcW w:w="0" w:type="auto"/>
            <w:gridSpan w:val="2"/>
            <w:shd w:val="clear" w:color="auto" w:fill="FFC000"/>
          </w:tcPr>
          <w:p w:rsidR="00110D1F" w:rsidRPr="00047275" w:rsidRDefault="00110D1F" w:rsidP="00EB20F4">
            <w:pPr>
              <w:spacing w:before="120" w:line="360" w:lineRule="auto"/>
              <w:ind w:left="300" w:right="300"/>
              <w:jc w:val="center"/>
              <w:rPr>
                <w:rFonts w:asciiTheme="minorBidi" w:eastAsia="Times New Roman" w:hAnsiTheme="minorBidi"/>
                <w:sz w:val="20"/>
                <w:szCs w:val="20"/>
                <w:rtl/>
              </w:rPr>
            </w:pPr>
            <w:r w:rsidRPr="003F3811">
              <w:rPr>
                <w:rFonts w:asciiTheme="minorBidi" w:eastAsia="Times New Roman" w:hAnsiTheme="minorBidi" w:hint="cs"/>
                <w:color w:val="000000"/>
                <w:sz w:val="20"/>
                <w:szCs w:val="20"/>
                <w:rtl/>
              </w:rPr>
              <w:t>3</w:t>
            </w:r>
          </w:p>
        </w:tc>
        <w:tc>
          <w:tcPr>
            <w:tcW w:w="0" w:type="auto"/>
            <w:gridSpan w:val="2"/>
            <w:shd w:val="clear" w:color="auto" w:fill="76C2E8" w:themeFill="background2" w:themeFillShade="BF"/>
          </w:tcPr>
          <w:p w:rsidR="00110D1F" w:rsidRPr="00047275" w:rsidRDefault="00110D1F" w:rsidP="00EB20F4">
            <w:pPr>
              <w:spacing w:before="120" w:line="360" w:lineRule="auto"/>
              <w:ind w:left="300" w:right="300"/>
              <w:jc w:val="center"/>
              <w:rPr>
                <w:rFonts w:asciiTheme="minorBidi" w:eastAsia="Times New Roman" w:hAnsiTheme="minorBidi"/>
                <w:sz w:val="20"/>
                <w:szCs w:val="20"/>
                <w:rtl/>
              </w:rPr>
            </w:pPr>
            <w:r w:rsidRPr="003F3811">
              <w:rPr>
                <w:rFonts w:asciiTheme="minorBidi" w:eastAsia="Times New Roman" w:hAnsiTheme="minorBidi" w:hint="cs"/>
                <w:color w:val="000000"/>
                <w:sz w:val="20"/>
                <w:szCs w:val="20"/>
                <w:rtl/>
              </w:rPr>
              <w:t>4</w:t>
            </w:r>
          </w:p>
        </w:tc>
        <w:tc>
          <w:tcPr>
            <w:tcW w:w="1681" w:type="dxa"/>
            <w:gridSpan w:val="2"/>
            <w:shd w:val="clear" w:color="auto" w:fill="92D050"/>
          </w:tcPr>
          <w:p w:rsidR="00110D1F" w:rsidRPr="00967F7B" w:rsidRDefault="00110D1F" w:rsidP="00EB20F4">
            <w:pPr>
              <w:spacing w:before="120" w:line="360" w:lineRule="auto"/>
              <w:ind w:right="300"/>
              <w:jc w:val="center"/>
              <w:rPr>
                <w:rFonts w:asciiTheme="minorBidi" w:eastAsia="Times New Roman" w:hAnsiTheme="minorBidi"/>
                <w:b/>
                <w:bCs/>
                <w:sz w:val="20"/>
                <w:szCs w:val="20"/>
              </w:rPr>
            </w:pPr>
            <w:r w:rsidRPr="00967F7B">
              <w:rPr>
                <w:rFonts w:asciiTheme="minorBidi" w:eastAsia="Times New Roman" w:hAnsiTheme="minorBidi" w:hint="cs"/>
                <w:b/>
                <w:bCs/>
                <w:color w:val="000000"/>
                <w:sz w:val="20"/>
                <w:szCs w:val="20"/>
              </w:rPr>
              <w:t>N</w:t>
            </w:r>
            <w:r w:rsidRPr="00967F7B">
              <w:rPr>
                <w:rFonts w:asciiTheme="minorBidi" w:eastAsia="Times New Roman" w:hAnsiTheme="minorBidi"/>
                <w:b/>
                <w:bCs/>
                <w:color w:val="000000"/>
                <w:sz w:val="20"/>
                <w:szCs w:val="20"/>
              </w:rPr>
              <w:t>ot</w:t>
            </w:r>
            <w:r w:rsidRPr="00967F7B">
              <w:rPr>
                <w:rFonts w:asciiTheme="minorBidi" w:eastAsia="Times New Roman" w:hAnsiTheme="minorBidi" w:hint="cs"/>
                <w:b/>
                <w:bCs/>
                <w:color w:val="000000"/>
                <w:sz w:val="20"/>
                <w:szCs w:val="20"/>
              </w:rPr>
              <w:t xml:space="preserve"> </w:t>
            </w:r>
            <w:r w:rsidRPr="00967F7B">
              <w:rPr>
                <w:rFonts w:asciiTheme="minorBidi" w:eastAsia="Times New Roman" w:hAnsiTheme="minorBidi"/>
                <w:b/>
                <w:bCs/>
                <w:color w:val="000000"/>
                <w:sz w:val="20"/>
                <w:szCs w:val="20"/>
              </w:rPr>
              <w:t>Forgotten</w:t>
            </w:r>
          </w:p>
        </w:tc>
      </w:tr>
      <w:tr w:rsidR="00110D1F" w:rsidRPr="003F3811" w:rsidTr="00EB20F4">
        <w:trPr>
          <w:trHeight w:val="323"/>
        </w:trPr>
        <w:tc>
          <w:tcPr>
            <w:tcW w:w="2550" w:type="dxa"/>
          </w:tcPr>
          <w:p w:rsidR="00110D1F" w:rsidRPr="003F3811" w:rsidRDefault="00110D1F" w:rsidP="00EB20F4">
            <w:pPr>
              <w:spacing w:line="360" w:lineRule="auto"/>
              <w:rPr>
                <w:rFonts w:asciiTheme="minorBidi" w:hAnsiTheme="minorBidi"/>
                <w:sz w:val="20"/>
                <w:szCs w:val="20"/>
                <w:rtl/>
              </w:rPr>
            </w:pPr>
            <w:r w:rsidRPr="003F3811">
              <w:rPr>
                <w:rFonts w:asciiTheme="minorBidi" w:hAnsiTheme="minorBidi"/>
                <w:sz w:val="20"/>
                <w:szCs w:val="20"/>
                <w:rtl/>
              </w:rPr>
              <w:t>קריטריון</w:t>
            </w:r>
          </w:p>
        </w:tc>
        <w:tc>
          <w:tcPr>
            <w:tcW w:w="382" w:type="dxa"/>
            <w:shd w:val="clear" w:color="auto" w:fill="auto"/>
          </w:tcPr>
          <w:p w:rsidR="00110D1F" w:rsidRPr="003F3811" w:rsidRDefault="00110D1F" w:rsidP="00EB20F4">
            <w:pPr>
              <w:spacing w:line="360" w:lineRule="auto"/>
              <w:rPr>
                <w:rFonts w:asciiTheme="minorBidi" w:hAnsiTheme="minorBidi"/>
                <w:sz w:val="20"/>
                <w:szCs w:val="20"/>
                <w:rtl/>
              </w:rPr>
            </w:pPr>
            <w:r w:rsidRPr="003F3811">
              <w:rPr>
                <w:rFonts w:asciiTheme="minorBidi" w:hAnsiTheme="minorBidi"/>
                <w:sz w:val="20"/>
                <w:szCs w:val="20"/>
                <w:rtl/>
              </w:rPr>
              <w:t>משקל באחוזים</w:t>
            </w:r>
          </w:p>
        </w:tc>
        <w:tc>
          <w:tcPr>
            <w:tcW w:w="0" w:type="auto"/>
            <w:shd w:val="clear" w:color="auto" w:fill="089BA2" w:themeFill="accent3" w:themeFillShade="BF"/>
          </w:tcPr>
          <w:p w:rsidR="00110D1F" w:rsidRPr="003F3811" w:rsidRDefault="00110D1F" w:rsidP="00EB20F4">
            <w:pPr>
              <w:spacing w:line="360" w:lineRule="auto"/>
              <w:rPr>
                <w:rFonts w:asciiTheme="minorBidi" w:hAnsiTheme="minorBidi"/>
                <w:sz w:val="20"/>
                <w:szCs w:val="20"/>
                <w:rtl/>
              </w:rPr>
            </w:pPr>
            <w:r w:rsidRPr="003F3811">
              <w:rPr>
                <w:rFonts w:asciiTheme="minorBidi" w:hAnsiTheme="minorBidi"/>
                <w:sz w:val="20"/>
                <w:szCs w:val="20"/>
                <w:rtl/>
              </w:rPr>
              <w:t>ציון</w:t>
            </w:r>
          </w:p>
        </w:tc>
        <w:tc>
          <w:tcPr>
            <w:tcW w:w="0" w:type="auto"/>
            <w:shd w:val="clear" w:color="auto" w:fill="089BA2" w:themeFill="accent3" w:themeFillShade="BF"/>
          </w:tcPr>
          <w:p w:rsidR="00110D1F" w:rsidRPr="003F3811" w:rsidRDefault="00110D1F" w:rsidP="00EB20F4">
            <w:pPr>
              <w:spacing w:line="360" w:lineRule="auto"/>
              <w:rPr>
                <w:rFonts w:asciiTheme="minorBidi" w:hAnsiTheme="minorBidi"/>
                <w:sz w:val="20"/>
                <w:szCs w:val="20"/>
                <w:rtl/>
              </w:rPr>
            </w:pPr>
            <w:r w:rsidRPr="003F3811">
              <w:rPr>
                <w:rFonts w:asciiTheme="minorBidi" w:hAnsiTheme="minorBidi"/>
                <w:sz w:val="20"/>
                <w:szCs w:val="20"/>
                <w:rtl/>
              </w:rPr>
              <w:t>ציון משוקלל</w:t>
            </w:r>
          </w:p>
        </w:tc>
        <w:tc>
          <w:tcPr>
            <w:tcW w:w="0" w:type="auto"/>
            <w:shd w:val="clear" w:color="auto" w:fill="D9D9D9" w:themeFill="background1" w:themeFillShade="D9"/>
          </w:tcPr>
          <w:p w:rsidR="00110D1F" w:rsidRPr="003F3811" w:rsidRDefault="00110D1F" w:rsidP="00EB20F4">
            <w:pPr>
              <w:spacing w:line="360" w:lineRule="auto"/>
              <w:rPr>
                <w:rFonts w:asciiTheme="minorBidi" w:hAnsiTheme="minorBidi"/>
                <w:sz w:val="20"/>
                <w:szCs w:val="20"/>
                <w:rtl/>
              </w:rPr>
            </w:pPr>
            <w:r w:rsidRPr="003F3811">
              <w:rPr>
                <w:rFonts w:asciiTheme="minorBidi" w:hAnsiTheme="minorBidi"/>
                <w:sz w:val="20"/>
                <w:szCs w:val="20"/>
                <w:rtl/>
              </w:rPr>
              <w:t>ציון</w:t>
            </w:r>
          </w:p>
        </w:tc>
        <w:tc>
          <w:tcPr>
            <w:tcW w:w="0" w:type="auto"/>
            <w:shd w:val="clear" w:color="auto" w:fill="D9D9D9" w:themeFill="background1" w:themeFillShade="D9"/>
          </w:tcPr>
          <w:p w:rsidR="00110D1F" w:rsidRPr="003F3811" w:rsidRDefault="00110D1F" w:rsidP="00EB20F4">
            <w:pPr>
              <w:spacing w:line="360" w:lineRule="auto"/>
              <w:rPr>
                <w:rFonts w:asciiTheme="minorBidi" w:hAnsiTheme="minorBidi"/>
                <w:sz w:val="20"/>
                <w:szCs w:val="20"/>
                <w:rtl/>
              </w:rPr>
            </w:pPr>
            <w:r w:rsidRPr="003F3811">
              <w:rPr>
                <w:rFonts w:asciiTheme="minorBidi" w:hAnsiTheme="minorBidi"/>
                <w:sz w:val="20"/>
                <w:szCs w:val="20"/>
                <w:rtl/>
              </w:rPr>
              <w:t>ציון משוקלל</w:t>
            </w:r>
          </w:p>
        </w:tc>
        <w:tc>
          <w:tcPr>
            <w:tcW w:w="0" w:type="auto"/>
            <w:shd w:val="clear" w:color="auto" w:fill="FFC000"/>
          </w:tcPr>
          <w:p w:rsidR="00110D1F" w:rsidRPr="003F3811" w:rsidRDefault="00110D1F" w:rsidP="00EB20F4">
            <w:pPr>
              <w:spacing w:line="360" w:lineRule="auto"/>
              <w:rPr>
                <w:rFonts w:asciiTheme="minorBidi" w:hAnsiTheme="minorBidi"/>
                <w:sz w:val="20"/>
                <w:szCs w:val="20"/>
                <w:rtl/>
              </w:rPr>
            </w:pPr>
            <w:r w:rsidRPr="003F3811">
              <w:rPr>
                <w:rFonts w:asciiTheme="minorBidi" w:hAnsiTheme="minorBidi"/>
                <w:sz w:val="20"/>
                <w:szCs w:val="20"/>
                <w:rtl/>
              </w:rPr>
              <w:t>ציון</w:t>
            </w:r>
          </w:p>
        </w:tc>
        <w:tc>
          <w:tcPr>
            <w:tcW w:w="0" w:type="auto"/>
            <w:shd w:val="clear" w:color="auto" w:fill="FFC000"/>
          </w:tcPr>
          <w:p w:rsidR="00110D1F" w:rsidRPr="003F3811" w:rsidRDefault="00110D1F" w:rsidP="00EB20F4">
            <w:pPr>
              <w:spacing w:line="360" w:lineRule="auto"/>
              <w:rPr>
                <w:rFonts w:asciiTheme="minorBidi" w:hAnsiTheme="minorBidi"/>
                <w:sz w:val="20"/>
                <w:szCs w:val="20"/>
                <w:rtl/>
              </w:rPr>
            </w:pPr>
            <w:r w:rsidRPr="003F3811">
              <w:rPr>
                <w:rFonts w:asciiTheme="minorBidi" w:hAnsiTheme="minorBidi"/>
                <w:sz w:val="20"/>
                <w:szCs w:val="20"/>
                <w:rtl/>
              </w:rPr>
              <w:t>ציון משוקלל</w:t>
            </w:r>
          </w:p>
        </w:tc>
        <w:tc>
          <w:tcPr>
            <w:tcW w:w="0" w:type="auto"/>
            <w:shd w:val="clear" w:color="auto" w:fill="76C2E8" w:themeFill="background2" w:themeFillShade="BF"/>
          </w:tcPr>
          <w:p w:rsidR="00110D1F" w:rsidRPr="003F3811" w:rsidRDefault="00110D1F" w:rsidP="00EB20F4">
            <w:pPr>
              <w:spacing w:line="360" w:lineRule="auto"/>
              <w:rPr>
                <w:rFonts w:asciiTheme="minorBidi" w:hAnsiTheme="minorBidi"/>
                <w:sz w:val="20"/>
                <w:szCs w:val="20"/>
                <w:rtl/>
              </w:rPr>
            </w:pPr>
            <w:r w:rsidRPr="003F3811">
              <w:rPr>
                <w:rFonts w:asciiTheme="minorBidi" w:hAnsiTheme="minorBidi"/>
                <w:sz w:val="20"/>
                <w:szCs w:val="20"/>
                <w:rtl/>
              </w:rPr>
              <w:t>ציון</w:t>
            </w:r>
          </w:p>
        </w:tc>
        <w:tc>
          <w:tcPr>
            <w:tcW w:w="0" w:type="auto"/>
            <w:shd w:val="clear" w:color="auto" w:fill="76C2E8" w:themeFill="background2" w:themeFillShade="BF"/>
          </w:tcPr>
          <w:p w:rsidR="00110D1F" w:rsidRPr="003F3811" w:rsidRDefault="00110D1F" w:rsidP="00EB20F4">
            <w:pPr>
              <w:spacing w:line="360" w:lineRule="auto"/>
              <w:rPr>
                <w:rFonts w:asciiTheme="minorBidi" w:hAnsiTheme="minorBidi"/>
                <w:sz w:val="20"/>
                <w:szCs w:val="20"/>
                <w:rtl/>
              </w:rPr>
            </w:pPr>
            <w:r w:rsidRPr="003F3811">
              <w:rPr>
                <w:rFonts w:asciiTheme="minorBidi" w:hAnsiTheme="minorBidi"/>
                <w:sz w:val="20"/>
                <w:szCs w:val="20"/>
                <w:rtl/>
              </w:rPr>
              <w:t>ציון משוקלל</w:t>
            </w:r>
          </w:p>
        </w:tc>
        <w:tc>
          <w:tcPr>
            <w:tcW w:w="0" w:type="auto"/>
            <w:shd w:val="clear" w:color="auto" w:fill="92D050"/>
          </w:tcPr>
          <w:p w:rsidR="00110D1F" w:rsidRPr="00967F7B" w:rsidRDefault="00110D1F" w:rsidP="00EB20F4">
            <w:pPr>
              <w:spacing w:line="360" w:lineRule="auto"/>
              <w:rPr>
                <w:rFonts w:asciiTheme="minorBidi" w:hAnsiTheme="minorBidi"/>
                <w:b/>
                <w:bCs/>
                <w:sz w:val="20"/>
                <w:szCs w:val="20"/>
                <w:rtl/>
              </w:rPr>
            </w:pPr>
            <w:r w:rsidRPr="00967F7B">
              <w:rPr>
                <w:rFonts w:asciiTheme="minorBidi" w:hAnsiTheme="minorBidi"/>
                <w:b/>
                <w:bCs/>
                <w:sz w:val="20"/>
                <w:szCs w:val="20"/>
                <w:rtl/>
              </w:rPr>
              <w:t>ציון</w:t>
            </w:r>
          </w:p>
        </w:tc>
        <w:tc>
          <w:tcPr>
            <w:tcW w:w="1131" w:type="dxa"/>
            <w:shd w:val="clear" w:color="auto" w:fill="92D050"/>
          </w:tcPr>
          <w:p w:rsidR="00110D1F" w:rsidRPr="00967F7B" w:rsidRDefault="00110D1F" w:rsidP="00EB20F4">
            <w:pPr>
              <w:spacing w:line="360" w:lineRule="auto"/>
              <w:rPr>
                <w:rFonts w:asciiTheme="minorBidi" w:hAnsiTheme="minorBidi"/>
                <w:b/>
                <w:bCs/>
                <w:sz w:val="20"/>
                <w:szCs w:val="20"/>
                <w:rtl/>
              </w:rPr>
            </w:pPr>
            <w:r w:rsidRPr="00967F7B">
              <w:rPr>
                <w:rFonts w:asciiTheme="minorBidi" w:hAnsiTheme="minorBidi"/>
                <w:b/>
                <w:bCs/>
                <w:sz w:val="20"/>
                <w:szCs w:val="20"/>
                <w:rtl/>
              </w:rPr>
              <w:t>ציון משוקלל</w:t>
            </w:r>
          </w:p>
        </w:tc>
      </w:tr>
      <w:tr w:rsidR="00110D1F" w:rsidRPr="003F3811" w:rsidTr="00EB20F4">
        <w:tc>
          <w:tcPr>
            <w:tcW w:w="2550" w:type="dxa"/>
          </w:tcPr>
          <w:p w:rsidR="00110D1F" w:rsidRPr="00047275" w:rsidRDefault="00110D1F" w:rsidP="00EB20F4">
            <w:pPr>
              <w:spacing w:before="120" w:line="360" w:lineRule="auto"/>
              <w:ind w:right="300"/>
              <w:rPr>
                <w:rFonts w:asciiTheme="minorBidi" w:eastAsia="Times New Roman" w:hAnsiTheme="minorBidi"/>
                <w:sz w:val="20"/>
                <w:szCs w:val="20"/>
                <w:rtl/>
              </w:rPr>
            </w:pPr>
            <w:r>
              <w:rPr>
                <w:rFonts w:asciiTheme="minorBidi" w:eastAsia="Times New Roman" w:hAnsiTheme="minorBidi" w:hint="cs"/>
                <w:sz w:val="20"/>
                <w:szCs w:val="20"/>
                <w:rtl/>
              </w:rPr>
              <w:t>נגישות</w:t>
            </w:r>
          </w:p>
        </w:tc>
        <w:tc>
          <w:tcPr>
            <w:tcW w:w="382" w:type="dxa"/>
          </w:tcPr>
          <w:p w:rsidR="00110D1F" w:rsidRPr="00047275" w:rsidRDefault="00110D1F" w:rsidP="00EB20F4">
            <w:pPr>
              <w:spacing w:before="120" w:line="360" w:lineRule="auto"/>
              <w:ind w:right="300"/>
              <w:rPr>
                <w:rFonts w:asciiTheme="minorBidi" w:eastAsia="Times New Roman" w:hAnsiTheme="minorBidi"/>
                <w:sz w:val="20"/>
                <w:szCs w:val="20"/>
                <w:rtl/>
              </w:rPr>
            </w:pPr>
            <w:r>
              <w:rPr>
                <w:rFonts w:asciiTheme="minorBidi" w:eastAsia="Times New Roman" w:hAnsiTheme="minorBidi" w:hint="cs"/>
                <w:sz w:val="20"/>
                <w:szCs w:val="20"/>
                <w:rtl/>
              </w:rPr>
              <w:t>20%</w:t>
            </w:r>
          </w:p>
        </w:tc>
        <w:tc>
          <w:tcPr>
            <w:tcW w:w="0" w:type="auto"/>
            <w:shd w:val="clear" w:color="auto" w:fill="089BA2" w:themeFill="accent3" w:themeFillShade="BF"/>
          </w:tcPr>
          <w:p w:rsidR="00110D1F" w:rsidRPr="003F3811" w:rsidRDefault="00110D1F" w:rsidP="00EB20F4">
            <w:pPr>
              <w:spacing w:line="360" w:lineRule="auto"/>
              <w:rPr>
                <w:rFonts w:asciiTheme="minorBidi" w:hAnsiTheme="minorBidi"/>
                <w:sz w:val="20"/>
                <w:szCs w:val="20"/>
                <w:rtl/>
              </w:rPr>
            </w:pPr>
            <w:r w:rsidRPr="003F3811">
              <w:rPr>
                <w:rFonts w:asciiTheme="minorBidi" w:hAnsiTheme="minorBidi"/>
                <w:sz w:val="20"/>
                <w:szCs w:val="20"/>
                <w:rtl/>
              </w:rPr>
              <w:t>80</w:t>
            </w:r>
          </w:p>
        </w:tc>
        <w:tc>
          <w:tcPr>
            <w:tcW w:w="0" w:type="auto"/>
            <w:shd w:val="clear" w:color="auto" w:fill="089BA2" w:themeFill="accent3" w:themeFillShade="BF"/>
          </w:tcPr>
          <w:p w:rsidR="00110D1F" w:rsidRPr="003F3811" w:rsidRDefault="00110D1F" w:rsidP="00EB20F4">
            <w:pPr>
              <w:spacing w:line="360" w:lineRule="auto"/>
              <w:rPr>
                <w:rFonts w:asciiTheme="minorBidi" w:hAnsiTheme="minorBidi"/>
                <w:sz w:val="20"/>
                <w:szCs w:val="20"/>
                <w:rtl/>
              </w:rPr>
            </w:pPr>
            <w:r>
              <w:rPr>
                <w:rFonts w:asciiTheme="minorBidi" w:hAnsiTheme="minorBidi"/>
                <w:sz w:val="20"/>
                <w:szCs w:val="20"/>
              </w:rPr>
              <w:t>16</w:t>
            </w:r>
          </w:p>
        </w:tc>
        <w:tc>
          <w:tcPr>
            <w:tcW w:w="0" w:type="auto"/>
            <w:shd w:val="clear" w:color="auto" w:fill="D9D9D9" w:themeFill="background1" w:themeFillShade="D9"/>
          </w:tcPr>
          <w:p w:rsidR="00110D1F" w:rsidRPr="003F3811" w:rsidRDefault="00110D1F" w:rsidP="00EB20F4">
            <w:pPr>
              <w:spacing w:line="360" w:lineRule="auto"/>
              <w:rPr>
                <w:rFonts w:asciiTheme="minorBidi" w:hAnsiTheme="minorBidi"/>
                <w:sz w:val="20"/>
                <w:szCs w:val="20"/>
                <w:rtl/>
              </w:rPr>
            </w:pPr>
            <w:r>
              <w:rPr>
                <w:rFonts w:asciiTheme="minorBidi" w:hAnsiTheme="minorBidi"/>
                <w:sz w:val="20"/>
                <w:szCs w:val="20"/>
              </w:rPr>
              <w:t>60</w:t>
            </w:r>
          </w:p>
        </w:tc>
        <w:tc>
          <w:tcPr>
            <w:tcW w:w="0" w:type="auto"/>
            <w:shd w:val="clear" w:color="auto" w:fill="D9D9D9" w:themeFill="background1" w:themeFillShade="D9"/>
          </w:tcPr>
          <w:p w:rsidR="00110D1F" w:rsidRPr="003F3811" w:rsidRDefault="00110D1F" w:rsidP="00EB20F4">
            <w:pPr>
              <w:spacing w:line="360" w:lineRule="auto"/>
              <w:rPr>
                <w:rFonts w:asciiTheme="minorBidi" w:hAnsiTheme="minorBidi"/>
                <w:sz w:val="20"/>
                <w:szCs w:val="20"/>
                <w:rtl/>
              </w:rPr>
            </w:pPr>
            <w:r w:rsidRPr="003F3811">
              <w:rPr>
                <w:rFonts w:asciiTheme="minorBidi" w:hAnsiTheme="minorBidi"/>
                <w:sz w:val="20"/>
                <w:szCs w:val="20"/>
                <w:rtl/>
              </w:rPr>
              <w:t>12</w:t>
            </w:r>
          </w:p>
        </w:tc>
        <w:tc>
          <w:tcPr>
            <w:tcW w:w="0" w:type="auto"/>
            <w:shd w:val="clear" w:color="auto" w:fill="FFC000"/>
          </w:tcPr>
          <w:p w:rsidR="00110D1F" w:rsidRPr="003F3811" w:rsidRDefault="00110D1F" w:rsidP="00EB20F4">
            <w:pPr>
              <w:spacing w:line="360" w:lineRule="auto"/>
              <w:rPr>
                <w:rFonts w:asciiTheme="minorBidi" w:hAnsiTheme="minorBidi"/>
                <w:sz w:val="20"/>
                <w:szCs w:val="20"/>
                <w:rtl/>
              </w:rPr>
            </w:pPr>
            <w:r>
              <w:rPr>
                <w:rFonts w:asciiTheme="minorBidi" w:hAnsiTheme="minorBidi"/>
                <w:sz w:val="20"/>
                <w:szCs w:val="20"/>
              </w:rPr>
              <w:t>60</w:t>
            </w:r>
          </w:p>
        </w:tc>
        <w:tc>
          <w:tcPr>
            <w:tcW w:w="0" w:type="auto"/>
            <w:shd w:val="clear" w:color="auto" w:fill="FFC000"/>
          </w:tcPr>
          <w:p w:rsidR="00110D1F" w:rsidRPr="003F3811" w:rsidRDefault="00110D1F" w:rsidP="00EB20F4">
            <w:pPr>
              <w:spacing w:line="360" w:lineRule="auto"/>
              <w:rPr>
                <w:rFonts w:asciiTheme="minorBidi" w:hAnsiTheme="minorBidi"/>
                <w:sz w:val="20"/>
                <w:szCs w:val="20"/>
                <w:rtl/>
              </w:rPr>
            </w:pPr>
            <w:r w:rsidRPr="003F3811">
              <w:rPr>
                <w:rFonts w:asciiTheme="minorBidi" w:hAnsiTheme="minorBidi"/>
                <w:sz w:val="20"/>
                <w:szCs w:val="20"/>
                <w:rtl/>
              </w:rPr>
              <w:t>12</w:t>
            </w:r>
          </w:p>
        </w:tc>
        <w:tc>
          <w:tcPr>
            <w:tcW w:w="0" w:type="auto"/>
            <w:shd w:val="clear" w:color="auto" w:fill="76C2E8" w:themeFill="background2" w:themeFillShade="BF"/>
          </w:tcPr>
          <w:p w:rsidR="00110D1F" w:rsidRPr="003F3811" w:rsidRDefault="00110D1F" w:rsidP="00EB20F4">
            <w:pPr>
              <w:spacing w:line="360" w:lineRule="auto"/>
              <w:rPr>
                <w:rFonts w:asciiTheme="minorBidi" w:hAnsiTheme="minorBidi"/>
                <w:sz w:val="20"/>
                <w:szCs w:val="20"/>
                <w:rtl/>
              </w:rPr>
            </w:pPr>
            <w:r>
              <w:rPr>
                <w:rFonts w:asciiTheme="minorBidi" w:hAnsiTheme="minorBidi"/>
                <w:sz w:val="20"/>
                <w:szCs w:val="20"/>
              </w:rPr>
              <w:t>60</w:t>
            </w:r>
          </w:p>
        </w:tc>
        <w:tc>
          <w:tcPr>
            <w:tcW w:w="0" w:type="auto"/>
            <w:shd w:val="clear" w:color="auto" w:fill="76C2E8" w:themeFill="background2" w:themeFillShade="BF"/>
          </w:tcPr>
          <w:p w:rsidR="00110D1F" w:rsidRPr="003F3811" w:rsidRDefault="00110D1F" w:rsidP="00EB20F4">
            <w:pPr>
              <w:spacing w:line="360" w:lineRule="auto"/>
              <w:rPr>
                <w:rFonts w:asciiTheme="minorBidi" w:hAnsiTheme="minorBidi"/>
                <w:sz w:val="20"/>
                <w:szCs w:val="20"/>
                <w:rtl/>
              </w:rPr>
            </w:pPr>
            <w:r>
              <w:rPr>
                <w:rFonts w:asciiTheme="minorBidi" w:hAnsiTheme="minorBidi"/>
                <w:sz w:val="20"/>
                <w:szCs w:val="20"/>
              </w:rPr>
              <w:t>12</w:t>
            </w:r>
          </w:p>
        </w:tc>
        <w:tc>
          <w:tcPr>
            <w:tcW w:w="0" w:type="auto"/>
            <w:shd w:val="clear" w:color="auto" w:fill="92D050"/>
          </w:tcPr>
          <w:p w:rsidR="00110D1F" w:rsidRPr="00967F7B" w:rsidRDefault="00110D1F" w:rsidP="00EB20F4">
            <w:pPr>
              <w:spacing w:line="360" w:lineRule="auto"/>
              <w:rPr>
                <w:rFonts w:asciiTheme="minorBidi" w:hAnsiTheme="minorBidi"/>
                <w:b/>
                <w:bCs/>
                <w:sz w:val="20"/>
                <w:szCs w:val="20"/>
                <w:rtl/>
              </w:rPr>
            </w:pPr>
            <w:r w:rsidRPr="00967F7B">
              <w:rPr>
                <w:rFonts w:asciiTheme="minorBidi" w:hAnsiTheme="minorBidi"/>
                <w:b/>
                <w:bCs/>
                <w:sz w:val="20"/>
                <w:szCs w:val="20"/>
              </w:rPr>
              <w:t>80</w:t>
            </w:r>
          </w:p>
        </w:tc>
        <w:tc>
          <w:tcPr>
            <w:tcW w:w="1131" w:type="dxa"/>
            <w:shd w:val="clear" w:color="auto" w:fill="92D050"/>
          </w:tcPr>
          <w:p w:rsidR="00110D1F" w:rsidRPr="00967F7B" w:rsidRDefault="00110D1F" w:rsidP="00EB20F4">
            <w:pPr>
              <w:spacing w:line="360" w:lineRule="auto"/>
              <w:rPr>
                <w:rFonts w:asciiTheme="minorBidi" w:hAnsiTheme="minorBidi"/>
                <w:b/>
                <w:bCs/>
                <w:sz w:val="20"/>
                <w:szCs w:val="20"/>
                <w:rtl/>
              </w:rPr>
            </w:pPr>
            <w:r w:rsidRPr="00967F7B">
              <w:rPr>
                <w:rFonts w:asciiTheme="minorBidi" w:hAnsiTheme="minorBidi"/>
                <w:b/>
                <w:bCs/>
                <w:sz w:val="20"/>
                <w:szCs w:val="20"/>
              </w:rPr>
              <w:t>16</w:t>
            </w:r>
          </w:p>
        </w:tc>
      </w:tr>
      <w:tr w:rsidR="00110D1F" w:rsidRPr="003F3811" w:rsidTr="00EB20F4">
        <w:tc>
          <w:tcPr>
            <w:tcW w:w="2550" w:type="dxa"/>
          </w:tcPr>
          <w:p w:rsidR="00110D1F" w:rsidRPr="00047275" w:rsidRDefault="00110D1F" w:rsidP="00EB20F4">
            <w:pPr>
              <w:spacing w:before="120" w:line="360" w:lineRule="auto"/>
              <w:ind w:right="300"/>
              <w:rPr>
                <w:rFonts w:asciiTheme="minorBidi" w:eastAsia="Times New Roman" w:hAnsiTheme="minorBidi"/>
                <w:sz w:val="20"/>
                <w:szCs w:val="20"/>
              </w:rPr>
            </w:pPr>
            <w:r>
              <w:rPr>
                <w:rFonts w:asciiTheme="minorBidi" w:eastAsia="Times New Roman" w:hAnsiTheme="minorBidi" w:hint="cs"/>
                <w:sz w:val="20"/>
                <w:szCs w:val="20"/>
                <w:rtl/>
              </w:rPr>
              <w:t>נוח לשימוש</w:t>
            </w:r>
          </w:p>
        </w:tc>
        <w:tc>
          <w:tcPr>
            <w:tcW w:w="382" w:type="dxa"/>
          </w:tcPr>
          <w:p w:rsidR="00110D1F" w:rsidRPr="00047275" w:rsidRDefault="00110D1F" w:rsidP="00EB20F4">
            <w:pPr>
              <w:spacing w:before="120" w:line="360" w:lineRule="auto"/>
              <w:ind w:right="300"/>
              <w:rPr>
                <w:rFonts w:asciiTheme="minorBidi" w:eastAsia="Times New Roman" w:hAnsiTheme="minorBidi"/>
                <w:color w:val="000000"/>
                <w:sz w:val="20"/>
                <w:szCs w:val="20"/>
                <w:rtl/>
              </w:rPr>
            </w:pPr>
            <w:r>
              <w:rPr>
                <w:rFonts w:asciiTheme="minorBidi" w:eastAsia="Times New Roman" w:hAnsiTheme="minorBidi" w:hint="cs"/>
                <w:color w:val="000000"/>
                <w:sz w:val="20"/>
                <w:szCs w:val="20"/>
                <w:rtl/>
              </w:rPr>
              <w:t>20%</w:t>
            </w:r>
          </w:p>
        </w:tc>
        <w:tc>
          <w:tcPr>
            <w:tcW w:w="0" w:type="auto"/>
            <w:shd w:val="clear" w:color="auto" w:fill="089BA2" w:themeFill="accent3" w:themeFillShade="BF"/>
          </w:tcPr>
          <w:p w:rsidR="00110D1F" w:rsidRPr="003F3811" w:rsidRDefault="00110D1F" w:rsidP="00EB20F4">
            <w:pPr>
              <w:spacing w:line="360" w:lineRule="auto"/>
              <w:rPr>
                <w:rFonts w:asciiTheme="minorBidi" w:hAnsiTheme="minorBidi"/>
                <w:sz w:val="20"/>
                <w:szCs w:val="20"/>
              </w:rPr>
            </w:pPr>
            <w:r>
              <w:rPr>
                <w:rFonts w:asciiTheme="minorBidi" w:hAnsiTheme="minorBidi"/>
                <w:sz w:val="20"/>
                <w:szCs w:val="20"/>
              </w:rPr>
              <w:t>60</w:t>
            </w:r>
          </w:p>
        </w:tc>
        <w:tc>
          <w:tcPr>
            <w:tcW w:w="0" w:type="auto"/>
            <w:shd w:val="clear" w:color="auto" w:fill="089BA2" w:themeFill="accent3" w:themeFillShade="BF"/>
          </w:tcPr>
          <w:p w:rsidR="00110D1F" w:rsidRPr="003F3811" w:rsidRDefault="00110D1F" w:rsidP="00EB20F4">
            <w:pPr>
              <w:spacing w:line="360" w:lineRule="auto"/>
              <w:rPr>
                <w:rFonts w:asciiTheme="minorBidi" w:hAnsiTheme="minorBidi"/>
                <w:sz w:val="20"/>
                <w:szCs w:val="20"/>
                <w:rtl/>
              </w:rPr>
            </w:pPr>
            <w:r>
              <w:rPr>
                <w:rFonts w:asciiTheme="minorBidi" w:hAnsiTheme="minorBidi"/>
                <w:sz w:val="20"/>
                <w:szCs w:val="20"/>
              </w:rPr>
              <w:t>12</w:t>
            </w:r>
          </w:p>
        </w:tc>
        <w:tc>
          <w:tcPr>
            <w:tcW w:w="0" w:type="auto"/>
            <w:shd w:val="clear" w:color="auto" w:fill="D9D9D9" w:themeFill="background1" w:themeFillShade="D9"/>
          </w:tcPr>
          <w:p w:rsidR="00110D1F" w:rsidRPr="003F3811" w:rsidRDefault="00110D1F" w:rsidP="00EB20F4">
            <w:pPr>
              <w:spacing w:line="360" w:lineRule="auto"/>
              <w:rPr>
                <w:rFonts w:asciiTheme="minorBidi" w:hAnsiTheme="minorBidi"/>
                <w:sz w:val="20"/>
                <w:szCs w:val="20"/>
                <w:rtl/>
              </w:rPr>
            </w:pPr>
            <w:r>
              <w:rPr>
                <w:rFonts w:asciiTheme="minorBidi" w:hAnsiTheme="minorBidi"/>
                <w:sz w:val="20"/>
                <w:szCs w:val="20"/>
              </w:rPr>
              <w:t>60</w:t>
            </w:r>
          </w:p>
        </w:tc>
        <w:tc>
          <w:tcPr>
            <w:tcW w:w="0" w:type="auto"/>
            <w:shd w:val="clear" w:color="auto" w:fill="D9D9D9" w:themeFill="background1" w:themeFillShade="D9"/>
          </w:tcPr>
          <w:p w:rsidR="00110D1F" w:rsidRPr="003F3811" w:rsidRDefault="00110D1F" w:rsidP="00EB20F4">
            <w:pPr>
              <w:spacing w:line="360" w:lineRule="auto"/>
              <w:rPr>
                <w:rFonts w:asciiTheme="minorBidi" w:hAnsiTheme="minorBidi"/>
                <w:sz w:val="20"/>
                <w:szCs w:val="20"/>
                <w:rtl/>
              </w:rPr>
            </w:pPr>
            <w:r>
              <w:rPr>
                <w:rFonts w:asciiTheme="minorBidi" w:hAnsiTheme="minorBidi"/>
                <w:sz w:val="20"/>
                <w:szCs w:val="20"/>
              </w:rPr>
              <w:t>12</w:t>
            </w:r>
          </w:p>
        </w:tc>
        <w:tc>
          <w:tcPr>
            <w:tcW w:w="0" w:type="auto"/>
            <w:shd w:val="clear" w:color="auto" w:fill="FFC000"/>
          </w:tcPr>
          <w:p w:rsidR="00110D1F" w:rsidRPr="003F3811" w:rsidRDefault="00110D1F" w:rsidP="00EB20F4">
            <w:pPr>
              <w:spacing w:line="360" w:lineRule="auto"/>
              <w:rPr>
                <w:rFonts w:asciiTheme="minorBidi" w:hAnsiTheme="minorBidi"/>
                <w:sz w:val="20"/>
                <w:szCs w:val="20"/>
                <w:rtl/>
              </w:rPr>
            </w:pPr>
            <w:r>
              <w:rPr>
                <w:rFonts w:asciiTheme="minorBidi" w:hAnsiTheme="minorBidi"/>
                <w:sz w:val="20"/>
                <w:szCs w:val="20"/>
              </w:rPr>
              <w:t>60</w:t>
            </w:r>
          </w:p>
        </w:tc>
        <w:tc>
          <w:tcPr>
            <w:tcW w:w="0" w:type="auto"/>
            <w:shd w:val="clear" w:color="auto" w:fill="FFC000"/>
          </w:tcPr>
          <w:p w:rsidR="00110D1F" w:rsidRPr="003F3811" w:rsidRDefault="00110D1F" w:rsidP="00EB20F4">
            <w:pPr>
              <w:spacing w:line="360" w:lineRule="auto"/>
              <w:rPr>
                <w:rFonts w:asciiTheme="minorBidi" w:hAnsiTheme="minorBidi"/>
                <w:sz w:val="20"/>
                <w:szCs w:val="20"/>
                <w:rtl/>
              </w:rPr>
            </w:pPr>
            <w:r>
              <w:rPr>
                <w:rFonts w:asciiTheme="minorBidi" w:hAnsiTheme="minorBidi"/>
                <w:sz w:val="20"/>
                <w:szCs w:val="20"/>
              </w:rPr>
              <w:t>12</w:t>
            </w:r>
          </w:p>
        </w:tc>
        <w:tc>
          <w:tcPr>
            <w:tcW w:w="0" w:type="auto"/>
            <w:shd w:val="clear" w:color="auto" w:fill="76C2E8" w:themeFill="background2" w:themeFillShade="BF"/>
          </w:tcPr>
          <w:p w:rsidR="00110D1F" w:rsidRPr="003F3811" w:rsidRDefault="00110D1F" w:rsidP="00EB20F4">
            <w:pPr>
              <w:spacing w:line="360" w:lineRule="auto"/>
              <w:rPr>
                <w:rFonts w:asciiTheme="minorBidi" w:hAnsiTheme="minorBidi"/>
                <w:sz w:val="20"/>
                <w:szCs w:val="20"/>
                <w:rtl/>
              </w:rPr>
            </w:pPr>
            <w:r>
              <w:rPr>
                <w:rFonts w:asciiTheme="minorBidi" w:hAnsiTheme="minorBidi"/>
                <w:sz w:val="20"/>
                <w:szCs w:val="20"/>
              </w:rPr>
              <w:t>60</w:t>
            </w:r>
          </w:p>
        </w:tc>
        <w:tc>
          <w:tcPr>
            <w:tcW w:w="0" w:type="auto"/>
            <w:shd w:val="clear" w:color="auto" w:fill="76C2E8" w:themeFill="background2" w:themeFillShade="BF"/>
          </w:tcPr>
          <w:p w:rsidR="00110D1F" w:rsidRPr="003F3811" w:rsidRDefault="00110D1F" w:rsidP="00EB20F4">
            <w:pPr>
              <w:spacing w:line="360" w:lineRule="auto"/>
              <w:rPr>
                <w:rFonts w:asciiTheme="minorBidi" w:hAnsiTheme="minorBidi"/>
                <w:sz w:val="20"/>
                <w:szCs w:val="20"/>
                <w:rtl/>
              </w:rPr>
            </w:pPr>
            <w:r>
              <w:rPr>
                <w:rFonts w:asciiTheme="minorBidi" w:hAnsiTheme="minorBidi"/>
                <w:sz w:val="20"/>
                <w:szCs w:val="20"/>
              </w:rPr>
              <w:t>12</w:t>
            </w:r>
          </w:p>
        </w:tc>
        <w:tc>
          <w:tcPr>
            <w:tcW w:w="0" w:type="auto"/>
            <w:shd w:val="clear" w:color="auto" w:fill="92D050"/>
          </w:tcPr>
          <w:p w:rsidR="00110D1F" w:rsidRPr="00967F7B" w:rsidRDefault="00110D1F" w:rsidP="00EB20F4">
            <w:pPr>
              <w:spacing w:line="360" w:lineRule="auto"/>
              <w:rPr>
                <w:rFonts w:asciiTheme="minorBidi" w:hAnsiTheme="minorBidi"/>
                <w:b/>
                <w:bCs/>
                <w:sz w:val="20"/>
                <w:szCs w:val="20"/>
                <w:rtl/>
              </w:rPr>
            </w:pPr>
            <w:r w:rsidRPr="00967F7B">
              <w:rPr>
                <w:rFonts w:asciiTheme="minorBidi" w:hAnsiTheme="minorBidi"/>
                <w:b/>
                <w:bCs/>
                <w:sz w:val="20"/>
                <w:szCs w:val="20"/>
                <w:rtl/>
              </w:rPr>
              <w:t>100</w:t>
            </w:r>
          </w:p>
        </w:tc>
        <w:tc>
          <w:tcPr>
            <w:tcW w:w="1131" w:type="dxa"/>
            <w:shd w:val="clear" w:color="auto" w:fill="92D050"/>
          </w:tcPr>
          <w:p w:rsidR="00110D1F" w:rsidRPr="00967F7B" w:rsidRDefault="00110D1F" w:rsidP="00EB20F4">
            <w:pPr>
              <w:spacing w:line="360" w:lineRule="auto"/>
              <w:rPr>
                <w:rFonts w:asciiTheme="minorBidi" w:hAnsiTheme="minorBidi"/>
                <w:b/>
                <w:bCs/>
                <w:sz w:val="20"/>
                <w:szCs w:val="20"/>
                <w:rtl/>
              </w:rPr>
            </w:pPr>
            <w:r w:rsidRPr="00967F7B">
              <w:rPr>
                <w:rFonts w:asciiTheme="minorBidi" w:hAnsiTheme="minorBidi"/>
                <w:b/>
                <w:bCs/>
                <w:sz w:val="20"/>
                <w:szCs w:val="20"/>
              </w:rPr>
              <w:t>20</w:t>
            </w:r>
          </w:p>
        </w:tc>
      </w:tr>
      <w:tr w:rsidR="00110D1F" w:rsidRPr="003F3811" w:rsidTr="00EB20F4">
        <w:trPr>
          <w:trHeight w:val="552"/>
        </w:trPr>
        <w:tc>
          <w:tcPr>
            <w:tcW w:w="2550" w:type="dxa"/>
          </w:tcPr>
          <w:p w:rsidR="00110D1F" w:rsidRPr="00047275" w:rsidRDefault="00110D1F" w:rsidP="00EB20F4">
            <w:pPr>
              <w:spacing w:before="120" w:line="360" w:lineRule="auto"/>
              <w:ind w:right="300"/>
              <w:rPr>
                <w:rFonts w:asciiTheme="minorBidi" w:eastAsia="Times New Roman" w:hAnsiTheme="minorBidi"/>
                <w:sz w:val="20"/>
                <w:szCs w:val="20"/>
              </w:rPr>
            </w:pPr>
            <w:r>
              <w:rPr>
                <w:rFonts w:eastAsia="Times New Roman" w:cstheme="minorHAnsi" w:hint="cs"/>
                <w:color w:val="000000"/>
                <w:sz w:val="22"/>
                <w:szCs w:val="22"/>
                <w:rtl/>
              </w:rPr>
              <w:t>כמות נתונים</w:t>
            </w:r>
            <w:r>
              <w:rPr>
                <w:rFonts w:eastAsia="Times New Roman" w:cstheme="minorHAnsi"/>
                <w:color w:val="000000"/>
                <w:sz w:val="22"/>
                <w:szCs w:val="22"/>
              </w:rPr>
              <w:t xml:space="preserve"> </w:t>
            </w:r>
            <w:r>
              <w:rPr>
                <w:rFonts w:eastAsia="Times New Roman" w:cstheme="minorHAnsi" w:hint="cs"/>
                <w:color w:val="000000"/>
                <w:sz w:val="22"/>
                <w:szCs w:val="22"/>
                <w:rtl/>
              </w:rPr>
              <w:t>קיימים</w:t>
            </w:r>
          </w:p>
        </w:tc>
        <w:tc>
          <w:tcPr>
            <w:tcW w:w="382" w:type="dxa"/>
          </w:tcPr>
          <w:p w:rsidR="00110D1F" w:rsidRPr="00047275" w:rsidRDefault="00110D1F" w:rsidP="00EB20F4">
            <w:pPr>
              <w:spacing w:before="120" w:line="360" w:lineRule="auto"/>
              <w:ind w:right="300"/>
              <w:rPr>
                <w:rFonts w:asciiTheme="minorBidi" w:eastAsia="Times New Roman" w:hAnsiTheme="minorBidi"/>
                <w:sz w:val="20"/>
                <w:szCs w:val="20"/>
                <w:rtl/>
              </w:rPr>
            </w:pPr>
            <w:r>
              <w:rPr>
                <w:rFonts w:asciiTheme="minorBidi" w:eastAsia="Times New Roman" w:hAnsiTheme="minorBidi" w:hint="cs"/>
                <w:color w:val="000000"/>
                <w:sz w:val="20"/>
                <w:szCs w:val="20"/>
                <w:rtl/>
              </w:rPr>
              <w:t>40%</w:t>
            </w:r>
          </w:p>
        </w:tc>
        <w:tc>
          <w:tcPr>
            <w:tcW w:w="0" w:type="auto"/>
            <w:shd w:val="clear" w:color="auto" w:fill="089BA2" w:themeFill="accent3" w:themeFillShade="BF"/>
          </w:tcPr>
          <w:p w:rsidR="00110D1F" w:rsidRPr="003F3811" w:rsidRDefault="00110D1F" w:rsidP="00EB20F4">
            <w:pPr>
              <w:spacing w:line="360" w:lineRule="auto"/>
              <w:rPr>
                <w:rFonts w:asciiTheme="minorBidi" w:hAnsiTheme="minorBidi"/>
                <w:sz w:val="20"/>
                <w:szCs w:val="20"/>
                <w:rtl/>
              </w:rPr>
            </w:pPr>
            <w:r>
              <w:rPr>
                <w:rFonts w:asciiTheme="minorBidi" w:hAnsiTheme="minorBidi"/>
                <w:sz w:val="20"/>
                <w:szCs w:val="20"/>
              </w:rPr>
              <w:t>80</w:t>
            </w:r>
          </w:p>
        </w:tc>
        <w:tc>
          <w:tcPr>
            <w:tcW w:w="0" w:type="auto"/>
            <w:shd w:val="clear" w:color="auto" w:fill="089BA2" w:themeFill="accent3" w:themeFillShade="BF"/>
          </w:tcPr>
          <w:p w:rsidR="00110D1F" w:rsidRPr="003F3811" w:rsidRDefault="00110D1F" w:rsidP="00EB20F4">
            <w:pPr>
              <w:spacing w:line="360" w:lineRule="auto"/>
              <w:rPr>
                <w:rFonts w:asciiTheme="minorBidi" w:hAnsiTheme="minorBidi"/>
                <w:sz w:val="20"/>
                <w:szCs w:val="20"/>
                <w:rtl/>
              </w:rPr>
            </w:pPr>
            <w:r>
              <w:rPr>
                <w:rFonts w:asciiTheme="minorBidi" w:hAnsiTheme="minorBidi"/>
                <w:sz w:val="20"/>
                <w:szCs w:val="20"/>
              </w:rPr>
              <w:t>32</w:t>
            </w:r>
          </w:p>
        </w:tc>
        <w:tc>
          <w:tcPr>
            <w:tcW w:w="0" w:type="auto"/>
            <w:shd w:val="clear" w:color="auto" w:fill="D9D9D9" w:themeFill="background1" w:themeFillShade="D9"/>
          </w:tcPr>
          <w:p w:rsidR="00110D1F" w:rsidRPr="003F3811" w:rsidRDefault="00110D1F" w:rsidP="00EB20F4">
            <w:pPr>
              <w:spacing w:line="360" w:lineRule="auto"/>
              <w:rPr>
                <w:rFonts w:asciiTheme="minorBidi" w:hAnsiTheme="minorBidi"/>
                <w:sz w:val="20"/>
                <w:szCs w:val="20"/>
                <w:rtl/>
              </w:rPr>
            </w:pPr>
            <w:r>
              <w:rPr>
                <w:rFonts w:asciiTheme="minorBidi" w:hAnsiTheme="minorBidi"/>
                <w:sz w:val="20"/>
                <w:szCs w:val="20"/>
              </w:rPr>
              <w:t>60</w:t>
            </w:r>
          </w:p>
        </w:tc>
        <w:tc>
          <w:tcPr>
            <w:tcW w:w="0" w:type="auto"/>
            <w:shd w:val="clear" w:color="auto" w:fill="D9D9D9" w:themeFill="background1" w:themeFillShade="D9"/>
          </w:tcPr>
          <w:p w:rsidR="00110D1F" w:rsidRPr="003F3811" w:rsidRDefault="00110D1F" w:rsidP="00EB20F4">
            <w:pPr>
              <w:spacing w:line="360" w:lineRule="auto"/>
              <w:rPr>
                <w:rFonts w:asciiTheme="minorBidi" w:hAnsiTheme="minorBidi"/>
                <w:sz w:val="20"/>
                <w:szCs w:val="20"/>
                <w:rtl/>
              </w:rPr>
            </w:pPr>
            <w:r>
              <w:rPr>
                <w:rFonts w:asciiTheme="minorBidi" w:hAnsiTheme="minorBidi"/>
                <w:sz w:val="20"/>
                <w:szCs w:val="20"/>
              </w:rPr>
              <w:t>24</w:t>
            </w:r>
          </w:p>
        </w:tc>
        <w:tc>
          <w:tcPr>
            <w:tcW w:w="0" w:type="auto"/>
            <w:shd w:val="clear" w:color="auto" w:fill="FFC000"/>
          </w:tcPr>
          <w:p w:rsidR="00110D1F" w:rsidRPr="003F3811" w:rsidRDefault="00110D1F" w:rsidP="00EB20F4">
            <w:pPr>
              <w:spacing w:line="360" w:lineRule="auto"/>
              <w:rPr>
                <w:rFonts w:asciiTheme="minorBidi" w:hAnsiTheme="minorBidi"/>
                <w:sz w:val="20"/>
                <w:szCs w:val="20"/>
                <w:rtl/>
              </w:rPr>
            </w:pPr>
            <w:r>
              <w:rPr>
                <w:rFonts w:asciiTheme="minorBidi" w:hAnsiTheme="minorBidi"/>
                <w:sz w:val="20"/>
                <w:szCs w:val="20"/>
              </w:rPr>
              <w:t>80</w:t>
            </w:r>
          </w:p>
        </w:tc>
        <w:tc>
          <w:tcPr>
            <w:tcW w:w="0" w:type="auto"/>
            <w:shd w:val="clear" w:color="auto" w:fill="FFC000"/>
          </w:tcPr>
          <w:p w:rsidR="00110D1F" w:rsidRPr="003F3811" w:rsidRDefault="00110D1F" w:rsidP="00EB20F4">
            <w:pPr>
              <w:spacing w:line="360" w:lineRule="auto"/>
              <w:rPr>
                <w:rFonts w:asciiTheme="minorBidi" w:hAnsiTheme="minorBidi"/>
                <w:sz w:val="20"/>
                <w:szCs w:val="20"/>
                <w:rtl/>
              </w:rPr>
            </w:pPr>
            <w:r>
              <w:rPr>
                <w:rFonts w:asciiTheme="minorBidi" w:hAnsiTheme="minorBidi"/>
                <w:sz w:val="20"/>
                <w:szCs w:val="20"/>
              </w:rPr>
              <w:t>32</w:t>
            </w:r>
          </w:p>
        </w:tc>
        <w:tc>
          <w:tcPr>
            <w:tcW w:w="0" w:type="auto"/>
            <w:shd w:val="clear" w:color="auto" w:fill="76C2E8" w:themeFill="background2" w:themeFillShade="BF"/>
          </w:tcPr>
          <w:p w:rsidR="00110D1F" w:rsidRPr="003F3811" w:rsidRDefault="00110D1F" w:rsidP="00EB20F4">
            <w:pPr>
              <w:spacing w:line="360" w:lineRule="auto"/>
              <w:rPr>
                <w:rFonts w:asciiTheme="minorBidi" w:hAnsiTheme="minorBidi"/>
                <w:sz w:val="20"/>
                <w:szCs w:val="20"/>
                <w:rtl/>
              </w:rPr>
            </w:pPr>
            <w:r>
              <w:rPr>
                <w:rFonts w:asciiTheme="minorBidi" w:hAnsiTheme="minorBidi"/>
                <w:sz w:val="20"/>
                <w:szCs w:val="20"/>
              </w:rPr>
              <w:t>100</w:t>
            </w:r>
          </w:p>
        </w:tc>
        <w:tc>
          <w:tcPr>
            <w:tcW w:w="0" w:type="auto"/>
            <w:shd w:val="clear" w:color="auto" w:fill="76C2E8" w:themeFill="background2" w:themeFillShade="BF"/>
          </w:tcPr>
          <w:p w:rsidR="00110D1F" w:rsidRPr="003F3811" w:rsidRDefault="00110D1F" w:rsidP="00EB20F4">
            <w:pPr>
              <w:spacing w:line="360" w:lineRule="auto"/>
              <w:rPr>
                <w:rFonts w:asciiTheme="minorBidi" w:hAnsiTheme="minorBidi"/>
                <w:sz w:val="20"/>
                <w:szCs w:val="20"/>
                <w:rtl/>
              </w:rPr>
            </w:pPr>
            <w:r>
              <w:rPr>
                <w:rFonts w:asciiTheme="minorBidi" w:hAnsiTheme="minorBidi"/>
                <w:sz w:val="20"/>
                <w:szCs w:val="20"/>
              </w:rPr>
              <w:t>40</w:t>
            </w:r>
          </w:p>
        </w:tc>
        <w:tc>
          <w:tcPr>
            <w:tcW w:w="0" w:type="auto"/>
            <w:shd w:val="clear" w:color="auto" w:fill="92D050"/>
          </w:tcPr>
          <w:p w:rsidR="00110D1F" w:rsidRPr="00967F7B" w:rsidRDefault="00110D1F" w:rsidP="00EB20F4">
            <w:pPr>
              <w:spacing w:line="360" w:lineRule="auto"/>
              <w:rPr>
                <w:rFonts w:asciiTheme="minorBidi" w:hAnsiTheme="minorBidi"/>
                <w:b/>
                <w:bCs/>
                <w:sz w:val="20"/>
                <w:szCs w:val="20"/>
                <w:rtl/>
              </w:rPr>
            </w:pPr>
            <w:r w:rsidRPr="00967F7B">
              <w:rPr>
                <w:rFonts w:asciiTheme="minorBidi" w:hAnsiTheme="minorBidi"/>
                <w:b/>
                <w:bCs/>
                <w:sz w:val="20"/>
                <w:szCs w:val="20"/>
                <w:rtl/>
              </w:rPr>
              <w:t>100</w:t>
            </w:r>
          </w:p>
        </w:tc>
        <w:tc>
          <w:tcPr>
            <w:tcW w:w="1131" w:type="dxa"/>
            <w:shd w:val="clear" w:color="auto" w:fill="92D050"/>
          </w:tcPr>
          <w:p w:rsidR="00110D1F" w:rsidRPr="00967F7B" w:rsidRDefault="00110D1F" w:rsidP="00EB20F4">
            <w:pPr>
              <w:spacing w:line="360" w:lineRule="auto"/>
              <w:rPr>
                <w:rFonts w:asciiTheme="minorBidi" w:hAnsiTheme="minorBidi"/>
                <w:b/>
                <w:bCs/>
                <w:sz w:val="20"/>
                <w:szCs w:val="20"/>
                <w:rtl/>
              </w:rPr>
            </w:pPr>
            <w:r w:rsidRPr="00967F7B">
              <w:rPr>
                <w:rFonts w:asciiTheme="minorBidi" w:hAnsiTheme="minorBidi"/>
                <w:b/>
                <w:bCs/>
                <w:sz w:val="20"/>
                <w:szCs w:val="20"/>
              </w:rPr>
              <w:t>40</w:t>
            </w:r>
          </w:p>
        </w:tc>
      </w:tr>
      <w:tr w:rsidR="00110D1F" w:rsidRPr="003F3811" w:rsidTr="00EB20F4">
        <w:trPr>
          <w:trHeight w:val="517"/>
        </w:trPr>
        <w:tc>
          <w:tcPr>
            <w:tcW w:w="2550" w:type="dxa"/>
          </w:tcPr>
          <w:p w:rsidR="00110D1F" w:rsidRPr="00047275" w:rsidRDefault="00110D1F" w:rsidP="00EB20F4">
            <w:pPr>
              <w:spacing w:before="120" w:line="360" w:lineRule="auto"/>
              <w:ind w:right="300"/>
              <w:rPr>
                <w:rFonts w:asciiTheme="minorBidi" w:eastAsia="Times New Roman" w:hAnsiTheme="minorBidi"/>
                <w:sz w:val="20"/>
                <w:szCs w:val="20"/>
              </w:rPr>
            </w:pPr>
            <w:r>
              <w:rPr>
                <w:rFonts w:asciiTheme="minorBidi" w:eastAsia="Times New Roman" w:hAnsiTheme="minorBidi" w:hint="cs"/>
                <w:sz w:val="20"/>
                <w:szCs w:val="20"/>
                <w:rtl/>
              </w:rPr>
              <w:t>עלות</w:t>
            </w:r>
          </w:p>
        </w:tc>
        <w:tc>
          <w:tcPr>
            <w:tcW w:w="382" w:type="dxa"/>
          </w:tcPr>
          <w:p w:rsidR="00110D1F" w:rsidRPr="00047275" w:rsidRDefault="00110D1F" w:rsidP="00EB20F4">
            <w:pPr>
              <w:spacing w:before="120" w:line="360" w:lineRule="auto"/>
              <w:ind w:right="300"/>
              <w:rPr>
                <w:rFonts w:asciiTheme="minorBidi" w:eastAsia="Times New Roman" w:hAnsiTheme="minorBidi"/>
                <w:sz w:val="20"/>
                <w:szCs w:val="20"/>
                <w:rtl/>
              </w:rPr>
            </w:pPr>
            <w:r w:rsidRPr="003F3811">
              <w:rPr>
                <w:rFonts w:asciiTheme="minorBidi" w:eastAsia="Times New Roman" w:hAnsiTheme="minorBidi"/>
                <w:sz w:val="20"/>
                <w:szCs w:val="20"/>
                <w:rtl/>
              </w:rPr>
              <w:t>20%</w:t>
            </w:r>
          </w:p>
        </w:tc>
        <w:tc>
          <w:tcPr>
            <w:tcW w:w="0" w:type="auto"/>
            <w:shd w:val="clear" w:color="auto" w:fill="089BA2" w:themeFill="accent3" w:themeFillShade="BF"/>
          </w:tcPr>
          <w:p w:rsidR="00110D1F" w:rsidRPr="003F3811" w:rsidRDefault="00110D1F" w:rsidP="00EB20F4">
            <w:pPr>
              <w:spacing w:line="360" w:lineRule="auto"/>
              <w:rPr>
                <w:rFonts w:asciiTheme="minorBidi" w:hAnsiTheme="minorBidi"/>
                <w:sz w:val="20"/>
                <w:szCs w:val="20"/>
                <w:rtl/>
              </w:rPr>
            </w:pPr>
            <w:r>
              <w:rPr>
                <w:rFonts w:asciiTheme="minorBidi" w:hAnsiTheme="minorBidi"/>
                <w:sz w:val="20"/>
                <w:szCs w:val="20"/>
              </w:rPr>
              <w:t>100</w:t>
            </w:r>
          </w:p>
        </w:tc>
        <w:tc>
          <w:tcPr>
            <w:tcW w:w="0" w:type="auto"/>
            <w:shd w:val="clear" w:color="auto" w:fill="089BA2" w:themeFill="accent3" w:themeFillShade="BF"/>
          </w:tcPr>
          <w:p w:rsidR="00110D1F" w:rsidRPr="003F3811" w:rsidRDefault="00110D1F" w:rsidP="00EB20F4">
            <w:pPr>
              <w:spacing w:line="360" w:lineRule="auto"/>
              <w:rPr>
                <w:rFonts w:asciiTheme="minorBidi" w:hAnsiTheme="minorBidi"/>
                <w:sz w:val="20"/>
                <w:szCs w:val="20"/>
                <w:rtl/>
              </w:rPr>
            </w:pPr>
            <w:r>
              <w:rPr>
                <w:rFonts w:asciiTheme="minorBidi" w:hAnsiTheme="minorBidi"/>
                <w:sz w:val="20"/>
                <w:szCs w:val="20"/>
              </w:rPr>
              <w:t>20</w:t>
            </w:r>
          </w:p>
        </w:tc>
        <w:tc>
          <w:tcPr>
            <w:tcW w:w="0" w:type="auto"/>
            <w:shd w:val="clear" w:color="auto" w:fill="D9D9D9" w:themeFill="background1" w:themeFillShade="D9"/>
          </w:tcPr>
          <w:p w:rsidR="00110D1F" w:rsidRPr="003F3811" w:rsidRDefault="00110D1F" w:rsidP="00EB20F4">
            <w:pPr>
              <w:spacing w:line="360" w:lineRule="auto"/>
              <w:rPr>
                <w:rFonts w:asciiTheme="minorBidi" w:hAnsiTheme="minorBidi"/>
                <w:sz w:val="20"/>
                <w:szCs w:val="20"/>
                <w:rtl/>
              </w:rPr>
            </w:pPr>
            <w:r>
              <w:rPr>
                <w:rFonts w:asciiTheme="minorBidi" w:hAnsiTheme="minorBidi"/>
                <w:sz w:val="20"/>
                <w:szCs w:val="20"/>
              </w:rPr>
              <w:t>80</w:t>
            </w:r>
          </w:p>
        </w:tc>
        <w:tc>
          <w:tcPr>
            <w:tcW w:w="0" w:type="auto"/>
            <w:shd w:val="clear" w:color="auto" w:fill="D9D9D9" w:themeFill="background1" w:themeFillShade="D9"/>
          </w:tcPr>
          <w:p w:rsidR="00110D1F" w:rsidRPr="003F3811" w:rsidRDefault="00110D1F" w:rsidP="00EB20F4">
            <w:pPr>
              <w:spacing w:line="360" w:lineRule="auto"/>
              <w:rPr>
                <w:rFonts w:asciiTheme="minorBidi" w:hAnsiTheme="minorBidi"/>
                <w:sz w:val="20"/>
                <w:szCs w:val="20"/>
                <w:rtl/>
              </w:rPr>
            </w:pPr>
            <w:r w:rsidRPr="003F3811">
              <w:rPr>
                <w:rFonts w:asciiTheme="minorBidi" w:hAnsiTheme="minorBidi"/>
                <w:sz w:val="20"/>
                <w:szCs w:val="20"/>
                <w:rtl/>
              </w:rPr>
              <w:t>16</w:t>
            </w:r>
          </w:p>
        </w:tc>
        <w:tc>
          <w:tcPr>
            <w:tcW w:w="0" w:type="auto"/>
            <w:shd w:val="clear" w:color="auto" w:fill="FFC000"/>
          </w:tcPr>
          <w:p w:rsidR="00110D1F" w:rsidRPr="003F3811" w:rsidRDefault="00110D1F" w:rsidP="00EB20F4">
            <w:pPr>
              <w:spacing w:line="360" w:lineRule="auto"/>
              <w:rPr>
                <w:rFonts w:asciiTheme="minorBidi" w:hAnsiTheme="minorBidi"/>
                <w:sz w:val="20"/>
                <w:szCs w:val="20"/>
                <w:rtl/>
              </w:rPr>
            </w:pPr>
            <w:r>
              <w:rPr>
                <w:rFonts w:asciiTheme="minorBidi" w:hAnsiTheme="minorBidi"/>
                <w:sz w:val="20"/>
                <w:szCs w:val="20"/>
              </w:rPr>
              <w:t>60</w:t>
            </w:r>
          </w:p>
        </w:tc>
        <w:tc>
          <w:tcPr>
            <w:tcW w:w="0" w:type="auto"/>
            <w:shd w:val="clear" w:color="auto" w:fill="FFC000"/>
          </w:tcPr>
          <w:p w:rsidR="00110D1F" w:rsidRPr="003F3811" w:rsidRDefault="00110D1F" w:rsidP="00EB20F4">
            <w:pPr>
              <w:spacing w:line="360" w:lineRule="auto"/>
              <w:rPr>
                <w:rFonts w:asciiTheme="minorBidi" w:hAnsiTheme="minorBidi"/>
                <w:sz w:val="20"/>
                <w:szCs w:val="20"/>
                <w:rtl/>
              </w:rPr>
            </w:pPr>
            <w:r>
              <w:rPr>
                <w:rFonts w:asciiTheme="minorBidi" w:hAnsiTheme="minorBidi"/>
                <w:sz w:val="20"/>
                <w:szCs w:val="20"/>
              </w:rPr>
              <w:t>12</w:t>
            </w:r>
          </w:p>
        </w:tc>
        <w:tc>
          <w:tcPr>
            <w:tcW w:w="0" w:type="auto"/>
            <w:shd w:val="clear" w:color="auto" w:fill="76C2E8" w:themeFill="background2" w:themeFillShade="BF"/>
          </w:tcPr>
          <w:p w:rsidR="00110D1F" w:rsidRPr="003F3811" w:rsidRDefault="00110D1F" w:rsidP="00EB20F4">
            <w:pPr>
              <w:spacing w:line="360" w:lineRule="auto"/>
              <w:rPr>
                <w:rFonts w:asciiTheme="minorBidi" w:hAnsiTheme="minorBidi"/>
                <w:sz w:val="20"/>
                <w:szCs w:val="20"/>
                <w:rtl/>
              </w:rPr>
            </w:pPr>
            <w:r>
              <w:rPr>
                <w:rFonts w:asciiTheme="minorBidi" w:hAnsiTheme="minorBidi"/>
                <w:sz w:val="20"/>
                <w:szCs w:val="20"/>
              </w:rPr>
              <w:t>60</w:t>
            </w:r>
          </w:p>
        </w:tc>
        <w:tc>
          <w:tcPr>
            <w:tcW w:w="0" w:type="auto"/>
            <w:shd w:val="clear" w:color="auto" w:fill="76C2E8" w:themeFill="background2" w:themeFillShade="BF"/>
          </w:tcPr>
          <w:p w:rsidR="00110D1F" w:rsidRPr="003F3811" w:rsidRDefault="00110D1F" w:rsidP="00EB20F4">
            <w:pPr>
              <w:spacing w:line="360" w:lineRule="auto"/>
              <w:rPr>
                <w:rFonts w:asciiTheme="minorBidi" w:hAnsiTheme="minorBidi"/>
                <w:sz w:val="20"/>
                <w:szCs w:val="20"/>
                <w:rtl/>
              </w:rPr>
            </w:pPr>
            <w:r>
              <w:rPr>
                <w:rFonts w:asciiTheme="minorBidi" w:hAnsiTheme="minorBidi"/>
                <w:sz w:val="20"/>
                <w:szCs w:val="20"/>
              </w:rPr>
              <w:t>12</w:t>
            </w:r>
          </w:p>
        </w:tc>
        <w:tc>
          <w:tcPr>
            <w:tcW w:w="0" w:type="auto"/>
            <w:shd w:val="clear" w:color="auto" w:fill="92D050"/>
          </w:tcPr>
          <w:p w:rsidR="00110D1F" w:rsidRPr="00967F7B" w:rsidRDefault="00110D1F" w:rsidP="00EB20F4">
            <w:pPr>
              <w:spacing w:line="360" w:lineRule="auto"/>
              <w:rPr>
                <w:rFonts w:asciiTheme="minorBidi" w:hAnsiTheme="minorBidi"/>
                <w:b/>
                <w:bCs/>
                <w:sz w:val="20"/>
                <w:szCs w:val="20"/>
                <w:rtl/>
              </w:rPr>
            </w:pPr>
            <w:r w:rsidRPr="00967F7B">
              <w:rPr>
                <w:rFonts w:asciiTheme="minorBidi" w:hAnsiTheme="minorBidi"/>
                <w:b/>
                <w:bCs/>
                <w:sz w:val="20"/>
                <w:szCs w:val="20"/>
                <w:rtl/>
              </w:rPr>
              <w:t>100</w:t>
            </w:r>
          </w:p>
        </w:tc>
        <w:tc>
          <w:tcPr>
            <w:tcW w:w="1131" w:type="dxa"/>
            <w:shd w:val="clear" w:color="auto" w:fill="92D050"/>
          </w:tcPr>
          <w:p w:rsidR="00110D1F" w:rsidRPr="00967F7B" w:rsidRDefault="00110D1F" w:rsidP="00EB20F4">
            <w:pPr>
              <w:spacing w:line="360" w:lineRule="auto"/>
              <w:rPr>
                <w:rFonts w:asciiTheme="minorBidi" w:hAnsiTheme="minorBidi"/>
                <w:b/>
                <w:bCs/>
                <w:sz w:val="20"/>
                <w:szCs w:val="20"/>
                <w:rtl/>
              </w:rPr>
            </w:pPr>
            <w:r w:rsidRPr="00967F7B">
              <w:rPr>
                <w:rFonts w:asciiTheme="minorBidi" w:hAnsiTheme="minorBidi"/>
                <w:b/>
                <w:bCs/>
                <w:sz w:val="20"/>
                <w:szCs w:val="20"/>
                <w:rtl/>
              </w:rPr>
              <w:t>20</w:t>
            </w:r>
          </w:p>
        </w:tc>
      </w:tr>
      <w:tr w:rsidR="00110D1F" w:rsidRPr="003F3811" w:rsidTr="00EB20F4">
        <w:trPr>
          <w:trHeight w:val="392"/>
        </w:trPr>
        <w:tc>
          <w:tcPr>
            <w:tcW w:w="2550" w:type="dxa"/>
          </w:tcPr>
          <w:p w:rsidR="00110D1F" w:rsidRPr="003F3811" w:rsidRDefault="00110D1F" w:rsidP="00EB20F4">
            <w:pPr>
              <w:spacing w:line="360" w:lineRule="auto"/>
              <w:rPr>
                <w:rFonts w:asciiTheme="minorBidi" w:hAnsiTheme="minorBidi"/>
                <w:sz w:val="20"/>
                <w:szCs w:val="20"/>
                <w:rtl/>
              </w:rPr>
            </w:pPr>
            <w:r>
              <w:rPr>
                <w:rFonts w:asciiTheme="minorBidi" w:hAnsiTheme="minorBidi" w:hint="cs"/>
                <w:sz w:val="20"/>
                <w:szCs w:val="20"/>
                <w:rtl/>
              </w:rPr>
              <w:t>ציון סופי</w:t>
            </w:r>
          </w:p>
        </w:tc>
        <w:tc>
          <w:tcPr>
            <w:tcW w:w="382" w:type="dxa"/>
          </w:tcPr>
          <w:p w:rsidR="00110D1F" w:rsidRPr="003F3811" w:rsidRDefault="00110D1F" w:rsidP="00EB20F4">
            <w:pPr>
              <w:spacing w:line="360" w:lineRule="auto"/>
              <w:jc w:val="center"/>
              <w:rPr>
                <w:rFonts w:asciiTheme="minorBidi" w:hAnsiTheme="minorBidi"/>
                <w:sz w:val="20"/>
                <w:szCs w:val="20"/>
                <w:rtl/>
              </w:rPr>
            </w:pPr>
            <w:r>
              <w:rPr>
                <w:rFonts w:asciiTheme="minorBidi" w:hAnsiTheme="minorBidi" w:hint="cs"/>
                <w:sz w:val="20"/>
                <w:szCs w:val="20"/>
                <w:rtl/>
              </w:rPr>
              <w:t>100%</w:t>
            </w:r>
          </w:p>
        </w:tc>
        <w:tc>
          <w:tcPr>
            <w:tcW w:w="0" w:type="auto"/>
            <w:gridSpan w:val="2"/>
            <w:shd w:val="clear" w:color="auto" w:fill="089BA2" w:themeFill="accent3" w:themeFillShade="BF"/>
          </w:tcPr>
          <w:p w:rsidR="00110D1F" w:rsidRPr="003F3811" w:rsidRDefault="00110D1F" w:rsidP="00EB20F4">
            <w:pPr>
              <w:spacing w:line="360" w:lineRule="auto"/>
              <w:jc w:val="center"/>
              <w:rPr>
                <w:rFonts w:asciiTheme="minorBidi" w:hAnsiTheme="minorBidi"/>
                <w:sz w:val="20"/>
                <w:szCs w:val="20"/>
                <w:rtl/>
              </w:rPr>
            </w:pPr>
            <w:r>
              <w:rPr>
                <w:rFonts w:asciiTheme="minorBidi" w:hAnsiTheme="minorBidi"/>
                <w:sz w:val="20"/>
                <w:szCs w:val="20"/>
              </w:rPr>
              <w:t>80</w:t>
            </w:r>
          </w:p>
        </w:tc>
        <w:tc>
          <w:tcPr>
            <w:tcW w:w="0" w:type="auto"/>
            <w:gridSpan w:val="2"/>
            <w:shd w:val="clear" w:color="auto" w:fill="D9D9D9" w:themeFill="background1" w:themeFillShade="D9"/>
          </w:tcPr>
          <w:p w:rsidR="00110D1F" w:rsidRPr="003F3811" w:rsidRDefault="00110D1F" w:rsidP="00EB20F4">
            <w:pPr>
              <w:spacing w:line="360" w:lineRule="auto"/>
              <w:jc w:val="center"/>
              <w:rPr>
                <w:rFonts w:asciiTheme="minorBidi" w:hAnsiTheme="minorBidi"/>
                <w:sz w:val="20"/>
                <w:szCs w:val="20"/>
                <w:rtl/>
              </w:rPr>
            </w:pPr>
            <w:r>
              <w:rPr>
                <w:rFonts w:asciiTheme="minorBidi" w:hAnsiTheme="minorBidi"/>
                <w:sz w:val="20"/>
                <w:szCs w:val="20"/>
              </w:rPr>
              <w:t>64</w:t>
            </w:r>
          </w:p>
        </w:tc>
        <w:tc>
          <w:tcPr>
            <w:tcW w:w="0" w:type="auto"/>
            <w:gridSpan w:val="2"/>
            <w:shd w:val="clear" w:color="auto" w:fill="FFC000"/>
          </w:tcPr>
          <w:p w:rsidR="00110D1F" w:rsidRPr="003F3811" w:rsidRDefault="00110D1F" w:rsidP="00EB20F4">
            <w:pPr>
              <w:spacing w:line="360" w:lineRule="auto"/>
              <w:jc w:val="center"/>
              <w:rPr>
                <w:rFonts w:asciiTheme="minorBidi" w:hAnsiTheme="minorBidi"/>
                <w:sz w:val="20"/>
                <w:szCs w:val="20"/>
                <w:rtl/>
              </w:rPr>
            </w:pPr>
            <w:r>
              <w:rPr>
                <w:rFonts w:asciiTheme="minorBidi" w:hAnsiTheme="minorBidi"/>
                <w:sz w:val="20"/>
                <w:szCs w:val="20"/>
              </w:rPr>
              <w:t>68</w:t>
            </w:r>
          </w:p>
        </w:tc>
        <w:tc>
          <w:tcPr>
            <w:tcW w:w="0" w:type="auto"/>
            <w:gridSpan w:val="2"/>
            <w:shd w:val="clear" w:color="auto" w:fill="76C2E8" w:themeFill="background2" w:themeFillShade="BF"/>
          </w:tcPr>
          <w:p w:rsidR="00110D1F" w:rsidRPr="003F3811" w:rsidRDefault="00110D1F" w:rsidP="00EB20F4">
            <w:pPr>
              <w:spacing w:line="360" w:lineRule="auto"/>
              <w:jc w:val="center"/>
              <w:rPr>
                <w:rFonts w:asciiTheme="minorBidi" w:hAnsiTheme="minorBidi"/>
                <w:sz w:val="20"/>
                <w:szCs w:val="20"/>
                <w:rtl/>
              </w:rPr>
            </w:pPr>
            <w:r>
              <w:rPr>
                <w:rFonts w:asciiTheme="minorBidi" w:hAnsiTheme="minorBidi"/>
                <w:sz w:val="20"/>
                <w:szCs w:val="20"/>
              </w:rPr>
              <w:t>76</w:t>
            </w:r>
          </w:p>
        </w:tc>
        <w:tc>
          <w:tcPr>
            <w:tcW w:w="1681" w:type="dxa"/>
            <w:gridSpan w:val="2"/>
            <w:shd w:val="clear" w:color="auto" w:fill="92D050"/>
          </w:tcPr>
          <w:p w:rsidR="00110D1F" w:rsidRPr="00967F7B" w:rsidRDefault="00110D1F" w:rsidP="00EB20F4">
            <w:pPr>
              <w:spacing w:line="360" w:lineRule="auto"/>
              <w:jc w:val="center"/>
              <w:rPr>
                <w:rFonts w:asciiTheme="minorBidi" w:hAnsiTheme="minorBidi"/>
                <w:b/>
                <w:bCs/>
                <w:sz w:val="20"/>
                <w:szCs w:val="20"/>
                <w:rtl/>
              </w:rPr>
            </w:pPr>
            <w:r w:rsidRPr="00967F7B">
              <w:rPr>
                <w:rFonts w:asciiTheme="minorBidi" w:hAnsiTheme="minorBidi"/>
                <w:b/>
                <w:bCs/>
                <w:sz w:val="20"/>
                <w:szCs w:val="20"/>
              </w:rPr>
              <w:t>96</w:t>
            </w:r>
          </w:p>
        </w:tc>
      </w:tr>
    </w:tbl>
    <w:p w:rsidR="00110D1F" w:rsidRDefault="00110D1F" w:rsidP="00110D1F">
      <w:pPr>
        <w:pStyle w:val="a6"/>
        <w:spacing w:before="120" w:after="0" w:line="276" w:lineRule="auto"/>
        <w:ind w:right="300"/>
        <w:rPr>
          <w:rFonts w:eastAsia="Times New Roman" w:cstheme="minorHAnsi"/>
          <w:color w:val="000000"/>
          <w:sz w:val="24"/>
          <w:szCs w:val="24"/>
          <w:rtl/>
        </w:rPr>
      </w:pPr>
    </w:p>
    <w:p w:rsidR="00D0721D" w:rsidRDefault="00D0721D" w:rsidP="00110D1F">
      <w:pPr>
        <w:pStyle w:val="a6"/>
        <w:spacing w:before="120" w:after="0" w:line="276" w:lineRule="auto"/>
        <w:ind w:right="300"/>
        <w:rPr>
          <w:rFonts w:eastAsia="Times New Roman" w:cstheme="minorHAnsi"/>
          <w:color w:val="000000"/>
          <w:sz w:val="24"/>
          <w:szCs w:val="24"/>
          <w:rtl/>
        </w:rPr>
      </w:pPr>
    </w:p>
    <w:p w:rsidR="00B211AB" w:rsidRDefault="00B211AB" w:rsidP="00110D1F">
      <w:pPr>
        <w:pStyle w:val="a6"/>
        <w:spacing w:before="120" w:after="0" w:line="276" w:lineRule="auto"/>
        <w:ind w:right="300"/>
        <w:rPr>
          <w:rFonts w:eastAsia="Times New Roman" w:cstheme="minorHAnsi"/>
          <w:color w:val="000000"/>
          <w:sz w:val="24"/>
          <w:szCs w:val="24"/>
          <w:rtl/>
        </w:rPr>
      </w:pPr>
    </w:p>
    <w:p w:rsidR="00110D1F" w:rsidRPr="00B70C05" w:rsidRDefault="00110D1F" w:rsidP="00D0721D">
      <w:pPr>
        <w:spacing w:before="240" w:after="60" w:line="240" w:lineRule="auto"/>
        <w:ind w:right="580"/>
        <w:outlineLvl w:val="1"/>
        <w:rPr>
          <w:rFonts w:eastAsia="Times New Roman" w:cstheme="minorHAnsi"/>
          <w:b/>
          <w:bCs/>
          <w:color w:val="0B5294" w:themeColor="accent1" w:themeShade="BF"/>
          <w:sz w:val="44"/>
          <w:szCs w:val="44"/>
          <w:rtl/>
        </w:rPr>
      </w:pPr>
      <w:bookmarkStart w:id="19" w:name="_Toc9040473"/>
      <w:r w:rsidRPr="00B70C05">
        <w:rPr>
          <w:rFonts w:eastAsia="Times New Roman" w:cstheme="minorHAnsi" w:hint="cs"/>
          <w:b/>
          <w:bCs/>
          <w:color w:val="0B5294" w:themeColor="accent1" w:themeShade="BF"/>
          <w:sz w:val="44"/>
          <w:szCs w:val="44"/>
          <w:rtl/>
        </w:rPr>
        <w:t>1.4</w:t>
      </w:r>
      <w:r w:rsidRPr="00B70C05">
        <w:rPr>
          <w:rFonts w:eastAsia="Times New Roman" w:cstheme="minorHAnsi"/>
          <w:color w:val="0B5294" w:themeColor="accent1" w:themeShade="BF"/>
          <w:sz w:val="44"/>
          <w:szCs w:val="44"/>
          <w:rtl/>
        </w:rPr>
        <w:t xml:space="preserve">  </w:t>
      </w:r>
      <w:r w:rsidRPr="00B70C05">
        <w:rPr>
          <w:rFonts w:eastAsia="Times New Roman" w:cstheme="minorHAnsi" w:hint="cs"/>
          <w:b/>
          <w:bCs/>
          <w:color w:val="0B5294" w:themeColor="accent1" w:themeShade="BF"/>
          <w:sz w:val="44"/>
          <w:szCs w:val="44"/>
          <w:rtl/>
        </w:rPr>
        <w:t>השתלבות ביעדי הארגון</w:t>
      </w:r>
      <w:bookmarkEnd w:id="19"/>
      <w:r w:rsidRPr="00B70C05">
        <w:rPr>
          <w:rFonts w:eastAsia="Times New Roman" w:cstheme="minorHAnsi" w:hint="cs"/>
          <w:b/>
          <w:bCs/>
          <w:color w:val="0B5294" w:themeColor="accent1" w:themeShade="BF"/>
          <w:sz w:val="44"/>
          <w:szCs w:val="44"/>
          <w:rtl/>
        </w:rPr>
        <w:t xml:space="preserve"> </w:t>
      </w:r>
    </w:p>
    <w:p w:rsidR="00110D1F" w:rsidRPr="007B29D7" w:rsidRDefault="00110D1F" w:rsidP="00110D1F">
      <w:pPr>
        <w:spacing w:before="120" w:after="0" w:line="276" w:lineRule="auto"/>
        <w:ind w:left="360" w:right="300"/>
        <w:rPr>
          <w:rFonts w:eastAsia="Times New Roman" w:cs="Calibri"/>
          <w:color w:val="000000"/>
          <w:sz w:val="24"/>
          <w:szCs w:val="24"/>
          <w:rtl/>
        </w:rPr>
      </w:pPr>
      <w:r w:rsidRPr="007B29D7">
        <w:rPr>
          <w:rFonts w:eastAsia="Times New Roman" w:cs="Calibri"/>
          <w:color w:val="000000"/>
          <w:sz w:val="24"/>
          <w:szCs w:val="24"/>
          <w:rtl/>
        </w:rPr>
        <w:t xml:space="preserve">מערכת </w:t>
      </w:r>
      <w:r w:rsidRPr="007B29D7">
        <w:rPr>
          <w:rFonts w:eastAsia="Times New Roman" w:cs="Calibri" w:hint="cs"/>
          <w:color w:val="000000"/>
          <w:sz w:val="24"/>
          <w:szCs w:val="24"/>
          <w:rtl/>
        </w:rPr>
        <w:t xml:space="preserve">מיועדת </w:t>
      </w:r>
      <w:r w:rsidRPr="007B29D7">
        <w:rPr>
          <w:rFonts w:eastAsia="Times New Roman" w:cs="Calibri"/>
          <w:color w:val="000000"/>
          <w:sz w:val="24"/>
          <w:szCs w:val="24"/>
          <w:rtl/>
        </w:rPr>
        <w:t>עבור המדינה שהיא תוכל ליישם אותה כשירות ממשלתי</w:t>
      </w:r>
      <w:r w:rsidRPr="007B29D7">
        <w:rPr>
          <w:rFonts w:eastAsia="Times New Roman" w:cs="Calibri" w:hint="cs"/>
          <w:color w:val="000000"/>
          <w:sz w:val="24"/>
          <w:szCs w:val="24"/>
          <w:rtl/>
        </w:rPr>
        <w:t xml:space="preserve"> כחיפוש קרובי משפחה שהיו בשואה. בנוסף ניתן להרחיב את המערכת למערכת אשר תבנה  </w:t>
      </w:r>
      <w:r w:rsidRPr="007B29D7">
        <w:rPr>
          <w:rFonts w:eastAsia="Times New Roman" w:cs="Calibri"/>
          <w:color w:val="000000"/>
          <w:sz w:val="24"/>
          <w:szCs w:val="24"/>
          <w:rtl/>
        </w:rPr>
        <w:t>אילן יוחסין</w:t>
      </w:r>
      <w:r w:rsidRPr="007B29D7">
        <w:rPr>
          <w:rFonts w:eastAsia="Times New Roman" w:cs="Calibri" w:hint="cs"/>
          <w:color w:val="000000"/>
          <w:sz w:val="24"/>
          <w:szCs w:val="24"/>
          <w:rtl/>
        </w:rPr>
        <w:t xml:space="preserve"> לכל בן אדם.</w:t>
      </w:r>
    </w:p>
    <w:p w:rsidR="00110D1F" w:rsidRPr="00263E15" w:rsidRDefault="00110D1F" w:rsidP="00110D1F">
      <w:pPr>
        <w:spacing w:before="120" w:after="0" w:line="276" w:lineRule="auto"/>
        <w:ind w:left="360" w:right="300"/>
        <w:rPr>
          <w:rFonts w:eastAsia="Times New Roman" w:cs="Calibri"/>
          <w:color w:val="000000"/>
          <w:sz w:val="24"/>
          <w:szCs w:val="24"/>
          <w:rtl/>
        </w:rPr>
      </w:pPr>
      <w:r w:rsidRPr="007B29D7">
        <w:rPr>
          <w:rFonts w:eastAsia="Times New Roman" w:cs="Calibri" w:hint="cs"/>
          <w:color w:val="000000"/>
          <w:sz w:val="24"/>
          <w:szCs w:val="24"/>
          <w:rtl/>
        </w:rPr>
        <w:t>בעזרת שינוים מתאמים המערכת תוכל להיות מיושמת במדינת אחרות כך שאחרי שמערכת תתמקד בישראל היא גם תתמקד במדינות אירופה.</w:t>
      </w:r>
    </w:p>
    <w:p w:rsidR="00110D1F" w:rsidRPr="00AF61BD" w:rsidRDefault="00110D1F" w:rsidP="00110D1F">
      <w:pPr>
        <w:spacing w:before="240" w:after="60" w:line="240" w:lineRule="auto"/>
        <w:ind w:right="580"/>
        <w:outlineLvl w:val="1"/>
        <w:rPr>
          <w:rFonts w:eastAsia="Times New Roman" w:cstheme="minorHAnsi"/>
          <w:b/>
          <w:bCs/>
          <w:color w:val="0B5294" w:themeColor="accent1" w:themeShade="BF"/>
          <w:sz w:val="36"/>
          <w:szCs w:val="36"/>
          <w:rtl/>
        </w:rPr>
      </w:pPr>
      <w:bookmarkStart w:id="20" w:name="_Toc9040474"/>
      <w:r w:rsidRPr="00AF61BD">
        <w:rPr>
          <w:rFonts w:eastAsia="Times New Roman" w:cstheme="minorHAnsi" w:hint="cs"/>
          <w:b/>
          <w:bCs/>
          <w:color w:val="0B5294" w:themeColor="accent1" w:themeShade="BF"/>
          <w:sz w:val="36"/>
          <w:szCs w:val="36"/>
          <w:rtl/>
        </w:rPr>
        <w:t>1.4.1</w:t>
      </w:r>
      <w:r w:rsidRPr="00AF61BD">
        <w:rPr>
          <w:rFonts w:eastAsia="Times New Roman" w:cstheme="minorHAnsi"/>
          <w:color w:val="0B5294" w:themeColor="accent1" w:themeShade="BF"/>
          <w:sz w:val="36"/>
          <w:szCs w:val="36"/>
          <w:rtl/>
        </w:rPr>
        <w:t xml:space="preserve">      </w:t>
      </w:r>
      <w:r w:rsidRPr="00AF61BD">
        <w:rPr>
          <w:rFonts w:eastAsia="Times New Roman" w:cstheme="minorHAnsi" w:hint="cs"/>
          <w:b/>
          <w:bCs/>
          <w:color w:val="0B5294" w:themeColor="accent1" w:themeShade="BF"/>
          <w:sz w:val="36"/>
          <w:szCs w:val="36"/>
          <w:rtl/>
        </w:rPr>
        <w:t>יעדי הארגון</w:t>
      </w:r>
      <w:bookmarkEnd w:id="20"/>
    </w:p>
    <w:p w:rsidR="00110D1F" w:rsidRDefault="00110D1F" w:rsidP="00110D1F">
      <w:pPr>
        <w:pStyle w:val="a6"/>
        <w:numPr>
          <w:ilvl w:val="0"/>
          <w:numId w:val="22"/>
        </w:numPr>
        <w:spacing w:before="120" w:after="0" w:line="276" w:lineRule="auto"/>
        <w:ind w:right="300"/>
        <w:rPr>
          <w:rFonts w:eastAsia="Times New Roman" w:cstheme="minorHAnsi"/>
          <w:color w:val="000000"/>
          <w:sz w:val="24"/>
          <w:szCs w:val="24"/>
        </w:rPr>
      </w:pPr>
      <w:r w:rsidRPr="00AF61BD">
        <w:rPr>
          <w:rFonts w:eastAsia="Times New Roman" w:cstheme="minorHAnsi" w:hint="cs"/>
          <w:color w:val="000000"/>
          <w:sz w:val="24"/>
          <w:szCs w:val="24"/>
          <w:rtl/>
        </w:rPr>
        <w:t>לאפשר לכל אזרח לחפש אודות קרובי המשפחה שלו שהיו בשואה בצורה הכי קלה</w:t>
      </w:r>
      <w:r w:rsidR="002914AE">
        <w:rPr>
          <w:rFonts w:eastAsia="Times New Roman" w:cstheme="minorHAnsi" w:hint="cs"/>
          <w:color w:val="000000"/>
          <w:sz w:val="24"/>
          <w:szCs w:val="24"/>
          <w:rtl/>
        </w:rPr>
        <w:t>.</w:t>
      </w:r>
    </w:p>
    <w:p w:rsidR="00110D1F" w:rsidRPr="00B66F3C" w:rsidRDefault="00110D1F" w:rsidP="00110D1F">
      <w:pPr>
        <w:pStyle w:val="a6"/>
        <w:numPr>
          <w:ilvl w:val="0"/>
          <w:numId w:val="22"/>
        </w:numPr>
        <w:spacing w:before="120" w:after="0" w:line="276" w:lineRule="auto"/>
        <w:ind w:right="300"/>
        <w:rPr>
          <w:rFonts w:eastAsia="Times New Roman" w:cstheme="minorHAnsi"/>
          <w:color w:val="000000"/>
          <w:sz w:val="24"/>
          <w:szCs w:val="24"/>
          <w:rtl/>
        </w:rPr>
      </w:pPr>
      <w:r>
        <w:rPr>
          <w:rFonts w:eastAsia="Times New Roman" w:cstheme="minorHAnsi" w:hint="cs"/>
          <w:color w:val="000000"/>
          <w:sz w:val="24"/>
          <w:szCs w:val="24"/>
          <w:rtl/>
        </w:rPr>
        <w:t>להתאים את המערכת ליעדים שונים כך שיהיה אפשר לייצ</w:t>
      </w:r>
      <w:r>
        <w:rPr>
          <w:rFonts w:eastAsia="Times New Roman" w:cstheme="minorHAnsi" w:hint="eastAsia"/>
          <w:color w:val="000000"/>
          <w:sz w:val="24"/>
          <w:szCs w:val="24"/>
          <w:rtl/>
        </w:rPr>
        <w:t>א</w:t>
      </w:r>
      <w:r>
        <w:rPr>
          <w:rFonts w:eastAsia="Times New Roman" w:cstheme="minorHAnsi" w:hint="cs"/>
          <w:color w:val="000000"/>
          <w:sz w:val="24"/>
          <w:szCs w:val="24"/>
          <w:rtl/>
        </w:rPr>
        <w:t xml:space="preserve"> את המערכת למדינות שונות.</w:t>
      </w:r>
    </w:p>
    <w:p w:rsidR="00110D1F" w:rsidRPr="00AF61BD" w:rsidRDefault="00110D1F" w:rsidP="00110D1F">
      <w:pPr>
        <w:spacing w:before="240" w:after="60" w:line="240" w:lineRule="auto"/>
        <w:ind w:right="580"/>
        <w:outlineLvl w:val="1"/>
        <w:rPr>
          <w:rFonts w:eastAsia="Times New Roman" w:cstheme="minorHAnsi"/>
          <w:b/>
          <w:bCs/>
          <w:color w:val="0B5294" w:themeColor="accent1" w:themeShade="BF"/>
          <w:sz w:val="36"/>
          <w:szCs w:val="36"/>
          <w:rtl/>
        </w:rPr>
      </w:pPr>
      <w:bookmarkStart w:id="21" w:name="_Toc9040475"/>
      <w:r w:rsidRPr="00AF61BD">
        <w:rPr>
          <w:rFonts w:eastAsia="Times New Roman" w:cstheme="minorHAnsi" w:hint="cs"/>
          <w:b/>
          <w:bCs/>
          <w:color w:val="0B5294" w:themeColor="accent1" w:themeShade="BF"/>
          <w:sz w:val="36"/>
          <w:szCs w:val="36"/>
          <w:rtl/>
        </w:rPr>
        <w:t>1.4.2</w:t>
      </w:r>
      <w:r w:rsidRPr="00AF61BD">
        <w:rPr>
          <w:rFonts w:eastAsia="Times New Roman" w:cstheme="minorHAnsi"/>
          <w:color w:val="0B5294" w:themeColor="accent1" w:themeShade="BF"/>
          <w:sz w:val="36"/>
          <w:szCs w:val="36"/>
          <w:rtl/>
        </w:rPr>
        <w:t xml:space="preserve">      </w:t>
      </w:r>
      <w:r w:rsidRPr="00AF61BD">
        <w:rPr>
          <w:rFonts w:eastAsia="Times New Roman" w:cstheme="minorHAnsi" w:hint="cs"/>
          <w:b/>
          <w:bCs/>
          <w:color w:val="0B5294" w:themeColor="accent1" w:themeShade="BF"/>
          <w:sz w:val="36"/>
          <w:szCs w:val="36"/>
          <w:rtl/>
        </w:rPr>
        <w:t>קשר לתכון אסטרטגי (תכנית אב)</w:t>
      </w:r>
      <w:bookmarkEnd w:id="21"/>
    </w:p>
    <w:p w:rsidR="00110D1F" w:rsidRPr="00B70C05" w:rsidRDefault="00110D1F" w:rsidP="00110D1F">
      <w:pPr>
        <w:spacing w:before="120" w:after="0" w:line="240" w:lineRule="auto"/>
        <w:ind w:right="300"/>
        <w:textAlignment w:val="baseline"/>
        <w:rPr>
          <w:rFonts w:eastAsia="Times New Roman" w:cs="Calibri"/>
          <w:color w:val="000000"/>
          <w:sz w:val="24"/>
          <w:szCs w:val="24"/>
          <w:rtl/>
        </w:rPr>
      </w:pPr>
      <w:r w:rsidRPr="00AF61BD">
        <w:rPr>
          <w:rFonts w:eastAsia="Times New Roman" w:cs="Calibri"/>
          <w:color w:val="000000"/>
          <w:sz w:val="24"/>
          <w:szCs w:val="24"/>
          <w:rtl/>
        </w:rPr>
        <w:t>לא קיימת עדיין תוכנית אב למחשוב הארגון.</w:t>
      </w:r>
    </w:p>
    <w:p w:rsidR="00110D1F" w:rsidRPr="00AF61BD" w:rsidRDefault="00110D1F" w:rsidP="00110D1F">
      <w:pPr>
        <w:spacing w:before="240" w:after="60" w:line="240" w:lineRule="auto"/>
        <w:ind w:right="580"/>
        <w:outlineLvl w:val="1"/>
        <w:rPr>
          <w:rFonts w:eastAsia="Times New Roman" w:cstheme="minorHAnsi"/>
          <w:b/>
          <w:bCs/>
          <w:color w:val="0B5294" w:themeColor="accent1" w:themeShade="BF"/>
          <w:sz w:val="44"/>
          <w:szCs w:val="44"/>
          <w:rtl/>
        </w:rPr>
      </w:pPr>
      <w:bookmarkStart w:id="22" w:name="_Toc9040476"/>
      <w:r w:rsidRPr="00AF61BD">
        <w:rPr>
          <w:rFonts w:eastAsia="Times New Roman" w:cstheme="minorHAnsi" w:hint="cs"/>
          <w:b/>
          <w:bCs/>
          <w:color w:val="0B5294" w:themeColor="accent1" w:themeShade="BF"/>
          <w:sz w:val="44"/>
          <w:szCs w:val="44"/>
          <w:rtl/>
        </w:rPr>
        <w:t>1.5</w:t>
      </w:r>
      <w:r w:rsidRPr="00AF61BD">
        <w:rPr>
          <w:rFonts w:eastAsia="Times New Roman" w:cstheme="minorHAnsi"/>
          <w:color w:val="0B5294" w:themeColor="accent1" w:themeShade="BF"/>
          <w:sz w:val="44"/>
          <w:szCs w:val="44"/>
          <w:rtl/>
        </w:rPr>
        <w:t xml:space="preserve">  </w:t>
      </w:r>
      <w:r w:rsidRPr="00AF61BD">
        <w:rPr>
          <w:rFonts w:eastAsia="Times New Roman" w:cstheme="minorHAnsi" w:hint="cs"/>
          <w:b/>
          <w:bCs/>
          <w:color w:val="0B5294" w:themeColor="accent1" w:themeShade="BF"/>
          <w:sz w:val="44"/>
          <w:szCs w:val="44"/>
          <w:rtl/>
        </w:rPr>
        <w:t>תוכנית עבודה שנתית</w:t>
      </w:r>
      <w:bookmarkEnd w:id="22"/>
      <w:r w:rsidRPr="00AF61BD">
        <w:rPr>
          <w:rFonts w:eastAsia="Times New Roman" w:cstheme="minorHAnsi" w:hint="cs"/>
          <w:b/>
          <w:bCs/>
          <w:color w:val="0B5294" w:themeColor="accent1" w:themeShade="BF"/>
          <w:sz w:val="44"/>
          <w:szCs w:val="44"/>
          <w:rtl/>
        </w:rPr>
        <w:t xml:space="preserve"> </w:t>
      </w:r>
    </w:p>
    <w:p w:rsidR="00110D1F" w:rsidRPr="00CE0CEE" w:rsidRDefault="00110D1F" w:rsidP="00110D1F">
      <w:pPr>
        <w:pStyle w:val="a6"/>
        <w:numPr>
          <w:ilvl w:val="0"/>
          <w:numId w:val="24"/>
        </w:numPr>
        <w:spacing w:before="120" w:after="0" w:line="240" w:lineRule="auto"/>
        <w:ind w:right="300"/>
        <w:textAlignment w:val="baseline"/>
        <w:rPr>
          <w:rFonts w:eastAsia="Times New Roman" w:cstheme="minorHAnsi"/>
          <w:color w:val="000000"/>
          <w:sz w:val="24"/>
          <w:szCs w:val="24"/>
        </w:rPr>
      </w:pPr>
      <w:r w:rsidRPr="00CE0CEE">
        <w:rPr>
          <w:rFonts w:eastAsia="Times New Roman" w:cstheme="minorHAnsi"/>
          <w:color w:val="000000"/>
          <w:sz w:val="24"/>
          <w:szCs w:val="24"/>
          <w:rtl/>
        </w:rPr>
        <w:t>ניתוח השוק ואפשרות הכניסה.</w:t>
      </w:r>
    </w:p>
    <w:p w:rsidR="00110D1F" w:rsidRPr="00CE0CEE" w:rsidRDefault="00110D1F" w:rsidP="00110D1F">
      <w:pPr>
        <w:pStyle w:val="a6"/>
        <w:numPr>
          <w:ilvl w:val="0"/>
          <w:numId w:val="24"/>
        </w:numPr>
        <w:spacing w:before="120" w:after="0" w:line="240" w:lineRule="auto"/>
        <w:ind w:right="300"/>
        <w:textAlignment w:val="baseline"/>
        <w:rPr>
          <w:rFonts w:eastAsia="Times New Roman" w:cstheme="minorHAnsi"/>
          <w:color w:val="000000"/>
          <w:sz w:val="24"/>
          <w:szCs w:val="24"/>
        </w:rPr>
      </w:pPr>
      <w:r w:rsidRPr="00CE0CEE">
        <w:rPr>
          <w:rFonts w:eastAsia="Times New Roman" w:cstheme="minorHAnsi"/>
          <w:color w:val="000000"/>
          <w:sz w:val="24"/>
          <w:szCs w:val="24"/>
          <w:rtl/>
        </w:rPr>
        <w:t>משא ומתן עם גורמים פולטים למען תמיכה בפרויקט.</w:t>
      </w:r>
    </w:p>
    <w:p w:rsidR="00110D1F" w:rsidRPr="00CE0CEE" w:rsidRDefault="00110D1F" w:rsidP="00110D1F">
      <w:pPr>
        <w:pStyle w:val="a6"/>
        <w:numPr>
          <w:ilvl w:val="0"/>
          <w:numId w:val="24"/>
        </w:numPr>
        <w:spacing w:before="120" w:after="0" w:line="240" w:lineRule="auto"/>
        <w:ind w:right="300"/>
        <w:textAlignment w:val="baseline"/>
        <w:rPr>
          <w:rFonts w:eastAsia="Times New Roman" w:cstheme="minorHAnsi"/>
          <w:color w:val="000000"/>
          <w:sz w:val="24"/>
          <w:szCs w:val="24"/>
          <w:rtl/>
        </w:rPr>
      </w:pPr>
      <w:r w:rsidRPr="00CE0CEE">
        <w:rPr>
          <w:rFonts w:eastAsia="Times New Roman" w:cstheme="minorHAnsi"/>
          <w:color w:val="000000"/>
          <w:sz w:val="24"/>
          <w:szCs w:val="24"/>
          <w:rtl/>
        </w:rPr>
        <w:t>פיתוח אב טיפוס למערכת.</w:t>
      </w:r>
    </w:p>
    <w:p w:rsidR="00110D1F" w:rsidRPr="00CE0CEE" w:rsidRDefault="00110D1F" w:rsidP="00110D1F">
      <w:pPr>
        <w:pStyle w:val="a6"/>
        <w:numPr>
          <w:ilvl w:val="0"/>
          <w:numId w:val="21"/>
        </w:numPr>
        <w:spacing w:before="120" w:after="0" w:line="240" w:lineRule="auto"/>
        <w:ind w:left="1080" w:right="300"/>
        <w:textAlignment w:val="baseline"/>
        <w:rPr>
          <w:rFonts w:eastAsia="Times New Roman" w:cstheme="minorHAnsi"/>
          <w:color w:val="000000"/>
          <w:sz w:val="20"/>
          <w:szCs w:val="20"/>
        </w:rPr>
      </w:pPr>
      <w:r w:rsidRPr="00CE0CEE">
        <w:rPr>
          <w:rFonts w:eastAsia="Times New Roman" w:cstheme="minorHAnsi"/>
          <w:color w:val="000000"/>
          <w:sz w:val="24"/>
          <w:szCs w:val="24"/>
          <w:rtl/>
        </w:rPr>
        <w:t>הקמת מערכת אינטרנט אליה יקושרו מאגרים  אודות ניצולי ונספי שואה.</w:t>
      </w:r>
    </w:p>
    <w:p w:rsidR="00110D1F" w:rsidRPr="00CE0CEE" w:rsidRDefault="00110D1F" w:rsidP="00110D1F">
      <w:pPr>
        <w:pStyle w:val="a6"/>
        <w:numPr>
          <w:ilvl w:val="0"/>
          <w:numId w:val="21"/>
        </w:numPr>
        <w:spacing w:before="120" w:after="0" w:line="240" w:lineRule="auto"/>
        <w:ind w:left="1080" w:right="300"/>
        <w:textAlignment w:val="baseline"/>
        <w:rPr>
          <w:rFonts w:eastAsia="Times New Roman" w:cstheme="minorHAnsi"/>
          <w:color w:val="000000"/>
          <w:sz w:val="20"/>
          <w:szCs w:val="20"/>
        </w:rPr>
      </w:pPr>
      <w:r w:rsidRPr="00CE0CEE">
        <w:rPr>
          <w:rFonts w:eastAsia="Times New Roman" w:cstheme="minorHAnsi"/>
          <w:color w:val="000000"/>
          <w:sz w:val="24"/>
          <w:szCs w:val="24"/>
          <w:rtl/>
        </w:rPr>
        <w:t>הקמת שרת שיתמוך במערכת החיפוש הממוחשבת.</w:t>
      </w:r>
    </w:p>
    <w:p w:rsidR="00110D1F" w:rsidRDefault="00110D1F" w:rsidP="00110D1F">
      <w:pPr>
        <w:pStyle w:val="a6"/>
        <w:spacing w:before="120" w:after="0" w:line="240" w:lineRule="auto"/>
        <w:ind w:right="300"/>
        <w:textAlignment w:val="baseline"/>
        <w:rPr>
          <w:rFonts w:ascii="Arial" w:eastAsia="Times New Roman" w:hAnsi="Arial" w:cs="Arial"/>
          <w:color w:val="000000"/>
          <w:sz w:val="20"/>
          <w:szCs w:val="20"/>
          <w:rtl/>
        </w:rPr>
      </w:pPr>
    </w:p>
    <w:p w:rsidR="00110D1F" w:rsidRDefault="00110D1F" w:rsidP="00110D1F">
      <w:pPr>
        <w:pStyle w:val="a6"/>
        <w:spacing w:before="120" w:after="0" w:line="240" w:lineRule="auto"/>
        <w:ind w:right="300"/>
        <w:textAlignment w:val="baseline"/>
        <w:rPr>
          <w:rFonts w:ascii="Arial" w:eastAsia="Times New Roman" w:hAnsi="Arial" w:cs="Arial"/>
          <w:color w:val="000000"/>
          <w:sz w:val="20"/>
          <w:szCs w:val="20"/>
          <w:rtl/>
        </w:rPr>
      </w:pPr>
    </w:p>
    <w:p w:rsidR="00110D1F" w:rsidRDefault="00110D1F" w:rsidP="00110D1F">
      <w:pPr>
        <w:pStyle w:val="a6"/>
        <w:spacing w:before="120" w:after="0" w:line="240" w:lineRule="auto"/>
        <w:ind w:right="300"/>
        <w:textAlignment w:val="baseline"/>
        <w:rPr>
          <w:rFonts w:ascii="Arial" w:eastAsia="Times New Roman" w:hAnsi="Arial" w:cs="Arial"/>
          <w:color w:val="000000"/>
          <w:sz w:val="20"/>
          <w:szCs w:val="20"/>
          <w:rtl/>
        </w:rPr>
      </w:pPr>
    </w:p>
    <w:p w:rsidR="00110D1F" w:rsidRPr="005B72F0" w:rsidRDefault="00110D1F" w:rsidP="00110D1F">
      <w:pPr>
        <w:spacing w:before="240" w:after="60" w:line="240" w:lineRule="auto"/>
        <w:ind w:right="580"/>
        <w:outlineLvl w:val="1"/>
        <w:rPr>
          <w:rFonts w:eastAsia="Times New Roman" w:cstheme="minorHAnsi"/>
          <w:b/>
          <w:bCs/>
          <w:color w:val="0B5294" w:themeColor="accent1" w:themeShade="BF"/>
          <w:sz w:val="44"/>
          <w:szCs w:val="44"/>
          <w:rtl/>
        </w:rPr>
      </w:pPr>
      <w:bookmarkStart w:id="23" w:name="_Toc9040477"/>
      <w:r w:rsidRPr="005B72F0">
        <w:rPr>
          <w:rFonts w:eastAsia="Times New Roman" w:cstheme="minorHAnsi" w:hint="cs"/>
          <w:b/>
          <w:bCs/>
          <w:color w:val="0B5294" w:themeColor="accent1" w:themeShade="BF"/>
          <w:sz w:val="44"/>
          <w:szCs w:val="44"/>
          <w:rtl/>
        </w:rPr>
        <w:t>1.6</w:t>
      </w:r>
      <w:r w:rsidRPr="005B72F0">
        <w:rPr>
          <w:rFonts w:eastAsia="Times New Roman" w:cstheme="minorHAnsi"/>
          <w:color w:val="0B5294" w:themeColor="accent1" w:themeShade="BF"/>
          <w:sz w:val="44"/>
          <w:szCs w:val="44"/>
          <w:rtl/>
        </w:rPr>
        <w:t xml:space="preserve">  </w:t>
      </w:r>
      <w:r w:rsidRPr="005B72F0">
        <w:rPr>
          <w:rFonts w:eastAsia="Times New Roman" w:cstheme="minorHAnsi" w:hint="cs"/>
          <w:b/>
          <w:bCs/>
          <w:color w:val="0B5294" w:themeColor="accent1" w:themeShade="BF"/>
          <w:sz w:val="44"/>
          <w:szCs w:val="44"/>
          <w:rtl/>
        </w:rPr>
        <w:t>ישימות ועלות/תועלת</w:t>
      </w:r>
      <w:bookmarkEnd w:id="23"/>
      <w:r w:rsidRPr="005B72F0">
        <w:rPr>
          <w:rFonts w:eastAsia="Times New Roman" w:cstheme="minorHAnsi" w:hint="cs"/>
          <w:b/>
          <w:bCs/>
          <w:color w:val="0B5294" w:themeColor="accent1" w:themeShade="BF"/>
          <w:sz w:val="44"/>
          <w:szCs w:val="44"/>
          <w:rtl/>
        </w:rPr>
        <w:t xml:space="preserve"> </w:t>
      </w:r>
    </w:p>
    <w:p w:rsidR="00110D1F" w:rsidRDefault="00110D1F" w:rsidP="00110D1F">
      <w:pPr>
        <w:spacing w:before="120" w:after="0" w:line="276" w:lineRule="auto"/>
        <w:ind w:left="360" w:right="300"/>
        <w:rPr>
          <w:rFonts w:eastAsia="Times New Roman" w:cstheme="minorHAnsi"/>
          <w:color w:val="000000"/>
          <w:sz w:val="24"/>
          <w:szCs w:val="24"/>
          <w:rtl/>
        </w:rPr>
      </w:pPr>
      <w:r w:rsidRPr="00AF61BD">
        <w:rPr>
          <w:rFonts w:eastAsia="Times New Roman" w:cstheme="minorHAnsi" w:hint="cs"/>
          <w:color w:val="000000"/>
          <w:sz w:val="24"/>
          <w:szCs w:val="24"/>
          <w:rtl/>
        </w:rPr>
        <w:t xml:space="preserve">המערכת צריכה </w:t>
      </w:r>
      <w:r w:rsidR="006E7BBC">
        <w:rPr>
          <w:rFonts w:eastAsia="Times New Roman" w:cstheme="minorHAnsi" w:hint="cs"/>
          <w:color w:val="000000"/>
          <w:sz w:val="24"/>
          <w:szCs w:val="24"/>
          <w:rtl/>
        </w:rPr>
        <w:t xml:space="preserve">את </w:t>
      </w:r>
      <w:r w:rsidRPr="00AF61BD">
        <w:rPr>
          <w:rFonts w:eastAsia="Times New Roman" w:cstheme="minorHAnsi" w:hint="cs"/>
          <w:color w:val="000000"/>
          <w:sz w:val="24"/>
          <w:szCs w:val="24"/>
          <w:rtl/>
        </w:rPr>
        <w:t>תמיכ</w:t>
      </w:r>
      <w:r w:rsidR="006E7BBC">
        <w:rPr>
          <w:rFonts w:eastAsia="Times New Roman" w:cstheme="minorHAnsi" w:hint="cs"/>
          <w:color w:val="000000"/>
          <w:sz w:val="24"/>
          <w:szCs w:val="24"/>
          <w:rtl/>
        </w:rPr>
        <w:t>תה</w:t>
      </w:r>
      <w:r w:rsidRPr="00AF61BD">
        <w:rPr>
          <w:rFonts w:eastAsia="Times New Roman" w:cstheme="minorHAnsi" w:hint="cs"/>
          <w:color w:val="000000"/>
          <w:sz w:val="24"/>
          <w:szCs w:val="24"/>
          <w:rtl/>
        </w:rPr>
        <w:t xml:space="preserve"> של מד</w:t>
      </w:r>
      <w:r w:rsidR="006E7BBC">
        <w:rPr>
          <w:rFonts w:eastAsia="Times New Roman" w:cstheme="minorHAnsi" w:hint="cs"/>
          <w:color w:val="000000"/>
          <w:sz w:val="24"/>
          <w:szCs w:val="24"/>
          <w:rtl/>
        </w:rPr>
        <w:t>ינת</w:t>
      </w:r>
      <w:r w:rsidRPr="00AF61BD">
        <w:rPr>
          <w:rFonts w:eastAsia="Times New Roman" w:cstheme="minorHAnsi" w:hint="cs"/>
          <w:color w:val="000000"/>
          <w:sz w:val="24"/>
          <w:szCs w:val="24"/>
          <w:rtl/>
        </w:rPr>
        <w:t xml:space="preserve"> ישראל </w:t>
      </w:r>
      <w:r w:rsidR="006E7BBC">
        <w:rPr>
          <w:rFonts w:eastAsia="Times New Roman" w:cstheme="minorHAnsi" w:hint="cs"/>
          <w:color w:val="000000"/>
          <w:sz w:val="24"/>
          <w:szCs w:val="24"/>
          <w:rtl/>
        </w:rPr>
        <w:t>על מנת שכל האזרחים יוכלו להשתמש בה ולהפיק ממנה תועלת אישית בדרך של הנצחה וזכירת השואה לדורי דורות.</w:t>
      </w:r>
    </w:p>
    <w:p w:rsidR="00110D1F" w:rsidRDefault="00110D1F" w:rsidP="00110D1F">
      <w:pPr>
        <w:spacing w:before="120" w:after="0" w:line="276" w:lineRule="auto"/>
        <w:ind w:left="360" w:right="300"/>
        <w:rPr>
          <w:rFonts w:eastAsia="Times New Roman" w:cstheme="minorHAnsi"/>
          <w:color w:val="000000"/>
          <w:sz w:val="24"/>
          <w:szCs w:val="24"/>
          <w:rtl/>
        </w:rPr>
      </w:pPr>
      <w:r>
        <w:rPr>
          <w:rFonts w:eastAsia="Times New Roman" w:cstheme="minorHAnsi" w:hint="cs"/>
          <w:color w:val="000000"/>
          <w:sz w:val="24"/>
          <w:szCs w:val="24"/>
          <w:rtl/>
        </w:rPr>
        <w:t>המדינה תצטרך להשקיע בדורות הבאים יותר ויותר תקציבים על מנת להנציח את השואה</w:t>
      </w:r>
      <w:r w:rsidR="006E7BBC">
        <w:rPr>
          <w:rFonts w:eastAsia="Times New Roman" w:cstheme="minorHAnsi" w:hint="cs"/>
          <w:color w:val="000000"/>
          <w:sz w:val="24"/>
          <w:szCs w:val="24"/>
          <w:rtl/>
        </w:rPr>
        <w:t>,</w:t>
      </w:r>
      <w:r>
        <w:rPr>
          <w:rFonts w:eastAsia="Times New Roman" w:cstheme="minorHAnsi" w:hint="cs"/>
          <w:color w:val="000000"/>
          <w:sz w:val="24"/>
          <w:szCs w:val="24"/>
          <w:rtl/>
        </w:rPr>
        <w:t xml:space="preserve"> המערכת תוכל לחסוך בתקציבים בהנצחת השואה לדורות הבאים</w:t>
      </w:r>
      <w:r>
        <w:rPr>
          <w:rFonts w:eastAsia="Times New Roman" w:cstheme="minorHAnsi" w:hint="cs"/>
          <w:color w:val="000000"/>
          <w:sz w:val="24"/>
          <w:szCs w:val="24"/>
        </w:rPr>
        <w:t xml:space="preserve"> </w:t>
      </w:r>
      <w:r>
        <w:rPr>
          <w:rFonts w:eastAsia="Times New Roman" w:cstheme="minorHAnsi" w:hint="cs"/>
          <w:color w:val="000000"/>
          <w:sz w:val="24"/>
          <w:szCs w:val="24"/>
          <w:rtl/>
        </w:rPr>
        <w:t xml:space="preserve">בכך שתעזור לעביר את מידע אודות אנשים שהיו בשואה </w:t>
      </w:r>
      <w:r w:rsidR="006E7BBC">
        <w:rPr>
          <w:rFonts w:eastAsia="Times New Roman" w:cstheme="minorHAnsi" w:hint="cs"/>
          <w:color w:val="000000"/>
          <w:sz w:val="24"/>
          <w:szCs w:val="24"/>
          <w:rtl/>
        </w:rPr>
        <w:t>בקלות ובנגישות.</w:t>
      </w:r>
    </w:p>
    <w:p w:rsidR="00DE31BF" w:rsidRDefault="00DE31BF" w:rsidP="00110D1F">
      <w:pPr>
        <w:spacing w:before="120" w:after="0" w:line="276" w:lineRule="auto"/>
        <w:ind w:left="360" w:right="300"/>
        <w:rPr>
          <w:rFonts w:eastAsia="Times New Roman" w:cstheme="minorHAnsi"/>
          <w:color w:val="000000"/>
          <w:sz w:val="24"/>
          <w:szCs w:val="24"/>
          <w:rtl/>
        </w:rPr>
      </w:pPr>
    </w:p>
    <w:p w:rsidR="00DE31BF" w:rsidRDefault="00DE31BF" w:rsidP="00110D1F">
      <w:pPr>
        <w:spacing w:before="120" w:after="0" w:line="276" w:lineRule="auto"/>
        <w:ind w:left="360" w:right="300"/>
        <w:rPr>
          <w:rFonts w:eastAsia="Times New Roman" w:cstheme="minorHAnsi"/>
          <w:color w:val="000000"/>
          <w:sz w:val="24"/>
          <w:szCs w:val="24"/>
          <w:rtl/>
        </w:rPr>
      </w:pPr>
    </w:p>
    <w:p w:rsidR="00110D1F" w:rsidRPr="008B28F9" w:rsidRDefault="00110D1F" w:rsidP="00110D1F">
      <w:pPr>
        <w:spacing w:before="240" w:after="60" w:line="240" w:lineRule="auto"/>
        <w:ind w:right="580"/>
        <w:outlineLvl w:val="1"/>
        <w:rPr>
          <w:rFonts w:eastAsia="Times New Roman" w:cstheme="minorHAnsi"/>
          <w:b/>
          <w:bCs/>
          <w:color w:val="0B5294" w:themeColor="accent1" w:themeShade="BF"/>
          <w:sz w:val="36"/>
          <w:szCs w:val="36"/>
          <w:rtl/>
        </w:rPr>
      </w:pPr>
      <w:bookmarkStart w:id="24" w:name="_Toc9040478"/>
      <w:r w:rsidRPr="00AF61BD">
        <w:rPr>
          <w:rFonts w:eastAsia="Times New Roman" w:cstheme="minorHAnsi" w:hint="cs"/>
          <w:b/>
          <w:bCs/>
          <w:color w:val="0B5294" w:themeColor="accent1" w:themeShade="BF"/>
          <w:sz w:val="36"/>
          <w:szCs w:val="36"/>
          <w:rtl/>
        </w:rPr>
        <w:lastRenderedPageBreak/>
        <w:t>1.</w:t>
      </w:r>
      <w:r>
        <w:rPr>
          <w:rFonts w:eastAsia="Times New Roman" w:cstheme="minorHAnsi" w:hint="cs"/>
          <w:b/>
          <w:bCs/>
          <w:color w:val="0B5294" w:themeColor="accent1" w:themeShade="BF"/>
          <w:sz w:val="36"/>
          <w:szCs w:val="36"/>
          <w:rtl/>
        </w:rPr>
        <w:t>6</w:t>
      </w:r>
      <w:r w:rsidRPr="00AF61BD">
        <w:rPr>
          <w:rFonts w:eastAsia="Times New Roman" w:cstheme="minorHAnsi" w:hint="cs"/>
          <w:b/>
          <w:bCs/>
          <w:color w:val="0B5294" w:themeColor="accent1" w:themeShade="BF"/>
          <w:sz w:val="36"/>
          <w:szCs w:val="36"/>
          <w:rtl/>
        </w:rPr>
        <w:t>.</w:t>
      </w:r>
      <w:r>
        <w:rPr>
          <w:rFonts w:eastAsia="Times New Roman" w:cstheme="minorHAnsi" w:hint="cs"/>
          <w:b/>
          <w:bCs/>
          <w:color w:val="0B5294" w:themeColor="accent1" w:themeShade="BF"/>
          <w:sz w:val="36"/>
          <w:szCs w:val="36"/>
          <w:rtl/>
        </w:rPr>
        <w:t>1</w:t>
      </w:r>
      <w:r w:rsidRPr="00AF61BD">
        <w:rPr>
          <w:rFonts w:eastAsia="Times New Roman" w:cstheme="minorHAnsi"/>
          <w:color w:val="0B5294" w:themeColor="accent1" w:themeShade="BF"/>
          <w:sz w:val="36"/>
          <w:szCs w:val="36"/>
          <w:rtl/>
        </w:rPr>
        <w:t xml:space="preserve">  </w:t>
      </w:r>
      <w:r>
        <w:rPr>
          <w:rFonts w:eastAsia="Times New Roman" w:cstheme="minorHAnsi" w:hint="cs"/>
          <w:b/>
          <w:bCs/>
          <w:color w:val="0B5294" w:themeColor="accent1" w:themeShade="BF"/>
          <w:sz w:val="36"/>
          <w:szCs w:val="36"/>
          <w:rtl/>
        </w:rPr>
        <w:t>סיכונים הע</w:t>
      </w:r>
      <w:r w:rsidR="006E7BBC">
        <w:rPr>
          <w:rFonts w:eastAsia="Times New Roman" w:cstheme="minorHAnsi" w:hint="cs"/>
          <w:b/>
          <w:bCs/>
          <w:color w:val="0B5294" w:themeColor="accent1" w:themeShade="BF"/>
          <w:sz w:val="36"/>
          <w:szCs w:val="36"/>
          <w:rtl/>
        </w:rPr>
        <w:t>לולים</w:t>
      </w:r>
      <w:r>
        <w:rPr>
          <w:rFonts w:eastAsia="Times New Roman" w:cstheme="minorHAnsi" w:hint="cs"/>
          <w:b/>
          <w:bCs/>
          <w:color w:val="0B5294" w:themeColor="accent1" w:themeShade="BF"/>
          <w:sz w:val="36"/>
          <w:szCs w:val="36"/>
          <w:rtl/>
        </w:rPr>
        <w:t xml:space="preserve"> לפגוע בישום המערכת</w:t>
      </w:r>
      <w:bookmarkEnd w:id="24"/>
    </w:p>
    <w:p w:rsidR="00110D1F" w:rsidRDefault="00110D1F" w:rsidP="00110D1F">
      <w:pPr>
        <w:spacing w:before="120" w:after="0" w:line="240" w:lineRule="auto"/>
        <w:ind w:right="300"/>
        <w:textAlignment w:val="baseline"/>
        <w:rPr>
          <w:rFonts w:eastAsia="Times New Roman" w:cs="Calibri"/>
          <w:color w:val="000000"/>
          <w:sz w:val="24"/>
          <w:szCs w:val="24"/>
          <w:rtl/>
        </w:rPr>
      </w:pPr>
    </w:p>
    <w:p w:rsidR="00110D1F" w:rsidRPr="00CE0CEE" w:rsidRDefault="00110D1F" w:rsidP="00110D1F">
      <w:pPr>
        <w:kinsoku w:val="0"/>
        <w:overflowPunct w:val="0"/>
        <w:autoSpaceDE w:val="0"/>
        <w:autoSpaceDN w:val="0"/>
        <w:bidi w:val="0"/>
        <w:adjustRightInd w:val="0"/>
        <w:spacing w:before="7" w:after="0" w:line="240" w:lineRule="auto"/>
        <w:rPr>
          <w:rFonts w:ascii="Times New Roman" w:hAnsi="Times New Roman" w:cs="Times New Roman"/>
          <w:sz w:val="3"/>
          <w:szCs w:val="3"/>
        </w:rPr>
      </w:pPr>
    </w:p>
    <w:tbl>
      <w:tblPr>
        <w:tblW w:w="0" w:type="auto"/>
        <w:tblInd w:w="116"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2127"/>
        <w:gridCol w:w="1634"/>
        <w:gridCol w:w="1286"/>
        <w:gridCol w:w="3249"/>
      </w:tblGrid>
      <w:tr w:rsidR="00110D1F" w:rsidRPr="00CE0CEE" w:rsidTr="00EB20F4">
        <w:trPr>
          <w:trHeight w:val="472"/>
        </w:trPr>
        <w:tc>
          <w:tcPr>
            <w:tcW w:w="2127" w:type="dxa"/>
          </w:tcPr>
          <w:p w:rsidR="00110D1F" w:rsidRPr="00CE0CEE" w:rsidRDefault="00110D1F" w:rsidP="00EB20F4">
            <w:pPr>
              <w:kinsoku w:val="0"/>
              <w:overflowPunct w:val="0"/>
              <w:autoSpaceDE w:val="0"/>
              <w:autoSpaceDN w:val="0"/>
              <w:adjustRightInd w:val="0"/>
              <w:spacing w:after="0" w:line="240" w:lineRule="auto"/>
              <w:ind w:right="94"/>
              <w:jc w:val="center"/>
              <w:rPr>
                <w:rFonts w:ascii="David" w:hAnsi="David" w:cs="David"/>
                <w:sz w:val="24"/>
                <w:szCs w:val="24"/>
              </w:rPr>
            </w:pPr>
            <w:r>
              <w:rPr>
                <w:rFonts w:ascii="David" w:hAnsi="David" w:cs="David" w:hint="cs"/>
                <w:sz w:val="24"/>
                <w:szCs w:val="24"/>
                <w:rtl/>
              </w:rPr>
              <w:t>ערך הסיכון</w:t>
            </w:r>
          </w:p>
        </w:tc>
        <w:tc>
          <w:tcPr>
            <w:tcW w:w="1634" w:type="dxa"/>
          </w:tcPr>
          <w:p w:rsidR="00110D1F" w:rsidRPr="00CE0CEE" w:rsidRDefault="00110D1F" w:rsidP="00EB20F4">
            <w:pPr>
              <w:kinsoku w:val="0"/>
              <w:overflowPunct w:val="0"/>
              <w:autoSpaceDE w:val="0"/>
              <w:autoSpaceDN w:val="0"/>
              <w:adjustRightInd w:val="0"/>
              <w:spacing w:after="0" w:line="240" w:lineRule="auto"/>
              <w:ind w:right="92"/>
              <w:jc w:val="center"/>
              <w:rPr>
                <w:rFonts w:ascii="David" w:hAnsi="David" w:cs="David"/>
                <w:sz w:val="24"/>
                <w:szCs w:val="24"/>
              </w:rPr>
            </w:pPr>
            <w:r>
              <w:rPr>
                <w:rFonts w:ascii="David" w:hAnsi="David" w:cs="David" w:hint="cs"/>
                <w:sz w:val="24"/>
                <w:szCs w:val="24"/>
                <w:rtl/>
              </w:rPr>
              <w:t>עוצמת הנזק       1-5</w:t>
            </w:r>
          </w:p>
        </w:tc>
        <w:tc>
          <w:tcPr>
            <w:tcW w:w="1286" w:type="dxa"/>
          </w:tcPr>
          <w:p w:rsidR="00110D1F" w:rsidRPr="00CE0CEE" w:rsidRDefault="00110D1F" w:rsidP="00EB20F4">
            <w:pPr>
              <w:kinsoku w:val="0"/>
              <w:overflowPunct w:val="0"/>
              <w:autoSpaceDE w:val="0"/>
              <w:autoSpaceDN w:val="0"/>
              <w:adjustRightInd w:val="0"/>
              <w:spacing w:after="0" w:line="240" w:lineRule="auto"/>
              <w:ind w:right="91"/>
              <w:jc w:val="center"/>
              <w:rPr>
                <w:rFonts w:ascii="David" w:hAnsi="David" w:cs="David"/>
                <w:spacing w:val="-2"/>
                <w:sz w:val="24"/>
                <w:szCs w:val="24"/>
              </w:rPr>
            </w:pPr>
            <w:r>
              <w:rPr>
                <w:rFonts w:ascii="David" w:hAnsi="David" w:cs="David" w:hint="cs"/>
                <w:spacing w:val="-2"/>
                <w:sz w:val="24"/>
                <w:szCs w:val="24"/>
                <w:rtl/>
              </w:rPr>
              <w:t>הסתברות</w:t>
            </w:r>
          </w:p>
          <w:p w:rsidR="00110D1F" w:rsidRPr="00CE0CEE" w:rsidRDefault="00110D1F" w:rsidP="00EB20F4">
            <w:pPr>
              <w:kinsoku w:val="0"/>
              <w:overflowPunct w:val="0"/>
              <w:autoSpaceDE w:val="0"/>
              <w:autoSpaceDN w:val="0"/>
              <w:adjustRightInd w:val="0"/>
              <w:spacing w:after="0" w:line="240" w:lineRule="auto"/>
              <w:ind w:right="94"/>
              <w:jc w:val="center"/>
              <w:rPr>
                <w:rFonts w:ascii="David" w:hAnsi="David" w:cs="David"/>
                <w:spacing w:val="-1"/>
                <w:sz w:val="24"/>
                <w:szCs w:val="24"/>
              </w:rPr>
            </w:pPr>
            <w:r w:rsidRPr="00CE0CEE">
              <w:rPr>
                <w:rFonts w:ascii="David" w:hAnsi="David" w:cs="David"/>
                <w:spacing w:val="-1"/>
                <w:sz w:val="24"/>
                <w:szCs w:val="24"/>
              </w:rPr>
              <w:t>1-5</w:t>
            </w:r>
          </w:p>
        </w:tc>
        <w:tc>
          <w:tcPr>
            <w:tcW w:w="3249" w:type="dxa"/>
          </w:tcPr>
          <w:p w:rsidR="00110D1F" w:rsidRPr="00CE0CEE" w:rsidRDefault="00110D1F" w:rsidP="00EB20F4">
            <w:pPr>
              <w:kinsoku w:val="0"/>
              <w:overflowPunct w:val="0"/>
              <w:autoSpaceDE w:val="0"/>
              <w:autoSpaceDN w:val="0"/>
              <w:adjustRightInd w:val="0"/>
              <w:spacing w:after="0" w:line="240" w:lineRule="auto"/>
              <w:ind w:right="90"/>
              <w:jc w:val="center"/>
              <w:rPr>
                <w:rFonts w:ascii="David" w:hAnsi="David" w:cs="David"/>
                <w:sz w:val="24"/>
                <w:szCs w:val="24"/>
              </w:rPr>
            </w:pPr>
            <w:r>
              <w:rPr>
                <w:rFonts w:ascii="David" w:hAnsi="David" w:cs="David" w:hint="cs"/>
                <w:sz w:val="24"/>
                <w:szCs w:val="24"/>
                <w:rtl/>
              </w:rPr>
              <w:t>מהות הסיכון</w:t>
            </w:r>
          </w:p>
        </w:tc>
      </w:tr>
      <w:tr w:rsidR="00110D1F" w:rsidRPr="00CE0CEE" w:rsidTr="00EB20F4">
        <w:trPr>
          <w:trHeight w:val="472"/>
        </w:trPr>
        <w:tc>
          <w:tcPr>
            <w:tcW w:w="2127" w:type="dxa"/>
            <w:shd w:val="clear" w:color="auto" w:fill="92D050"/>
          </w:tcPr>
          <w:p w:rsidR="00110D1F" w:rsidRPr="00CE0CEE" w:rsidRDefault="00110D1F" w:rsidP="00EB20F4">
            <w:pPr>
              <w:kinsoku w:val="0"/>
              <w:overflowPunct w:val="0"/>
              <w:autoSpaceDE w:val="0"/>
              <w:autoSpaceDN w:val="0"/>
              <w:adjustRightInd w:val="0"/>
              <w:spacing w:after="0" w:line="240" w:lineRule="auto"/>
              <w:ind w:right="93"/>
              <w:jc w:val="center"/>
              <w:rPr>
                <w:rFonts w:ascii="David" w:hAnsi="David" w:cs="David"/>
                <w:sz w:val="24"/>
                <w:szCs w:val="24"/>
              </w:rPr>
            </w:pPr>
            <w:r w:rsidRPr="00CE0CEE">
              <w:rPr>
                <w:rFonts w:ascii="David" w:hAnsi="David" w:cs="David"/>
                <w:sz w:val="24"/>
                <w:szCs w:val="24"/>
              </w:rPr>
              <w:t>3</w:t>
            </w:r>
          </w:p>
        </w:tc>
        <w:tc>
          <w:tcPr>
            <w:tcW w:w="1634" w:type="dxa"/>
          </w:tcPr>
          <w:p w:rsidR="00110D1F" w:rsidRPr="00CE0CEE" w:rsidRDefault="00110D1F" w:rsidP="00EB20F4">
            <w:pPr>
              <w:kinsoku w:val="0"/>
              <w:overflowPunct w:val="0"/>
              <w:autoSpaceDE w:val="0"/>
              <w:autoSpaceDN w:val="0"/>
              <w:adjustRightInd w:val="0"/>
              <w:spacing w:after="0" w:line="240" w:lineRule="auto"/>
              <w:ind w:right="92"/>
              <w:jc w:val="center"/>
              <w:rPr>
                <w:rFonts w:ascii="David" w:hAnsi="David" w:cs="David"/>
                <w:sz w:val="24"/>
                <w:szCs w:val="24"/>
              </w:rPr>
            </w:pPr>
            <w:r w:rsidRPr="00CE0CEE">
              <w:rPr>
                <w:rFonts w:ascii="David" w:hAnsi="David" w:cs="David"/>
                <w:sz w:val="24"/>
                <w:szCs w:val="24"/>
              </w:rPr>
              <w:t>3</w:t>
            </w:r>
          </w:p>
        </w:tc>
        <w:tc>
          <w:tcPr>
            <w:tcW w:w="1286" w:type="dxa"/>
          </w:tcPr>
          <w:p w:rsidR="00110D1F" w:rsidRPr="00CE0CEE" w:rsidRDefault="00110D1F" w:rsidP="00EB20F4">
            <w:pPr>
              <w:kinsoku w:val="0"/>
              <w:overflowPunct w:val="0"/>
              <w:autoSpaceDE w:val="0"/>
              <w:autoSpaceDN w:val="0"/>
              <w:adjustRightInd w:val="0"/>
              <w:spacing w:after="0" w:line="240" w:lineRule="auto"/>
              <w:ind w:right="93"/>
              <w:jc w:val="center"/>
              <w:rPr>
                <w:rFonts w:ascii="David" w:hAnsi="David" w:cs="David"/>
                <w:sz w:val="24"/>
                <w:szCs w:val="24"/>
              </w:rPr>
            </w:pPr>
            <w:r w:rsidRPr="00CE0CEE">
              <w:rPr>
                <w:rFonts w:ascii="David" w:hAnsi="David" w:cs="David"/>
                <w:sz w:val="24"/>
                <w:szCs w:val="24"/>
              </w:rPr>
              <w:t>1</w:t>
            </w:r>
          </w:p>
        </w:tc>
        <w:tc>
          <w:tcPr>
            <w:tcW w:w="3249" w:type="dxa"/>
          </w:tcPr>
          <w:p w:rsidR="00110D1F" w:rsidRPr="00CE0CEE" w:rsidRDefault="00110D1F" w:rsidP="00EB20F4">
            <w:pPr>
              <w:kinsoku w:val="0"/>
              <w:overflowPunct w:val="0"/>
              <w:autoSpaceDE w:val="0"/>
              <w:autoSpaceDN w:val="0"/>
              <w:adjustRightInd w:val="0"/>
              <w:spacing w:after="0" w:line="240" w:lineRule="auto"/>
              <w:ind w:right="91"/>
              <w:jc w:val="center"/>
              <w:rPr>
                <w:rFonts w:ascii="David" w:hAnsi="David" w:cs="David"/>
                <w:sz w:val="24"/>
                <w:szCs w:val="24"/>
              </w:rPr>
            </w:pPr>
            <w:r>
              <w:rPr>
                <w:rFonts w:ascii="David" w:hAnsi="David" w:cs="David" w:hint="cs"/>
                <w:sz w:val="24"/>
                <w:szCs w:val="24"/>
                <w:rtl/>
              </w:rPr>
              <w:t>בניית מערכת בצורה לקויה</w:t>
            </w:r>
          </w:p>
        </w:tc>
      </w:tr>
      <w:tr w:rsidR="00110D1F" w:rsidRPr="00CE0CEE" w:rsidTr="00EB20F4">
        <w:trPr>
          <w:trHeight w:val="472"/>
        </w:trPr>
        <w:tc>
          <w:tcPr>
            <w:tcW w:w="2127" w:type="dxa"/>
            <w:shd w:val="clear" w:color="auto" w:fill="92D050"/>
          </w:tcPr>
          <w:p w:rsidR="00110D1F" w:rsidRPr="00CE0CEE" w:rsidRDefault="00110D1F" w:rsidP="00EB20F4">
            <w:pPr>
              <w:kinsoku w:val="0"/>
              <w:overflowPunct w:val="0"/>
              <w:autoSpaceDE w:val="0"/>
              <w:autoSpaceDN w:val="0"/>
              <w:adjustRightInd w:val="0"/>
              <w:spacing w:before="118" w:after="0" w:line="240" w:lineRule="auto"/>
              <w:ind w:right="93"/>
              <w:jc w:val="center"/>
              <w:rPr>
                <w:rFonts w:ascii="David" w:hAnsi="David" w:cs="David"/>
                <w:sz w:val="24"/>
                <w:szCs w:val="24"/>
              </w:rPr>
            </w:pPr>
            <w:r>
              <w:rPr>
                <w:rFonts w:ascii="David" w:hAnsi="David" w:cs="David" w:hint="cs"/>
                <w:sz w:val="24"/>
                <w:szCs w:val="24"/>
                <w:rtl/>
              </w:rPr>
              <w:t>4</w:t>
            </w:r>
          </w:p>
        </w:tc>
        <w:tc>
          <w:tcPr>
            <w:tcW w:w="1634" w:type="dxa"/>
          </w:tcPr>
          <w:p w:rsidR="00110D1F" w:rsidRPr="00CE0CEE" w:rsidRDefault="00110D1F" w:rsidP="00EB20F4">
            <w:pPr>
              <w:kinsoku w:val="0"/>
              <w:overflowPunct w:val="0"/>
              <w:autoSpaceDE w:val="0"/>
              <w:autoSpaceDN w:val="0"/>
              <w:adjustRightInd w:val="0"/>
              <w:spacing w:before="118" w:after="0" w:line="240" w:lineRule="auto"/>
              <w:ind w:right="92"/>
              <w:jc w:val="center"/>
              <w:rPr>
                <w:rFonts w:ascii="David" w:hAnsi="David" w:cs="David"/>
                <w:sz w:val="24"/>
                <w:szCs w:val="24"/>
              </w:rPr>
            </w:pPr>
            <w:r>
              <w:rPr>
                <w:rFonts w:ascii="David" w:hAnsi="David" w:cs="David" w:hint="cs"/>
                <w:sz w:val="24"/>
                <w:szCs w:val="24"/>
                <w:rtl/>
              </w:rPr>
              <w:t>2</w:t>
            </w:r>
          </w:p>
        </w:tc>
        <w:tc>
          <w:tcPr>
            <w:tcW w:w="1286" w:type="dxa"/>
          </w:tcPr>
          <w:p w:rsidR="00110D1F" w:rsidRPr="00CE0CEE" w:rsidRDefault="00110D1F" w:rsidP="00EB20F4">
            <w:pPr>
              <w:kinsoku w:val="0"/>
              <w:overflowPunct w:val="0"/>
              <w:autoSpaceDE w:val="0"/>
              <w:autoSpaceDN w:val="0"/>
              <w:adjustRightInd w:val="0"/>
              <w:spacing w:before="118" w:after="0" w:line="240" w:lineRule="auto"/>
              <w:ind w:right="93"/>
              <w:jc w:val="center"/>
              <w:rPr>
                <w:rFonts w:ascii="David" w:hAnsi="David" w:cs="David"/>
                <w:sz w:val="24"/>
                <w:szCs w:val="24"/>
              </w:rPr>
            </w:pPr>
            <w:r>
              <w:rPr>
                <w:rFonts w:ascii="David" w:hAnsi="David" w:cs="David" w:hint="cs"/>
                <w:sz w:val="24"/>
                <w:szCs w:val="24"/>
                <w:rtl/>
              </w:rPr>
              <w:t>2</w:t>
            </w:r>
          </w:p>
        </w:tc>
        <w:tc>
          <w:tcPr>
            <w:tcW w:w="3249" w:type="dxa"/>
          </w:tcPr>
          <w:p w:rsidR="00110D1F" w:rsidRPr="00CE0CEE" w:rsidRDefault="00110D1F" w:rsidP="00EB20F4">
            <w:pPr>
              <w:kinsoku w:val="0"/>
              <w:overflowPunct w:val="0"/>
              <w:autoSpaceDE w:val="0"/>
              <w:autoSpaceDN w:val="0"/>
              <w:adjustRightInd w:val="0"/>
              <w:spacing w:before="1" w:after="0" w:line="240" w:lineRule="auto"/>
              <w:jc w:val="center"/>
              <w:rPr>
                <w:rFonts w:ascii="David" w:hAnsi="David" w:cs="David"/>
                <w:sz w:val="24"/>
                <w:szCs w:val="24"/>
              </w:rPr>
            </w:pPr>
            <w:r>
              <w:rPr>
                <w:rFonts w:ascii="David" w:hAnsi="David" w:cs="David" w:hint="cs"/>
                <w:sz w:val="24"/>
                <w:szCs w:val="24"/>
                <w:rtl/>
              </w:rPr>
              <w:t xml:space="preserve">בעיה בהצלבת הנתונים </w:t>
            </w:r>
          </w:p>
        </w:tc>
      </w:tr>
      <w:tr w:rsidR="00110D1F" w:rsidRPr="00CE0CEE" w:rsidTr="00EB20F4">
        <w:trPr>
          <w:trHeight w:val="472"/>
        </w:trPr>
        <w:tc>
          <w:tcPr>
            <w:tcW w:w="2127" w:type="dxa"/>
            <w:shd w:val="clear" w:color="auto" w:fill="92D050"/>
          </w:tcPr>
          <w:p w:rsidR="00110D1F" w:rsidRPr="00CE0CEE" w:rsidRDefault="00110D1F" w:rsidP="00EB20F4">
            <w:pPr>
              <w:kinsoku w:val="0"/>
              <w:overflowPunct w:val="0"/>
              <w:autoSpaceDE w:val="0"/>
              <w:autoSpaceDN w:val="0"/>
              <w:adjustRightInd w:val="0"/>
              <w:spacing w:before="118" w:after="0" w:line="240" w:lineRule="auto"/>
              <w:ind w:right="93"/>
              <w:jc w:val="center"/>
              <w:rPr>
                <w:rFonts w:ascii="David" w:hAnsi="David" w:cs="David"/>
                <w:sz w:val="24"/>
                <w:szCs w:val="24"/>
              </w:rPr>
            </w:pPr>
            <w:r>
              <w:rPr>
                <w:rFonts w:ascii="David" w:hAnsi="David" w:cs="David" w:hint="cs"/>
                <w:sz w:val="24"/>
                <w:szCs w:val="24"/>
                <w:rtl/>
              </w:rPr>
              <w:t>4</w:t>
            </w:r>
          </w:p>
        </w:tc>
        <w:tc>
          <w:tcPr>
            <w:tcW w:w="1634" w:type="dxa"/>
          </w:tcPr>
          <w:p w:rsidR="00110D1F" w:rsidRPr="00CE0CEE" w:rsidRDefault="00110D1F" w:rsidP="00EB20F4">
            <w:pPr>
              <w:kinsoku w:val="0"/>
              <w:overflowPunct w:val="0"/>
              <w:autoSpaceDE w:val="0"/>
              <w:autoSpaceDN w:val="0"/>
              <w:adjustRightInd w:val="0"/>
              <w:spacing w:before="118" w:after="0" w:line="240" w:lineRule="auto"/>
              <w:ind w:right="92"/>
              <w:jc w:val="center"/>
              <w:rPr>
                <w:rFonts w:ascii="David" w:hAnsi="David" w:cs="David"/>
                <w:sz w:val="24"/>
                <w:szCs w:val="24"/>
              </w:rPr>
            </w:pPr>
            <w:r>
              <w:rPr>
                <w:rFonts w:ascii="David" w:hAnsi="David" w:cs="David" w:hint="cs"/>
                <w:sz w:val="24"/>
                <w:szCs w:val="24"/>
                <w:rtl/>
              </w:rPr>
              <w:t>4</w:t>
            </w:r>
          </w:p>
        </w:tc>
        <w:tc>
          <w:tcPr>
            <w:tcW w:w="1286" w:type="dxa"/>
          </w:tcPr>
          <w:p w:rsidR="00110D1F" w:rsidRPr="00CE0CEE" w:rsidRDefault="00110D1F" w:rsidP="00EB20F4">
            <w:pPr>
              <w:kinsoku w:val="0"/>
              <w:overflowPunct w:val="0"/>
              <w:autoSpaceDE w:val="0"/>
              <w:autoSpaceDN w:val="0"/>
              <w:adjustRightInd w:val="0"/>
              <w:spacing w:before="118" w:after="0" w:line="240" w:lineRule="auto"/>
              <w:ind w:right="93"/>
              <w:jc w:val="center"/>
              <w:rPr>
                <w:rFonts w:ascii="David" w:hAnsi="David" w:cs="David"/>
                <w:sz w:val="24"/>
                <w:szCs w:val="24"/>
              </w:rPr>
            </w:pPr>
            <w:r>
              <w:rPr>
                <w:rFonts w:ascii="David" w:hAnsi="David" w:cs="David" w:hint="cs"/>
                <w:sz w:val="24"/>
                <w:szCs w:val="24"/>
                <w:rtl/>
              </w:rPr>
              <w:t>1</w:t>
            </w:r>
          </w:p>
        </w:tc>
        <w:tc>
          <w:tcPr>
            <w:tcW w:w="3249" w:type="dxa"/>
          </w:tcPr>
          <w:p w:rsidR="00110D1F" w:rsidRPr="00CE0CEE" w:rsidRDefault="00110D1F" w:rsidP="00EB20F4">
            <w:pPr>
              <w:kinsoku w:val="0"/>
              <w:overflowPunct w:val="0"/>
              <w:autoSpaceDE w:val="0"/>
              <w:autoSpaceDN w:val="0"/>
              <w:adjustRightInd w:val="0"/>
              <w:spacing w:before="1" w:after="0" w:line="240" w:lineRule="auto"/>
              <w:ind w:right="90"/>
              <w:jc w:val="center"/>
              <w:rPr>
                <w:rFonts w:ascii="David" w:hAnsi="David" w:cs="David"/>
                <w:spacing w:val="-1"/>
                <w:sz w:val="24"/>
                <w:szCs w:val="24"/>
              </w:rPr>
            </w:pPr>
            <w:r>
              <w:rPr>
                <w:rFonts w:ascii="David" w:hAnsi="David" w:cs="David" w:hint="cs"/>
                <w:sz w:val="24"/>
                <w:szCs w:val="24"/>
                <w:rtl/>
              </w:rPr>
              <w:t>חוסר תמיכה של יד ושם</w:t>
            </w:r>
          </w:p>
        </w:tc>
      </w:tr>
      <w:tr w:rsidR="00110D1F" w:rsidRPr="00CE0CEE" w:rsidTr="00EB20F4">
        <w:trPr>
          <w:trHeight w:val="472"/>
        </w:trPr>
        <w:tc>
          <w:tcPr>
            <w:tcW w:w="2127" w:type="dxa"/>
            <w:tcBorders>
              <w:top w:val="single" w:sz="4" w:space="0" w:color="000000"/>
              <w:left w:val="single" w:sz="4" w:space="0" w:color="000000"/>
              <w:bottom w:val="single" w:sz="4" w:space="0" w:color="auto"/>
              <w:right w:val="single" w:sz="4" w:space="0" w:color="000000"/>
            </w:tcBorders>
            <w:shd w:val="clear" w:color="auto" w:fill="FF3300"/>
          </w:tcPr>
          <w:p w:rsidR="00110D1F" w:rsidRPr="00CE0CEE" w:rsidRDefault="00110D1F" w:rsidP="00EB20F4">
            <w:pPr>
              <w:kinsoku w:val="0"/>
              <w:overflowPunct w:val="0"/>
              <w:autoSpaceDE w:val="0"/>
              <w:autoSpaceDN w:val="0"/>
              <w:adjustRightInd w:val="0"/>
              <w:spacing w:before="118" w:after="0" w:line="240" w:lineRule="auto"/>
              <w:ind w:right="93"/>
              <w:jc w:val="center"/>
              <w:rPr>
                <w:rFonts w:ascii="David" w:hAnsi="David" w:cs="David"/>
                <w:sz w:val="24"/>
                <w:szCs w:val="24"/>
              </w:rPr>
            </w:pPr>
            <w:r>
              <w:rPr>
                <w:rFonts w:ascii="David" w:hAnsi="David" w:cs="David" w:hint="cs"/>
                <w:sz w:val="24"/>
                <w:szCs w:val="24"/>
                <w:rtl/>
              </w:rPr>
              <w:t>20</w:t>
            </w:r>
          </w:p>
        </w:tc>
        <w:tc>
          <w:tcPr>
            <w:tcW w:w="1634" w:type="dxa"/>
            <w:tcBorders>
              <w:top w:val="single" w:sz="4" w:space="0" w:color="000000"/>
              <w:left w:val="single" w:sz="4" w:space="0" w:color="000000"/>
              <w:bottom w:val="single" w:sz="4" w:space="0" w:color="auto"/>
              <w:right w:val="single" w:sz="4" w:space="0" w:color="000000"/>
            </w:tcBorders>
            <w:shd w:val="clear" w:color="auto" w:fill="FFFFFF" w:themeFill="background1"/>
          </w:tcPr>
          <w:p w:rsidR="00110D1F" w:rsidRPr="00CE0CEE" w:rsidRDefault="00110D1F" w:rsidP="00EB20F4">
            <w:pPr>
              <w:kinsoku w:val="0"/>
              <w:overflowPunct w:val="0"/>
              <w:autoSpaceDE w:val="0"/>
              <w:autoSpaceDN w:val="0"/>
              <w:adjustRightInd w:val="0"/>
              <w:spacing w:before="118" w:after="0" w:line="240" w:lineRule="auto"/>
              <w:ind w:right="92"/>
              <w:jc w:val="center"/>
              <w:rPr>
                <w:rFonts w:ascii="David" w:hAnsi="David" w:cs="David"/>
                <w:sz w:val="24"/>
                <w:szCs w:val="24"/>
              </w:rPr>
            </w:pPr>
            <w:r>
              <w:rPr>
                <w:rFonts w:ascii="David" w:hAnsi="David" w:cs="David" w:hint="cs"/>
                <w:sz w:val="24"/>
                <w:szCs w:val="24"/>
                <w:rtl/>
              </w:rPr>
              <w:t>4</w:t>
            </w:r>
          </w:p>
        </w:tc>
        <w:tc>
          <w:tcPr>
            <w:tcW w:w="1286" w:type="dxa"/>
            <w:tcBorders>
              <w:top w:val="single" w:sz="4" w:space="0" w:color="000000"/>
              <w:left w:val="single" w:sz="4" w:space="0" w:color="000000"/>
              <w:bottom w:val="single" w:sz="4" w:space="0" w:color="auto"/>
              <w:right w:val="single" w:sz="4" w:space="0" w:color="000000"/>
            </w:tcBorders>
          </w:tcPr>
          <w:p w:rsidR="00110D1F" w:rsidRPr="00CE0CEE" w:rsidRDefault="00110D1F" w:rsidP="00EB20F4">
            <w:pPr>
              <w:kinsoku w:val="0"/>
              <w:overflowPunct w:val="0"/>
              <w:autoSpaceDE w:val="0"/>
              <w:autoSpaceDN w:val="0"/>
              <w:adjustRightInd w:val="0"/>
              <w:spacing w:before="118" w:after="0" w:line="240" w:lineRule="auto"/>
              <w:ind w:right="93"/>
              <w:jc w:val="center"/>
              <w:rPr>
                <w:rFonts w:ascii="David" w:hAnsi="David" w:cs="David"/>
                <w:sz w:val="24"/>
                <w:szCs w:val="24"/>
              </w:rPr>
            </w:pPr>
            <w:r>
              <w:rPr>
                <w:rFonts w:ascii="David" w:hAnsi="David" w:cs="David" w:hint="cs"/>
                <w:sz w:val="24"/>
                <w:szCs w:val="24"/>
                <w:rtl/>
              </w:rPr>
              <w:t>5</w:t>
            </w:r>
          </w:p>
        </w:tc>
        <w:tc>
          <w:tcPr>
            <w:tcW w:w="3249" w:type="dxa"/>
            <w:tcBorders>
              <w:top w:val="single" w:sz="4" w:space="0" w:color="000000"/>
              <w:left w:val="single" w:sz="4" w:space="0" w:color="000000"/>
              <w:bottom w:val="single" w:sz="4" w:space="0" w:color="auto"/>
              <w:right w:val="single" w:sz="4" w:space="0" w:color="000000"/>
            </w:tcBorders>
          </w:tcPr>
          <w:p w:rsidR="00110D1F" w:rsidRPr="00CE0CEE" w:rsidRDefault="00110D1F" w:rsidP="00EB20F4">
            <w:pPr>
              <w:kinsoku w:val="0"/>
              <w:overflowPunct w:val="0"/>
              <w:autoSpaceDE w:val="0"/>
              <w:autoSpaceDN w:val="0"/>
              <w:adjustRightInd w:val="0"/>
              <w:spacing w:before="1" w:after="0" w:line="240" w:lineRule="auto"/>
              <w:ind w:right="90"/>
              <w:jc w:val="center"/>
              <w:rPr>
                <w:rFonts w:ascii="David" w:hAnsi="David" w:cs="David"/>
                <w:sz w:val="24"/>
                <w:szCs w:val="24"/>
              </w:rPr>
            </w:pPr>
            <w:r>
              <w:rPr>
                <w:rFonts w:ascii="David" w:hAnsi="David" w:cs="David" w:hint="cs"/>
                <w:sz w:val="24"/>
                <w:szCs w:val="24"/>
                <w:rtl/>
              </w:rPr>
              <w:t>חוסר תמיכה של  הממשלה</w:t>
            </w:r>
          </w:p>
        </w:tc>
      </w:tr>
    </w:tbl>
    <w:p w:rsidR="00110D1F" w:rsidRPr="006F0362" w:rsidRDefault="00110D1F" w:rsidP="00110D1F">
      <w:pPr>
        <w:spacing w:before="240" w:after="60" w:line="240" w:lineRule="auto"/>
        <w:ind w:right="580"/>
        <w:outlineLvl w:val="1"/>
        <w:rPr>
          <w:rFonts w:eastAsia="Times New Roman" w:cstheme="minorHAnsi"/>
          <w:b/>
          <w:bCs/>
          <w:color w:val="0B5294" w:themeColor="accent1" w:themeShade="BF"/>
          <w:sz w:val="44"/>
          <w:szCs w:val="44"/>
          <w:rtl/>
        </w:rPr>
      </w:pPr>
      <w:bookmarkStart w:id="25" w:name="_Toc9040479"/>
      <w:r w:rsidRPr="006F0362">
        <w:rPr>
          <w:rFonts w:eastAsia="Times New Roman" w:cstheme="minorHAnsi" w:hint="cs"/>
          <w:b/>
          <w:bCs/>
          <w:color w:val="0B5294" w:themeColor="accent1" w:themeShade="BF"/>
          <w:sz w:val="44"/>
          <w:szCs w:val="44"/>
          <w:rtl/>
        </w:rPr>
        <w:t>1.7</w:t>
      </w:r>
      <w:r w:rsidRPr="006F0362">
        <w:rPr>
          <w:rFonts w:eastAsia="Times New Roman" w:cstheme="minorHAnsi"/>
          <w:color w:val="0B5294" w:themeColor="accent1" w:themeShade="BF"/>
          <w:sz w:val="44"/>
          <w:szCs w:val="44"/>
          <w:rtl/>
        </w:rPr>
        <w:t xml:space="preserve">  </w:t>
      </w:r>
      <w:r w:rsidRPr="006F0362">
        <w:rPr>
          <w:rFonts w:eastAsia="Times New Roman" w:cstheme="minorHAnsi" w:hint="cs"/>
          <w:b/>
          <w:bCs/>
          <w:color w:val="0B5294" w:themeColor="accent1" w:themeShade="BF"/>
          <w:sz w:val="44"/>
          <w:szCs w:val="44"/>
          <w:rtl/>
        </w:rPr>
        <w:t>אופק זמן</w:t>
      </w:r>
      <w:bookmarkEnd w:id="25"/>
      <w:r w:rsidRPr="006F0362">
        <w:rPr>
          <w:rFonts w:eastAsia="Times New Roman" w:cstheme="minorHAnsi" w:hint="cs"/>
          <w:b/>
          <w:bCs/>
          <w:color w:val="0B5294" w:themeColor="accent1" w:themeShade="BF"/>
          <w:sz w:val="44"/>
          <w:szCs w:val="44"/>
          <w:rtl/>
        </w:rPr>
        <w:t xml:space="preserve"> </w:t>
      </w:r>
    </w:p>
    <w:p w:rsidR="00110D1F" w:rsidRPr="002459D6" w:rsidRDefault="00110D1F" w:rsidP="00110D1F">
      <w:pPr>
        <w:pStyle w:val="a6"/>
        <w:numPr>
          <w:ilvl w:val="0"/>
          <w:numId w:val="23"/>
        </w:numPr>
        <w:spacing w:before="120" w:after="0" w:line="240" w:lineRule="auto"/>
        <w:ind w:right="300"/>
        <w:textAlignment w:val="baseline"/>
        <w:rPr>
          <w:rFonts w:eastAsia="Times New Roman" w:cs="Calibri"/>
          <w:color w:val="000000"/>
          <w:sz w:val="24"/>
          <w:szCs w:val="24"/>
          <w:rtl/>
        </w:rPr>
      </w:pPr>
      <w:r w:rsidRPr="002459D6">
        <w:rPr>
          <w:rFonts w:eastAsia="Times New Roman" w:cs="Calibri"/>
          <w:color w:val="000000"/>
          <w:sz w:val="24"/>
          <w:szCs w:val="24"/>
          <w:rtl/>
        </w:rPr>
        <w:t>גמר ניתוח עד</w:t>
      </w:r>
      <w:r>
        <w:rPr>
          <w:rFonts w:eastAsia="Times New Roman" w:cs="Calibri" w:hint="cs"/>
          <w:color w:val="000000"/>
          <w:sz w:val="24"/>
          <w:szCs w:val="24"/>
          <w:rtl/>
        </w:rPr>
        <w:t xml:space="preserve"> 10/2019.</w:t>
      </w:r>
    </w:p>
    <w:p w:rsidR="00110D1F" w:rsidRPr="002459D6" w:rsidRDefault="00110D1F" w:rsidP="00110D1F">
      <w:pPr>
        <w:pStyle w:val="a6"/>
        <w:numPr>
          <w:ilvl w:val="0"/>
          <w:numId w:val="23"/>
        </w:numPr>
        <w:spacing w:before="120" w:after="0" w:line="240" w:lineRule="auto"/>
        <w:ind w:right="300"/>
        <w:textAlignment w:val="baseline"/>
        <w:rPr>
          <w:rFonts w:eastAsia="Times New Roman" w:cs="Calibri"/>
          <w:color w:val="000000"/>
          <w:sz w:val="24"/>
          <w:szCs w:val="24"/>
          <w:rtl/>
        </w:rPr>
      </w:pPr>
      <w:r w:rsidRPr="002459D6">
        <w:rPr>
          <w:rFonts w:eastAsia="Times New Roman" w:cs="Calibri"/>
          <w:color w:val="000000"/>
          <w:sz w:val="24"/>
          <w:szCs w:val="24"/>
          <w:rtl/>
        </w:rPr>
        <w:t xml:space="preserve">גמר פיתוח עד </w:t>
      </w:r>
      <w:r>
        <w:rPr>
          <w:rFonts w:eastAsia="Times New Roman" w:cs="Calibri" w:hint="cs"/>
          <w:color w:val="000000"/>
          <w:sz w:val="24"/>
          <w:szCs w:val="24"/>
          <w:rtl/>
        </w:rPr>
        <w:t>11</w:t>
      </w:r>
      <w:r w:rsidRPr="002459D6">
        <w:rPr>
          <w:rFonts w:eastAsia="Times New Roman" w:cs="Calibri"/>
          <w:color w:val="000000"/>
          <w:sz w:val="24"/>
          <w:szCs w:val="24"/>
          <w:rtl/>
        </w:rPr>
        <w:t>/20</w:t>
      </w:r>
      <w:r>
        <w:rPr>
          <w:rFonts w:eastAsia="Times New Roman" w:cs="Calibri" w:hint="cs"/>
          <w:color w:val="000000"/>
          <w:sz w:val="24"/>
          <w:szCs w:val="24"/>
          <w:rtl/>
        </w:rPr>
        <w:t>20</w:t>
      </w:r>
      <w:r w:rsidRPr="002459D6">
        <w:rPr>
          <w:rFonts w:eastAsia="Times New Roman" w:cs="Calibri"/>
          <w:color w:val="000000"/>
          <w:sz w:val="24"/>
          <w:szCs w:val="24"/>
          <w:rtl/>
        </w:rPr>
        <w:t>.</w:t>
      </w:r>
    </w:p>
    <w:p w:rsidR="00110D1F" w:rsidRPr="002459D6" w:rsidRDefault="00110D1F" w:rsidP="00110D1F">
      <w:pPr>
        <w:pStyle w:val="a6"/>
        <w:numPr>
          <w:ilvl w:val="0"/>
          <w:numId w:val="23"/>
        </w:numPr>
        <w:spacing w:before="120" w:after="0" w:line="240" w:lineRule="auto"/>
        <w:ind w:right="300"/>
        <w:textAlignment w:val="baseline"/>
        <w:rPr>
          <w:rFonts w:eastAsia="Times New Roman" w:cs="Calibri"/>
          <w:color w:val="000000"/>
          <w:sz w:val="24"/>
          <w:szCs w:val="24"/>
          <w:rtl/>
        </w:rPr>
      </w:pPr>
      <w:r w:rsidRPr="002459D6">
        <w:rPr>
          <w:rFonts w:eastAsia="Times New Roman" w:cs="Calibri"/>
          <w:color w:val="000000"/>
          <w:sz w:val="24"/>
          <w:szCs w:val="24"/>
          <w:rtl/>
        </w:rPr>
        <w:t xml:space="preserve">גמר בדיקות, תיקונים והטמעה עד </w:t>
      </w:r>
      <w:r>
        <w:rPr>
          <w:rFonts w:eastAsia="Times New Roman" w:cs="Calibri" w:hint="cs"/>
          <w:color w:val="000000"/>
          <w:sz w:val="24"/>
          <w:szCs w:val="24"/>
        </w:rPr>
        <w:t xml:space="preserve"> </w:t>
      </w:r>
      <w:r>
        <w:rPr>
          <w:rFonts w:eastAsia="Times New Roman" w:cs="Calibri" w:hint="cs"/>
          <w:color w:val="000000"/>
          <w:sz w:val="24"/>
          <w:szCs w:val="24"/>
          <w:rtl/>
        </w:rPr>
        <w:t>6/2021.</w:t>
      </w:r>
    </w:p>
    <w:p w:rsidR="00110D1F" w:rsidRPr="003E35D4" w:rsidRDefault="00110D1F" w:rsidP="00110D1F">
      <w:pPr>
        <w:pStyle w:val="a6"/>
        <w:numPr>
          <w:ilvl w:val="0"/>
          <w:numId w:val="23"/>
        </w:numPr>
        <w:spacing w:before="120" w:after="0" w:line="240" w:lineRule="auto"/>
        <w:ind w:right="300"/>
        <w:textAlignment w:val="baseline"/>
        <w:rPr>
          <w:rFonts w:ascii="Arial" w:eastAsia="Times New Roman" w:hAnsi="Arial" w:cs="Arial"/>
          <w:color w:val="000000"/>
          <w:sz w:val="20"/>
          <w:szCs w:val="20"/>
          <w:rtl/>
        </w:rPr>
      </w:pPr>
      <w:r w:rsidRPr="002459D6">
        <w:rPr>
          <w:rFonts w:eastAsia="Times New Roman" w:cs="Calibri"/>
          <w:color w:val="000000"/>
          <w:sz w:val="24"/>
          <w:szCs w:val="24"/>
          <w:rtl/>
        </w:rPr>
        <w:t xml:space="preserve">הפעלת המערכת </w:t>
      </w:r>
      <w:r>
        <w:rPr>
          <w:rFonts w:eastAsia="Times New Roman" w:cs="Calibri" w:hint="cs"/>
          <w:color w:val="000000"/>
          <w:sz w:val="24"/>
          <w:szCs w:val="24"/>
          <w:rtl/>
        </w:rPr>
        <w:t>ינואר</w:t>
      </w:r>
      <w:r w:rsidRPr="002459D6">
        <w:rPr>
          <w:rFonts w:eastAsia="Times New Roman" w:cs="Calibri"/>
          <w:color w:val="000000"/>
          <w:sz w:val="24"/>
          <w:szCs w:val="24"/>
          <w:rtl/>
        </w:rPr>
        <w:t xml:space="preserve"> 20</w:t>
      </w:r>
      <w:r>
        <w:rPr>
          <w:rFonts w:eastAsia="Times New Roman" w:cs="Calibri" w:hint="cs"/>
          <w:color w:val="000000"/>
          <w:sz w:val="24"/>
          <w:szCs w:val="24"/>
          <w:rtl/>
        </w:rPr>
        <w:t>22</w:t>
      </w:r>
      <w:r w:rsidRPr="002459D6">
        <w:rPr>
          <w:rFonts w:eastAsia="Times New Roman" w:cs="Calibri"/>
          <w:color w:val="000000"/>
          <w:sz w:val="24"/>
          <w:szCs w:val="24"/>
          <w:rtl/>
        </w:rPr>
        <w:t>.</w:t>
      </w:r>
    </w:p>
    <w:p w:rsidR="00110D1F" w:rsidRPr="006F0362" w:rsidRDefault="00110D1F" w:rsidP="00110D1F">
      <w:pPr>
        <w:spacing w:before="240" w:after="60" w:line="240" w:lineRule="auto"/>
        <w:ind w:right="580"/>
        <w:outlineLvl w:val="1"/>
        <w:rPr>
          <w:rFonts w:eastAsia="Times New Roman" w:cstheme="minorHAnsi"/>
          <w:b/>
          <w:bCs/>
          <w:color w:val="0B5294" w:themeColor="accent1" w:themeShade="BF"/>
          <w:sz w:val="36"/>
          <w:szCs w:val="36"/>
          <w:rtl/>
        </w:rPr>
      </w:pPr>
      <w:bookmarkStart w:id="26" w:name="_Toc9040480"/>
      <w:r w:rsidRPr="006F0362">
        <w:rPr>
          <w:rFonts w:eastAsia="Times New Roman" w:cstheme="minorHAnsi" w:hint="cs"/>
          <w:b/>
          <w:bCs/>
          <w:color w:val="0B5294" w:themeColor="accent1" w:themeShade="BF"/>
          <w:sz w:val="36"/>
          <w:szCs w:val="36"/>
          <w:rtl/>
        </w:rPr>
        <w:t>1.7.1</w:t>
      </w:r>
      <w:r w:rsidRPr="006F0362">
        <w:rPr>
          <w:rFonts w:eastAsia="Times New Roman" w:cstheme="minorHAnsi"/>
          <w:color w:val="0B5294" w:themeColor="accent1" w:themeShade="BF"/>
          <w:sz w:val="36"/>
          <w:szCs w:val="36"/>
          <w:rtl/>
        </w:rPr>
        <w:t xml:space="preserve"> </w:t>
      </w:r>
      <w:r w:rsidRPr="006F0362">
        <w:rPr>
          <w:rFonts w:eastAsia="Times New Roman" w:cstheme="minorHAnsi" w:hint="cs"/>
          <w:b/>
          <w:bCs/>
          <w:color w:val="0B5294" w:themeColor="accent1" w:themeShade="BF"/>
          <w:sz w:val="36"/>
          <w:szCs w:val="36"/>
          <w:rtl/>
        </w:rPr>
        <w:t>מועד נטישה</w:t>
      </w:r>
      <w:bookmarkEnd w:id="26"/>
    </w:p>
    <w:p w:rsidR="00110D1F" w:rsidRPr="0059548B" w:rsidRDefault="00110D1F" w:rsidP="00110D1F">
      <w:pPr>
        <w:spacing w:before="120" w:after="0" w:line="240" w:lineRule="auto"/>
        <w:ind w:right="300"/>
        <w:textAlignment w:val="baseline"/>
        <w:rPr>
          <w:rFonts w:eastAsia="Times New Roman" w:cstheme="minorHAnsi"/>
          <w:color w:val="000000"/>
          <w:sz w:val="24"/>
          <w:szCs w:val="24"/>
          <w:rtl/>
        </w:rPr>
      </w:pPr>
      <w:r w:rsidRPr="0059548B">
        <w:rPr>
          <w:rFonts w:eastAsia="Times New Roman" w:cstheme="minorHAnsi"/>
          <w:color w:val="000000"/>
          <w:sz w:val="24"/>
          <w:szCs w:val="24"/>
          <w:rtl/>
        </w:rPr>
        <w:t>11/2020</w:t>
      </w:r>
      <w:r>
        <w:rPr>
          <w:rFonts w:eastAsia="Times New Roman" w:cstheme="minorHAnsi" w:hint="cs"/>
          <w:color w:val="000000"/>
          <w:sz w:val="24"/>
          <w:szCs w:val="24"/>
          <w:rtl/>
        </w:rPr>
        <w:t>.</w:t>
      </w:r>
    </w:p>
    <w:p w:rsidR="00110D1F" w:rsidRDefault="00DE31BF" w:rsidP="00110D1F">
      <w:pPr>
        <w:spacing w:before="120" w:after="0" w:line="240" w:lineRule="auto"/>
        <w:ind w:right="300"/>
        <w:textAlignment w:val="baseline"/>
        <w:rPr>
          <w:rFonts w:eastAsia="Times New Roman" w:cstheme="minorHAnsi"/>
          <w:color w:val="000000"/>
          <w:sz w:val="24"/>
          <w:szCs w:val="24"/>
          <w:rtl/>
        </w:rPr>
      </w:pPr>
      <w:r>
        <w:rPr>
          <w:rFonts w:eastAsia="Times New Roman" w:cstheme="minorHAnsi" w:hint="cs"/>
          <w:color w:val="000000"/>
          <w:sz w:val="24"/>
          <w:szCs w:val="24"/>
          <w:rtl/>
        </w:rPr>
        <w:t>מקווים שהפרויקט יצליח ויתפתח.</w:t>
      </w:r>
    </w:p>
    <w:p w:rsidR="00DE31BF" w:rsidRPr="0059548B" w:rsidRDefault="00DE31BF" w:rsidP="00110D1F">
      <w:pPr>
        <w:spacing w:before="120" w:after="0" w:line="240" w:lineRule="auto"/>
        <w:ind w:right="300"/>
        <w:textAlignment w:val="baseline"/>
        <w:rPr>
          <w:rFonts w:eastAsia="Times New Roman" w:cstheme="minorHAnsi"/>
          <w:color w:val="000000"/>
          <w:sz w:val="24"/>
          <w:szCs w:val="24"/>
          <w:rtl/>
        </w:rPr>
      </w:pPr>
      <w:r>
        <w:rPr>
          <w:rFonts w:eastAsia="Times New Roman" w:cstheme="minorHAnsi" w:hint="cs"/>
          <w:color w:val="000000"/>
          <w:sz w:val="24"/>
          <w:szCs w:val="24"/>
          <w:rtl/>
        </w:rPr>
        <w:t xml:space="preserve">אם יהווה סיכון אז הפרויקט </w:t>
      </w:r>
      <w:proofErr w:type="spellStart"/>
      <w:r>
        <w:rPr>
          <w:rFonts w:eastAsia="Times New Roman" w:cstheme="minorHAnsi" w:hint="cs"/>
          <w:color w:val="000000"/>
          <w:sz w:val="24"/>
          <w:szCs w:val="24"/>
          <w:rtl/>
        </w:rPr>
        <w:t>יפול</w:t>
      </w:r>
      <w:proofErr w:type="spellEnd"/>
      <w:r>
        <w:rPr>
          <w:rFonts w:eastAsia="Times New Roman" w:cstheme="minorHAnsi" w:hint="cs"/>
          <w:color w:val="000000"/>
          <w:sz w:val="24"/>
          <w:szCs w:val="24"/>
          <w:rtl/>
        </w:rPr>
        <w:t>.</w:t>
      </w:r>
    </w:p>
    <w:p w:rsidR="00110D1F" w:rsidRPr="006F0362" w:rsidRDefault="00110D1F" w:rsidP="00110D1F">
      <w:pPr>
        <w:spacing w:before="240" w:after="60" w:line="240" w:lineRule="auto"/>
        <w:ind w:right="580"/>
        <w:outlineLvl w:val="1"/>
        <w:rPr>
          <w:rFonts w:eastAsia="Times New Roman" w:cstheme="minorHAnsi"/>
          <w:b/>
          <w:bCs/>
          <w:color w:val="0B5294" w:themeColor="accent1" w:themeShade="BF"/>
          <w:sz w:val="36"/>
          <w:szCs w:val="36"/>
          <w:rtl/>
        </w:rPr>
      </w:pPr>
      <w:bookmarkStart w:id="27" w:name="_Toc9040481"/>
      <w:r w:rsidRPr="006F0362">
        <w:rPr>
          <w:rFonts w:eastAsia="Times New Roman" w:cstheme="minorHAnsi" w:hint="cs"/>
          <w:b/>
          <w:bCs/>
          <w:color w:val="0B5294" w:themeColor="accent1" w:themeShade="BF"/>
          <w:sz w:val="36"/>
          <w:szCs w:val="36"/>
          <w:rtl/>
        </w:rPr>
        <w:t>1.7.</w:t>
      </w:r>
      <w:r>
        <w:rPr>
          <w:rFonts w:eastAsia="Times New Roman" w:cstheme="minorHAnsi" w:hint="cs"/>
          <w:b/>
          <w:bCs/>
          <w:color w:val="0B5294" w:themeColor="accent1" w:themeShade="BF"/>
          <w:sz w:val="36"/>
          <w:szCs w:val="36"/>
          <w:rtl/>
        </w:rPr>
        <w:t>2</w:t>
      </w:r>
      <w:r w:rsidRPr="006F0362">
        <w:rPr>
          <w:rFonts w:eastAsia="Times New Roman" w:cstheme="minorHAnsi"/>
          <w:color w:val="0B5294" w:themeColor="accent1" w:themeShade="BF"/>
          <w:sz w:val="36"/>
          <w:szCs w:val="36"/>
          <w:rtl/>
        </w:rPr>
        <w:t xml:space="preserve"> </w:t>
      </w:r>
      <w:r w:rsidRPr="006F0362">
        <w:rPr>
          <w:rFonts w:eastAsia="Times New Roman" w:cstheme="minorHAnsi" w:hint="cs"/>
          <w:b/>
          <w:bCs/>
          <w:color w:val="0B5294" w:themeColor="accent1" w:themeShade="BF"/>
          <w:sz w:val="36"/>
          <w:szCs w:val="36"/>
          <w:rtl/>
        </w:rPr>
        <w:t>משך חיי המערכת</w:t>
      </w:r>
      <w:bookmarkEnd w:id="27"/>
    </w:p>
    <w:p w:rsidR="00110D1F" w:rsidRDefault="00110D1F" w:rsidP="00110D1F">
      <w:pPr>
        <w:spacing w:before="120" w:after="0" w:line="240" w:lineRule="auto"/>
        <w:ind w:right="300"/>
        <w:textAlignment w:val="baseline"/>
        <w:rPr>
          <w:rFonts w:cstheme="minorHAnsi"/>
          <w:sz w:val="24"/>
          <w:szCs w:val="24"/>
          <w:rtl/>
        </w:rPr>
      </w:pPr>
      <w:r w:rsidRPr="00B27B0E">
        <w:rPr>
          <w:rFonts w:cstheme="minorHAnsi"/>
          <w:sz w:val="24"/>
          <w:szCs w:val="24"/>
          <w:rtl/>
        </w:rPr>
        <w:t>היכולת המתוארת במסמך צפויה לשמש את המשתמשים לאורך כל חיי מערכת</w:t>
      </w:r>
      <w:r>
        <w:rPr>
          <w:rFonts w:cstheme="minorHAnsi" w:hint="cs"/>
          <w:sz w:val="24"/>
          <w:szCs w:val="24"/>
          <w:rtl/>
        </w:rPr>
        <w:t>.</w:t>
      </w:r>
    </w:p>
    <w:p w:rsidR="00110D1F" w:rsidRPr="00DD29E1" w:rsidRDefault="00110D1F" w:rsidP="00110D1F">
      <w:pPr>
        <w:spacing w:before="240" w:after="60" w:line="276" w:lineRule="auto"/>
        <w:ind w:right="440"/>
        <w:outlineLvl w:val="0"/>
        <w:rPr>
          <w:rFonts w:eastAsia="Times New Roman" w:cstheme="minorHAnsi"/>
          <w:b/>
          <w:bCs/>
          <w:color w:val="0B5294" w:themeColor="accent1" w:themeShade="BF"/>
          <w:kern w:val="36"/>
          <w:sz w:val="44"/>
          <w:szCs w:val="44"/>
          <w:rtl/>
        </w:rPr>
      </w:pPr>
      <w:bookmarkStart w:id="28" w:name="_Toc9040482"/>
      <w:r w:rsidRPr="00DD29E1">
        <w:rPr>
          <w:rFonts w:eastAsia="Times New Roman" w:cstheme="minorHAnsi" w:hint="cs"/>
          <w:b/>
          <w:bCs/>
          <w:color w:val="0B5294" w:themeColor="accent1" w:themeShade="BF"/>
          <w:kern w:val="36"/>
          <w:sz w:val="44"/>
          <w:szCs w:val="44"/>
          <w:rtl/>
        </w:rPr>
        <w:t>2</w:t>
      </w:r>
      <w:r w:rsidRPr="00DD29E1">
        <w:rPr>
          <w:rFonts w:eastAsia="Times New Roman" w:cstheme="minorHAnsi"/>
          <w:color w:val="0B5294" w:themeColor="accent1" w:themeShade="BF"/>
          <w:kern w:val="36"/>
          <w:sz w:val="44"/>
          <w:szCs w:val="44"/>
          <w:rtl/>
        </w:rPr>
        <w:t xml:space="preserve"> </w:t>
      </w:r>
      <w:r w:rsidRPr="00DD29E1">
        <w:rPr>
          <w:rFonts w:eastAsia="Times New Roman" w:cstheme="minorHAnsi" w:hint="cs"/>
          <w:b/>
          <w:bCs/>
          <w:color w:val="0B5294" w:themeColor="accent1" w:themeShade="BF"/>
          <w:kern w:val="36"/>
          <w:sz w:val="44"/>
          <w:szCs w:val="44"/>
          <w:rtl/>
        </w:rPr>
        <w:t>יישום</w:t>
      </w:r>
      <w:bookmarkEnd w:id="28"/>
      <w:r w:rsidRPr="00DD29E1">
        <w:rPr>
          <w:rFonts w:eastAsia="Times New Roman" w:cstheme="minorHAnsi"/>
          <w:b/>
          <w:bCs/>
          <w:color w:val="0B5294" w:themeColor="accent1" w:themeShade="BF"/>
          <w:kern w:val="36"/>
          <w:sz w:val="44"/>
          <w:szCs w:val="44"/>
          <w:rtl/>
        </w:rPr>
        <w:t xml:space="preserve"> </w:t>
      </w:r>
    </w:p>
    <w:p w:rsidR="00110D1F" w:rsidRPr="00DD29E1" w:rsidRDefault="00110D1F" w:rsidP="00110D1F">
      <w:pPr>
        <w:spacing w:before="240" w:after="60" w:line="240" w:lineRule="auto"/>
        <w:ind w:right="580"/>
        <w:outlineLvl w:val="1"/>
        <w:rPr>
          <w:rFonts w:eastAsia="Times New Roman" w:cstheme="minorHAnsi"/>
          <w:b/>
          <w:bCs/>
          <w:color w:val="0B5294" w:themeColor="accent1" w:themeShade="BF"/>
          <w:sz w:val="36"/>
          <w:szCs w:val="36"/>
          <w:rtl/>
        </w:rPr>
      </w:pPr>
      <w:bookmarkStart w:id="29" w:name="_Toc9040483"/>
      <w:r w:rsidRPr="00DD29E1">
        <w:rPr>
          <w:rFonts w:eastAsia="Times New Roman" w:cstheme="minorHAnsi" w:hint="cs"/>
          <w:b/>
          <w:bCs/>
          <w:color w:val="0B5294" w:themeColor="accent1" w:themeShade="BF"/>
          <w:sz w:val="36"/>
          <w:szCs w:val="36"/>
          <w:rtl/>
        </w:rPr>
        <w:t>2.1</w:t>
      </w:r>
      <w:r w:rsidRPr="00DD29E1">
        <w:rPr>
          <w:rFonts w:eastAsia="Times New Roman" w:cstheme="minorHAnsi"/>
          <w:color w:val="0B5294" w:themeColor="accent1" w:themeShade="BF"/>
          <w:sz w:val="36"/>
          <w:szCs w:val="36"/>
          <w:rtl/>
        </w:rPr>
        <w:t xml:space="preserve">  </w:t>
      </w:r>
      <w:r w:rsidRPr="00DD29E1">
        <w:rPr>
          <w:rFonts w:eastAsia="Times New Roman" w:cstheme="minorHAnsi" w:hint="cs"/>
          <w:b/>
          <w:bCs/>
          <w:color w:val="0B5294" w:themeColor="accent1" w:themeShade="BF"/>
          <w:sz w:val="36"/>
          <w:szCs w:val="36"/>
          <w:rtl/>
        </w:rPr>
        <w:t>תפיסה כללית</w:t>
      </w:r>
      <w:bookmarkEnd w:id="29"/>
      <w:r w:rsidRPr="00DD29E1">
        <w:rPr>
          <w:rFonts w:eastAsia="Times New Roman" w:cstheme="minorHAnsi" w:hint="cs"/>
          <w:b/>
          <w:bCs/>
          <w:color w:val="0B5294" w:themeColor="accent1" w:themeShade="BF"/>
          <w:sz w:val="36"/>
          <w:szCs w:val="36"/>
          <w:rtl/>
        </w:rPr>
        <w:t xml:space="preserve"> </w:t>
      </w:r>
    </w:p>
    <w:p w:rsidR="00110D1F" w:rsidRPr="005850E1" w:rsidRDefault="00110D1F" w:rsidP="00110D1F">
      <w:pPr>
        <w:spacing w:before="120" w:after="0" w:line="276" w:lineRule="auto"/>
        <w:ind w:left="360" w:right="300"/>
        <w:rPr>
          <w:rFonts w:eastAsia="Times New Roman" w:cstheme="minorHAnsi"/>
          <w:color w:val="000000"/>
          <w:sz w:val="24"/>
          <w:szCs w:val="24"/>
          <w:rtl/>
        </w:rPr>
      </w:pPr>
      <w:r w:rsidRPr="005850E1">
        <w:rPr>
          <w:rFonts w:eastAsia="Times New Roman" w:cstheme="minorHAnsi" w:hint="cs"/>
          <w:color w:val="000000"/>
          <w:sz w:val="24"/>
          <w:szCs w:val="24"/>
          <w:rtl/>
        </w:rPr>
        <w:t xml:space="preserve">מערכת מידע אשר מקושרת למאגרים קיימים של פרטים אודות ניצולי שואה </w:t>
      </w:r>
      <w:r w:rsidR="006E7BBC">
        <w:rPr>
          <w:rFonts w:eastAsia="Times New Roman" w:cstheme="minorHAnsi" w:hint="cs"/>
          <w:color w:val="000000"/>
          <w:sz w:val="24"/>
          <w:szCs w:val="24"/>
          <w:rtl/>
        </w:rPr>
        <w:t>אשר מסונכרנת עם</w:t>
      </w:r>
      <w:r w:rsidRPr="005850E1">
        <w:rPr>
          <w:rFonts w:eastAsia="Times New Roman" w:cstheme="minorHAnsi" w:hint="cs"/>
          <w:color w:val="000000"/>
          <w:sz w:val="24"/>
          <w:szCs w:val="24"/>
          <w:rtl/>
        </w:rPr>
        <w:t xml:space="preserve"> מערכות </w:t>
      </w:r>
      <w:r>
        <w:rPr>
          <w:rFonts w:eastAsia="Times New Roman" w:cstheme="minorHAnsi" w:hint="cs"/>
          <w:color w:val="000000"/>
          <w:sz w:val="24"/>
          <w:szCs w:val="24"/>
          <w:rtl/>
        </w:rPr>
        <w:t>המדינה.</w:t>
      </w:r>
      <w:r>
        <w:rPr>
          <w:rFonts w:eastAsia="Times New Roman" w:cstheme="minorHAnsi" w:hint="cs"/>
          <w:color w:val="000000"/>
          <w:sz w:val="24"/>
          <w:szCs w:val="24"/>
        </w:rPr>
        <w:t xml:space="preserve"> </w:t>
      </w:r>
      <w:r>
        <w:rPr>
          <w:rFonts w:eastAsia="Times New Roman" w:cstheme="minorHAnsi" w:hint="cs"/>
          <w:color w:val="000000"/>
          <w:sz w:val="24"/>
          <w:szCs w:val="24"/>
          <w:rtl/>
        </w:rPr>
        <w:t>המערכת תצליב את הנתונים בין המאגרים ותוכל להציג מידע אודות קרובי המשפחה שהיו בשואה לאזרחי ישראל.</w:t>
      </w:r>
      <w:r w:rsidRPr="005850E1">
        <w:rPr>
          <w:rFonts w:eastAsia="Times New Roman" w:cstheme="minorHAnsi" w:hint="cs"/>
          <w:color w:val="000000"/>
          <w:sz w:val="24"/>
          <w:szCs w:val="24"/>
          <w:rtl/>
        </w:rPr>
        <w:t xml:space="preserve"> </w:t>
      </w:r>
    </w:p>
    <w:p w:rsidR="00110D1F" w:rsidRPr="006F0362" w:rsidRDefault="00110D1F" w:rsidP="00110D1F">
      <w:pPr>
        <w:spacing w:before="240" w:after="60" w:line="240" w:lineRule="auto"/>
        <w:ind w:right="580"/>
        <w:outlineLvl w:val="1"/>
        <w:rPr>
          <w:rFonts w:eastAsia="Times New Roman" w:cstheme="minorHAnsi"/>
          <w:b/>
          <w:bCs/>
          <w:color w:val="0B5294" w:themeColor="accent1" w:themeShade="BF"/>
          <w:sz w:val="36"/>
          <w:szCs w:val="36"/>
          <w:rtl/>
        </w:rPr>
      </w:pPr>
      <w:bookmarkStart w:id="30" w:name="_Toc9040484"/>
      <w:r w:rsidRPr="006F0362">
        <w:rPr>
          <w:rFonts w:eastAsia="Times New Roman" w:cstheme="minorHAnsi" w:hint="cs"/>
          <w:b/>
          <w:bCs/>
          <w:color w:val="0B5294" w:themeColor="accent1" w:themeShade="BF"/>
          <w:sz w:val="36"/>
          <w:szCs w:val="36"/>
          <w:rtl/>
        </w:rPr>
        <w:t>2.2</w:t>
      </w:r>
      <w:r w:rsidRPr="006F0362">
        <w:rPr>
          <w:rFonts w:eastAsia="Times New Roman" w:cstheme="minorHAnsi"/>
          <w:color w:val="0B5294" w:themeColor="accent1" w:themeShade="BF"/>
          <w:sz w:val="36"/>
          <w:szCs w:val="36"/>
          <w:rtl/>
        </w:rPr>
        <w:t xml:space="preserve">  </w:t>
      </w:r>
      <w:r w:rsidRPr="006F0362">
        <w:rPr>
          <w:rFonts w:eastAsia="Times New Roman" w:cstheme="minorHAnsi" w:hint="cs"/>
          <w:b/>
          <w:bCs/>
          <w:color w:val="0B5294" w:themeColor="accent1" w:themeShade="BF"/>
          <w:sz w:val="36"/>
          <w:szCs w:val="36"/>
          <w:rtl/>
        </w:rPr>
        <w:t>אופי ומצב כללי של היישום</w:t>
      </w:r>
      <w:bookmarkEnd w:id="30"/>
      <w:r w:rsidRPr="006F0362">
        <w:rPr>
          <w:rFonts w:eastAsia="Times New Roman" w:cstheme="minorHAnsi" w:hint="cs"/>
          <w:b/>
          <w:bCs/>
          <w:color w:val="0B5294" w:themeColor="accent1" w:themeShade="BF"/>
          <w:sz w:val="36"/>
          <w:szCs w:val="36"/>
          <w:rtl/>
        </w:rPr>
        <w:t xml:space="preserve"> </w:t>
      </w:r>
    </w:p>
    <w:p w:rsidR="00110D1F" w:rsidRDefault="00110D1F" w:rsidP="00110D1F">
      <w:pPr>
        <w:spacing w:before="120" w:after="0" w:line="276" w:lineRule="auto"/>
        <w:ind w:left="360" w:right="300"/>
        <w:rPr>
          <w:rFonts w:eastAsia="Times New Roman" w:cstheme="minorHAnsi"/>
          <w:color w:val="000000"/>
          <w:sz w:val="24"/>
          <w:szCs w:val="24"/>
          <w:rtl/>
        </w:rPr>
      </w:pPr>
      <w:r w:rsidRPr="006F0362">
        <w:rPr>
          <w:rFonts w:eastAsia="Times New Roman" w:cstheme="minorHAnsi" w:hint="cs"/>
          <w:color w:val="000000"/>
          <w:sz w:val="24"/>
          <w:szCs w:val="24"/>
          <w:rtl/>
        </w:rPr>
        <w:t>מערכת חדשה המבוססת על מערכות דומות שעושות תהלכים חלקים במערכת הכוללת</w:t>
      </w:r>
      <w:r>
        <w:rPr>
          <w:rFonts w:eastAsia="Times New Roman" w:cstheme="minorHAnsi" w:hint="cs"/>
          <w:color w:val="000000"/>
          <w:sz w:val="24"/>
          <w:szCs w:val="24"/>
          <w:rtl/>
        </w:rPr>
        <w:t>.</w:t>
      </w:r>
    </w:p>
    <w:p w:rsidR="00110D1F" w:rsidRDefault="00110D1F" w:rsidP="00110D1F">
      <w:pPr>
        <w:spacing w:before="120" w:after="0" w:line="276" w:lineRule="auto"/>
        <w:ind w:left="360" w:right="300"/>
        <w:rPr>
          <w:rFonts w:cs="David"/>
          <w:sz w:val="24"/>
          <w:szCs w:val="24"/>
          <w:rtl/>
        </w:rPr>
      </w:pPr>
      <w:r>
        <w:rPr>
          <w:rFonts w:eastAsia="Times New Roman" w:cstheme="minorHAnsi" w:hint="cs"/>
          <w:color w:val="000000"/>
          <w:sz w:val="24"/>
          <w:szCs w:val="24"/>
          <w:rtl/>
        </w:rPr>
        <w:t xml:space="preserve">המערכת היא מערכת </w:t>
      </w:r>
      <w:r>
        <w:rPr>
          <w:rFonts w:cs="David"/>
          <w:szCs w:val="24"/>
        </w:rPr>
        <w:t>Online</w:t>
      </w:r>
      <w:r>
        <w:rPr>
          <w:rFonts w:cs="David"/>
          <w:sz w:val="24"/>
          <w:szCs w:val="24"/>
          <w:rtl/>
        </w:rPr>
        <w:t xml:space="preserve"> (</w:t>
      </w:r>
      <w:proofErr w:type="spellStart"/>
      <w:r>
        <w:rPr>
          <w:rFonts w:cs="David"/>
          <w:sz w:val="24"/>
          <w:szCs w:val="24"/>
          <w:rtl/>
        </w:rPr>
        <w:t>טרנזקציות</w:t>
      </w:r>
      <w:proofErr w:type="spellEnd"/>
      <w:r>
        <w:rPr>
          <w:rFonts w:cs="David"/>
          <w:sz w:val="24"/>
          <w:szCs w:val="24"/>
          <w:rtl/>
        </w:rPr>
        <w:t xml:space="preserve"> מקוונות)</w:t>
      </w:r>
      <w:r>
        <w:rPr>
          <w:rFonts w:cs="David" w:hint="cs"/>
          <w:sz w:val="24"/>
          <w:szCs w:val="24"/>
          <w:rtl/>
        </w:rPr>
        <w:t>.</w:t>
      </w:r>
    </w:p>
    <w:p w:rsidR="00735A0B" w:rsidRDefault="00735A0B" w:rsidP="00110D1F">
      <w:pPr>
        <w:spacing w:before="120" w:after="0" w:line="276" w:lineRule="auto"/>
        <w:ind w:left="360" w:right="300"/>
        <w:rPr>
          <w:rFonts w:cs="David"/>
          <w:sz w:val="24"/>
          <w:szCs w:val="24"/>
          <w:rtl/>
        </w:rPr>
      </w:pPr>
    </w:p>
    <w:p w:rsidR="00735A0B" w:rsidRPr="00DD29E1" w:rsidRDefault="00735A0B" w:rsidP="00110D1F">
      <w:pPr>
        <w:spacing w:before="120" w:after="0" w:line="276" w:lineRule="auto"/>
        <w:ind w:left="360" w:right="300"/>
        <w:rPr>
          <w:rFonts w:cs="David"/>
          <w:sz w:val="24"/>
          <w:szCs w:val="24"/>
          <w:rtl/>
        </w:rPr>
      </w:pPr>
    </w:p>
    <w:p w:rsidR="00110D1F" w:rsidRPr="006F0362" w:rsidRDefault="00110D1F" w:rsidP="00110D1F">
      <w:pPr>
        <w:spacing w:before="240" w:after="60" w:line="240" w:lineRule="auto"/>
        <w:ind w:right="580"/>
        <w:outlineLvl w:val="1"/>
        <w:rPr>
          <w:rFonts w:eastAsia="Times New Roman" w:cstheme="minorHAnsi"/>
          <w:b/>
          <w:bCs/>
          <w:color w:val="0B5294" w:themeColor="accent1" w:themeShade="BF"/>
          <w:sz w:val="36"/>
          <w:szCs w:val="36"/>
          <w:rtl/>
        </w:rPr>
      </w:pPr>
      <w:bookmarkStart w:id="31" w:name="_Toc9040485"/>
      <w:r w:rsidRPr="006F0362">
        <w:rPr>
          <w:rFonts w:eastAsia="Times New Roman" w:cstheme="minorHAnsi" w:hint="cs"/>
          <w:b/>
          <w:bCs/>
          <w:color w:val="0B5294" w:themeColor="accent1" w:themeShade="BF"/>
          <w:sz w:val="36"/>
          <w:szCs w:val="36"/>
          <w:rtl/>
        </w:rPr>
        <w:lastRenderedPageBreak/>
        <w:t>2.</w:t>
      </w:r>
      <w:r>
        <w:rPr>
          <w:rFonts w:eastAsia="Times New Roman" w:cstheme="minorHAnsi" w:hint="cs"/>
          <w:b/>
          <w:bCs/>
          <w:color w:val="0B5294" w:themeColor="accent1" w:themeShade="BF"/>
          <w:sz w:val="36"/>
          <w:szCs w:val="36"/>
          <w:rtl/>
        </w:rPr>
        <w:t>3</w:t>
      </w:r>
      <w:r w:rsidRPr="006F0362">
        <w:rPr>
          <w:rFonts w:eastAsia="Times New Roman" w:cstheme="minorHAnsi"/>
          <w:color w:val="0B5294" w:themeColor="accent1" w:themeShade="BF"/>
          <w:sz w:val="36"/>
          <w:szCs w:val="36"/>
          <w:rtl/>
        </w:rPr>
        <w:t xml:space="preserve">  </w:t>
      </w:r>
      <w:r w:rsidRPr="00477759">
        <w:rPr>
          <w:rFonts w:eastAsia="Times New Roman" w:cs="Calibri"/>
          <w:b/>
          <w:bCs/>
          <w:color w:val="0B5294" w:themeColor="accent1" w:themeShade="BF"/>
          <w:sz w:val="36"/>
          <w:szCs w:val="36"/>
          <w:rtl/>
        </w:rPr>
        <w:t>סימולים</w:t>
      </w:r>
      <w:bookmarkEnd w:id="31"/>
    </w:p>
    <w:p w:rsidR="00110D1F" w:rsidRPr="00477759" w:rsidRDefault="00110D1F" w:rsidP="00110D1F">
      <w:pPr>
        <w:pStyle w:val="a6"/>
        <w:numPr>
          <w:ilvl w:val="0"/>
          <w:numId w:val="28"/>
        </w:numPr>
        <w:spacing w:before="120" w:after="0" w:line="276" w:lineRule="auto"/>
        <w:ind w:right="300"/>
        <w:rPr>
          <w:rFonts w:eastAsia="Times New Roman" w:cstheme="minorHAnsi"/>
          <w:color w:val="000000"/>
          <w:sz w:val="24"/>
          <w:szCs w:val="24"/>
          <w:rtl/>
        </w:rPr>
      </w:pPr>
      <w:r>
        <w:rPr>
          <w:rFonts w:eastAsia="Times New Roman" w:cstheme="minorHAnsi" w:hint="cs"/>
          <w:color w:val="000000"/>
          <w:sz w:val="24"/>
          <w:szCs w:val="24"/>
          <w:rtl/>
        </w:rPr>
        <w:t>טבלת אזרחים.</w:t>
      </w:r>
    </w:p>
    <w:p w:rsidR="00110D1F" w:rsidRPr="00477759" w:rsidRDefault="00110D1F" w:rsidP="00110D1F">
      <w:pPr>
        <w:pStyle w:val="a6"/>
        <w:numPr>
          <w:ilvl w:val="0"/>
          <w:numId w:val="28"/>
        </w:numPr>
        <w:spacing w:before="120" w:after="0" w:line="276" w:lineRule="auto"/>
        <w:ind w:right="300"/>
        <w:rPr>
          <w:rFonts w:cs="David"/>
          <w:sz w:val="24"/>
          <w:szCs w:val="24"/>
        </w:rPr>
      </w:pPr>
      <w:r>
        <w:rPr>
          <w:rFonts w:eastAsia="Times New Roman" w:cstheme="minorHAnsi" w:hint="cs"/>
          <w:color w:val="000000"/>
          <w:sz w:val="24"/>
          <w:szCs w:val="24"/>
          <w:rtl/>
        </w:rPr>
        <w:t>טבלת ניצולי שואה .</w:t>
      </w:r>
    </w:p>
    <w:p w:rsidR="00110D1F" w:rsidRPr="00B66F3C" w:rsidRDefault="00110D1F" w:rsidP="00110D1F">
      <w:pPr>
        <w:pStyle w:val="a6"/>
        <w:numPr>
          <w:ilvl w:val="0"/>
          <w:numId w:val="28"/>
        </w:numPr>
        <w:spacing w:before="120" w:after="0" w:line="276" w:lineRule="auto"/>
        <w:ind w:right="300"/>
        <w:rPr>
          <w:rFonts w:cs="David"/>
          <w:sz w:val="24"/>
          <w:szCs w:val="24"/>
          <w:rtl/>
        </w:rPr>
      </w:pPr>
      <w:r>
        <w:rPr>
          <w:rFonts w:eastAsia="Times New Roman" w:cstheme="minorHAnsi" w:hint="cs"/>
          <w:color w:val="000000"/>
          <w:sz w:val="24"/>
          <w:szCs w:val="24"/>
          <w:rtl/>
        </w:rPr>
        <w:t>טבלת נספי שואה.</w:t>
      </w:r>
    </w:p>
    <w:p w:rsidR="00110D1F" w:rsidRPr="00B66F3C" w:rsidRDefault="00110D1F" w:rsidP="00110D1F">
      <w:pPr>
        <w:spacing w:before="240" w:after="60" w:line="240" w:lineRule="auto"/>
        <w:ind w:right="580"/>
        <w:outlineLvl w:val="1"/>
        <w:rPr>
          <w:rFonts w:eastAsia="Times New Roman" w:cstheme="minorHAnsi"/>
          <w:b/>
          <w:bCs/>
          <w:color w:val="0B5294" w:themeColor="accent1" w:themeShade="BF"/>
          <w:sz w:val="36"/>
          <w:szCs w:val="36"/>
          <w:rtl/>
        </w:rPr>
      </w:pPr>
      <w:bookmarkStart w:id="32" w:name="_Toc9040486"/>
      <w:r w:rsidRPr="006F0362">
        <w:rPr>
          <w:rFonts w:eastAsia="Times New Roman" w:cstheme="minorHAnsi" w:hint="cs"/>
          <w:b/>
          <w:bCs/>
          <w:color w:val="0B5294" w:themeColor="accent1" w:themeShade="BF"/>
          <w:sz w:val="36"/>
          <w:szCs w:val="36"/>
          <w:rtl/>
        </w:rPr>
        <w:t>2.</w:t>
      </w:r>
      <w:r>
        <w:rPr>
          <w:rFonts w:eastAsia="Times New Roman" w:cstheme="minorHAnsi" w:hint="cs"/>
          <w:b/>
          <w:bCs/>
          <w:color w:val="0B5294" w:themeColor="accent1" w:themeShade="BF"/>
          <w:sz w:val="36"/>
          <w:szCs w:val="36"/>
          <w:rtl/>
        </w:rPr>
        <w:t>3</w:t>
      </w:r>
      <w:r w:rsidRPr="006F0362">
        <w:rPr>
          <w:rFonts w:eastAsia="Times New Roman" w:cstheme="minorHAnsi"/>
          <w:color w:val="0B5294" w:themeColor="accent1" w:themeShade="BF"/>
          <w:sz w:val="36"/>
          <w:szCs w:val="36"/>
          <w:rtl/>
        </w:rPr>
        <w:t xml:space="preserve">  </w:t>
      </w:r>
      <w:r>
        <w:rPr>
          <w:rFonts w:eastAsia="Times New Roman" w:cs="Calibri" w:hint="cs"/>
          <w:b/>
          <w:bCs/>
          <w:color w:val="0B5294" w:themeColor="accent1" w:themeShade="BF"/>
          <w:sz w:val="36"/>
          <w:szCs w:val="36"/>
          <w:rtl/>
        </w:rPr>
        <w:t>מונחים</w:t>
      </w:r>
      <w:bookmarkEnd w:id="32"/>
    </w:p>
    <w:tbl>
      <w:tblPr>
        <w:tblStyle w:val="21"/>
        <w:bidiVisual/>
        <w:tblW w:w="0" w:type="auto"/>
        <w:tblInd w:w="289" w:type="dxa"/>
        <w:tblCellMar>
          <w:left w:w="57" w:type="dxa"/>
          <w:right w:w="57" w:type="dxa"/>
        </w:tblCellMar>
        <w:tblLook w:val="01E0" w:firstRow="1" w:lastRow="1" w:firstColumn="1" w:lastColumn="1" w:noHBand="0" w:noVBand="0"/>
      </w:tblPr>
      <w:tblGrid>
        <w:gridCol w:w="1458"/>
        <w:gridCol w:w="6543"/>
      </w:tblGrid>
      <w:tr w:rsidR="00110D1F" w:rsidRPr="00020140" w:rsidTr="00EB20F4">
        <w:trPr>
          <w:cnfStyle w:val="100000000000" w:firstRow="1" w:lastRow="0" w:firstColumn="0" w:lastColumn="0" w:oddVBand="0" w:evenVBand="0" w:oddHBand="0" w:evenHBand="0" w:firstRowFirstColumn="0" w:firstRowLastColumn="0" w:lastRowFirstColumn="0" w:lastRowLastColumn="0"/>
        </w:trPr>
        <w:tc>
          <w:tcPr>
            <w:tcW w:w="1484" w:type="dxa"/>
            <w:shd w:val="clear" w:color="auto" w:fill="B4DEFE"/>
          </w:tcPr>
          <w:p w:rsidR="00110D1F" w:rsidRPr="00B72634" w:rsidRDefault="00110D1F" w:rsidP="00EB20F4">
            <w:pPr>
              <w:kinsoku w:val="0"/>
              <w:overflowPunct w:val="0"/>
              <w:autoSpaceDE w:val="0"/>
              <w:autoSpaceDN w:val="0"/>
              <w:bidi w:val="0"/>
              <w:adjustRightInd w:val="0"/>
              <w:spacing w:line="235" w:lineRule="exact"/>
              <w:ind w:right="94"/>
              <w:jc w:val="center"/>
              <w:rPr>
                <w:rFonts w:asciiTheme="minorHAnsi" w:hAnsiTheme="minorHAnsi" w:cstheme="minorHAnsi"/>
                <w:b/>
                <w:bCs/>
                <w:sz w:val="24"/>
                <w:szCs w:val="24"/>
              </w:rPr>
            </w:pPr>
            <w:r>
              <w:rPr>
                <w:rFonts w:asciiTheme="minorHAnsi" w:hAnsiTheme="minorHAnsi" w:cstheme="minorHAnsi" w:hint="cs"/>
                <w:b/>
                <w:bCs/>
                <w:sz w:val="24"/>
                <w:szCs w:val="24"/>
                <w:rtl/>
              </w:rPr>
              <w:t>מונח</w:t>
            </w:r>
          </w:p>
        </w:tc>
        <w:tc>
          <w:tcPr>
            <w:tcW w:w="7117" w:type="dxa"/>
            <w:shd w:val="clear" w:color="auto" w:fill="B4DEFE"/>
          </w:tcPr>
          <w:p w:rsidR="00110D1F" w:rsidRPr="00B72634" w:rsidRDefault="00110D1F" w:rsidP="00EB20F4">
            <w:pPr>
              <w:kinsoku w:val="0"/>
              <w:overflowPunct w:val="0"/>
              <w:autoSpaceDE w:val="0"/>
              <w:autoSpaceDN w:val="0"/>
              <w:bidi w:val="0"/>
              <w:adjustRightInd w:val="0"/>
              <w:spacing w:line="235" w:lineRule="exact"/>
              <w:ind w:left="437"/>
              <w:jc w:val="center"/>
              <w:rPr>
                <w:rFonts w:asciiTheme="minorHAnsi" w:hAnsiTheme="minorHAnsi" w:cstheme="minorHAnsi"/>
                <w:b/>
                <w:bCs/>
                <w:sz w:val="24"/>
                <w:szCs w:val="24"/>
              </w:rPr>
            </w:pPr>
            <w:r>
              <w:rPr>
                <w:rFonts w:asciiTheme="minorHAnsi" w:hAnsiTheme="minorHAnsi" w:cstheme="minorHAnsi" w:hint="cs"/>
                <w:b/>
                <w:bCs/>
                <w:sz w:val="24"/>
                <w:szCs w:val="24"/>
                <w:rtl/>
              </w:rPr>
              <w:t>הסבר</w:t>
            </w:r>
          </w:p>
        </w:tc>
      </w:tr>
      <w:tr w:rsidR="00110D1F" w:rsidRPr="00020140" w:rsidTr="00EB20F4">
        <w:tc>
          <w:tcPr>
            <w:tcW w:w="1484" w:type="dxa"/>
          </w:tcPr>
          <w:p w:rsidR="00110D1F" w:rsidRPr="00B66F3C" w:rsidRDefault="00110D1F" w:rsidP="00EB20F4">
            <w:pPr>
              <w:spacing w:line="360" w:lineRule="auto"/>
              <w:rPr>
                <w:rFonts w:asciiTheme="minorHAnsi" w:hAnsiTheme="minorHAnsi" w:cstheme="minorHAnsi"/>
              </w:rPr>
            </w:pPr>
            <w:r w:rsidRPr="00B66F3C">
              <w:rPr>
                <w:rFonts w:asciiTheme="minorHAnsi" w:hAnsiTheme="minorHAnsi" w:cstheme="minorHAnsi"/>
                <w:rtl/>
              </w:rPr>
              <w:t>אזרח</w:t>
            </w:r>
          </w:p>
        </w:tc>
        <w:tc>
          <w:tcPr>
            <w:tcW w:w="7117" w:type="dxa"/>
          </w:tcPr>
          <w:p w:rsidR="00110D1F" w:rsidRPr="00B66F3C" w:rsidRDefault="00110D1F" w:rsidP="00EB20F4">
            <w:pPr>
              <w:spacing w:line="360" w:lineRule="auto"/>
              <w:rPr>
                <w:rFonts w:asciiTheme="minorHAnsi" w:hAnsiTheme="minorHAnsi" w:cstheme="minorHAnsi"/>
              </w:rPr>
            </w:pPr>
            <w:r>
              <w:rPr>
                <w:rFonts w:asciiTheme="minorHAnsi" w:hAnsiTheme="minorHAnsi" w:cstheme="minorHAnsi" w:hint="cs"/>
                <w:rtl/>
              </w:rPr>
              <w:t>אזרחי ישראל שנמצאים במערכת הממשלתית שיכולים לחפש במערכת בעזרת הצלבת נתונים.</w:t>
            </w:r>
          </w:p>
        </w:tc>
      </w:tr>
      <w:tr w:rsidR="00110D1F" w:rsidRPr="00020140" w:rsidTr="00EB20F4">
        <w:tc>
          <w:tcPr>
            <w:tcW w:w="1484" w:type="dxa"/>
          </w:tcPr>
          <w:p w:rsidR="00110D1F" w:rsidRPr="00B66F3C" w:rsidRDefault="00110D1F" w:rsidP="00EB20F4">
            <w:pPr>
              <w:spacing w:line="360" w:lineRule="auto"/>
              <w:rPr>
                <w:rFonts w:asciiTheme="minorHAnsi" w:hAnsiTheme="minorHAnsi" w:cstheme="minorHAnsi"/>
              </w:rPr>
            </w:pPr>
            <w:r>
              <w:rPr>
                <w:rFonts w:asciiTheme="minorHAnsi" w:hAnsiTheme="minorHAnsi" w:cstheme="minorHAnsi" w:hint="cs"/>
                <w:rtl/>
              </w:rPr>
              <w:t>ניצולי שואה</w:t>
            </w:r>
          </w:p>
        </w:tc>
        <w:tc>
          <w:tcPr>
            <w:tcW w:w="7117" w:type="dxa"/>
          </w:tcPr>
          <w:p w:rsidR="00110D1F" w:rsidRPr="00B66F3C" w:rsidRDefault="00110D1F" w:rsidP="00EB20F4">
            <w:pPr>
              <w:spacing w:line="360" w:lineRule="auto"/>
              <w:rPr>
                <w:rFonts w:asciiTheme="minorHAnsi" w:hAnsiTheme="minorHAnsi" w:cstheme="minorHAnsi"/>
              </w:rPr>
            </w:pPr>
            <w:r>
              <w:rPr>
                <w:rFonts w:asciiTheme="minorHAnsi" w:hAnsiTheme="minorHAnsi" w:cstheme="minorHAnsi" w:hint="cs"/>
                <w:rtl/>
              </w:rPr>
              <w:t>כל הניצולים ששרדו את שואה ונמצאים במאגרים של הממשלה.</w:t>
            </w:r>
          </w:p>
        </w:tc>
      </w:tr>
      <w:tr w:rsidR="00110D1F" w:rsidRPr="00020140" w:rsidTr="00EB20F4">
        <w:tc>
          <w:tcPr>
            <w:tcW w:w="1484" w:type="dxa"/>
          </w:tcPr>
          <w:p w:rsidR="00110D1F" w:rsidRPr="00B66F3C" w:rsidRDefault="00110D1F" w:rsidP="00EB20F4">
            <w:pPr>
              <w:spacing w:line="360" w:lineRule="auto"/>
              <w:rPr>
                <w:rFonts w:asciiTheme="minorHAnsi" w:hAnsiTheme="minorHAnsi" w:cstheme="minorHAnsi"/>
              </w:rPr>
            </w:pPr>
            <w:r>
              <w:rPr>
                <w:rFonts w:asciiTheme="minorHAnsi" w:hAnsiTheme="minorHAnsi" w:cstheme="minorHAnsi" w:hint="cs"/>
                <w:rtl/>
              </w:rPr>
              <w:t>נספי שואה</w:t>
            </w:r>
          </w:p>
        </w:tc>
        <w:tc>
          <w:tcPr>
            <w:tcW w:w="7117" w:type="dxa"/>
          </w:tcPr>
          <w:p w:rsidR="00110D1F" w:rsidRPr="00B66F3C" w:rsidRDefault="00110D1F" w:rsidP="00EB20F4">
            <w:pPr>
              <w:spacing w:line="360" w:lineRule="auto"/>
              <w:rPr>
                <w:rFonts w:asciiTheme="minorHAnsi" w:hAnsiTheme="minorHAnsi" w:cstheme="minorHAnsi"/>
                <w:rtl/>
              </w:rPr>
            </w:pPr>
            <w:r>
              <w:rPr>
                <w:rFonts w:asciiTheme="minorHAnsi" w:hAnsiTheme="minorHAnsi" w:cstheme="minorHAnsi" w:hint="cs"/>
                <w:rtl/>
              </w:rPr>
              <w:t xml:space="preserve">כל אותם האנשים שלא שרדו את השואה אך הפרטים שלהם קיימים במאגרים שונים. </w:t>
            </w:r>
          </w:p>
        </w:tc>
      </w:tr>
    </w:tbl>
    <w:p w:rsidR="00110D1F" w:rsidRPr="006F0362" w:rsidRDefault="00110D1F" w:rsidP="00110D1F">
      <w:pPr>
        <w:spacing w:before="240" w:after="60" w:line="240" w:lineRule="auto"/>
        <w:ind w:right="580"/>
        <w:outlineLvl w:val="1"/>
        <w:rPr>
          <w:rFonts w:eastAsia="Times New Roman" w:cstheme="minorHAnsi"/>
          <w:b/>
          <w:bCs/>
          <w:color w:val="0B5294" w:themeColor="accent1" w:themeShade="BF"/>
          <w:sz w:val="36"/>
          <w:szCs w:val="36"/>
          <w:rtl/>
        </w:rPr>
      </w:pPr>
      <w:bookmarkStart w:id="33" w:name="_Toc9040487"/>
      <w:r w:rsidRPr="006F0362">
        <w:rPr>
          <w:rFonts w:eastAsia="Times New Roman" w:cstheme="minorHAnsi" w:hint="cs"/>
          <w:b/>
          <w:bCs/>
          <w:color w:val="0B5294" w:themeColor="accent1" w:themeShade="BF"/>
          <w:sz w:val="36"/>
          <w:szCs w:val="36"/>
          <w:rtl/>
        </w:rPr>
        <w:t>2.</w:t>
      </w:r>
      <w:r>
        <w:rPr>
          <w:rFonts w:eastAsia="Times New Roman" w:cstheme="minorHAnsi" w:hint="cs"/>
          <w:b/>
          <w:bCs/>
          <w:color w:val="0B5294" w:themeColor="accent1" w:themeShade="BF"/>
          <w:sz w:val="36"/>
          <w:szCs w:val="36"/>
          <w:rtl/>
        </w:rPr>
        <w:t>4</w:t>
      </w:r>
      <w:r w:rsidRPr="006F0362">
        <w:rPr>
          <w:rFonts w:eastAsia="Times New Roman" w:cstheme="minorHAnsi"/>
          <w:color w:val="0B5294" w:themeColor="accent1" w:themeShade="BF"/>
          <w:sz w:val="36"/>
          <w:szCs w:val="36"/>
          <w:rtl/>
        </w:rPr>
        <w:t xml:space="preserve">  </w:t>
      </w:r>
      <w:r>
        <w:rPr>
          <w:rFonts w:eastAsia="Times New Roman" w:cs="Calibri" w:hint="cs"/>
          <w:b/>
          <w:bCs/>
          <w:color w:val="0B5294" w:themeColor="accent1" w:themeShade="BF"/>
          <w:sz w:val="36"/>
          <w:szCs w:val="36"/>
          <w:rtl/>
        </w:rPr>
        <w:t>דוחות</w:t>
      </w:r>
      <w:bookmarkEnd w:id="33"/>
    </w:p>
    <w:p w:rsidR="00110D1F" w:rsidRDefault="00110D1F" w:rsidP="00110D1F">
      <w:pPr>
        <w:pStyle w:val="a6"/>
        <w:numPr>
          <w:ilvl w:val="0"/>
          <w:numId w:val="31"/>
        </w:numPr>
        <w:spacing w:before="120" w:after="0" w:line="276" w:lineRule="auto"/>
        <w:ind w:right="300"/>
        <w:rPr>
          <w:rFonts w:eastAsia="Times New Roman" w:cstheme="minorHAnsi"/>
          <w:color w:val="000000"/>
          <w:sz w:val="24"/>
          <w:szCs w:val="24"/>
        </w:rPr>
      </w:pPr>
      <w:r>
        <w:rPr>
          <w:rFonts w:eastAsia="Times New Roman" w:cstheme="minorHAnsi" w:hint="cs"/>
          <w:color w:val="000000"/>
          <w:sz w:val="24"/>
          <w:szCs w:val="24"/>
          <w:rtl/>
        </w:rPr>
        <w:t>כמות חיפושים .</w:t>
      </w:r>
    </w:p>
    <w:p w:rsidR="00110D1F" w:rsidRDefault="00110D1F" w:rsidP="00110D1F">
      <w:pPr>
        <w:pStyle w:val="a6"/>
        <w:numPr>
          <w:ilvl w:val="0"/>
          <w:numId w:val="31"/>
        </w:numPr>
        <w:spacing w:before="120" w:after="0" w:line="276" w:lineRule="auto"/>
        <w:ind w:right="300"/>
        <w:rPr>
          <w:rFonts w:eastAsia="Times New Roman" w:cstheme="minorHAnsi"/>
          <w:color w:val="000000"/>
          <w:sz w:val="24"/>
          <w:szCs w:val="24"/>
        </w:rPr>
      </w:pPr>
      <w:r>
        <w:rPr>
          <w:rFonts w:eastAsia="Times New Roman" w:cstheme="minorHAnsi" w:hint="cs"/>
          <w:color w:val="000000"/>
          <w:sz w:val="24"/>
          <w:szCs w:val="24"/>
          <w:rtl/>
        </w:rPr>
        <w:t>כמות ניצולי שואה במאגר.</w:t>
      </w:r>
    </w:p>
    <w:p w:rsidR="00110D1F" w:rsidRPr="003E35D4" w:rsidRDefault="00110D1F" w:rsidP="00110D1F">
      <w:pPr>
        <w:pStyle w:val="a6"/>
        <w:numPr>
          <w:ilvl w:val="0"/>
          <w:numId w:val="31"/>
        </w:numPr>
        <w:spacing w:before="120" w:after="0" w:line="276" w:lineRule="auto"/>
        <w:ind w:right="300"/>
        <w:rPr>
          <w:rFonts w:eastAsia="Times New Roman" w:cstheme="minorHAnsi"/>
          <w:color w:val="000000"/>
          <w:sz w:val="24"/>
          <w:szCs w:val="24"/>
          <w:rtl/>
        </w:rPr>
      </w:pPr>
      <w:r>
        <w:rPr>
          <w:rFonts w:eastAsia="Times New Roman" w:cstheme="minorHAnsi" w:hint="cs"/>
          <w:color w:val="000000"/>
          <w:sz w:val="24"/>
          <w:szCs w:val="24"/>
          <w:rtl/>
        </w:rPr>
        <w:t>כמות נספי שואה במאגר.</w:t>
      </w:r>
    </w:p>
    <w:p w:rsidR="00110D1F" w:rsidRPr="006F0362" w:rsidRDefault="00110D1F" w:rsidP="00110D1F">
      <w:pPr>
        <w:spacing w:before="240" w:after="60" w:line="240" w:lineRule="auto"/>
        <w:ind w:right="580"/>
        <w:outlineLvl w:val="1"/>
        <w:rPr>
          <w:rFonts w:eastAsia="Times New Roman" w:cstheme="minorHAnsi"/>
          <w:b/>
          <w:bCs/>
          <w:color w:val="0B5294" w:themeColor="accent1" w:themeShade="BF"/>
          <w:sz w:val="36"/>
          <w:szCs w:val="36"/>
          <w:rtl/>
        </w:rPr>
      </w:pPr>
      <w:bookmarkStart w:id="34" w:name="_Toc9040488"/>
      <w:r w:rsidRPr="006F0362">
        <w:rPr>
          <w:rFonts w:eastAsia="Times New Roman" w:cstheme="minorHAnsi" w:hint="cs"/>
          <w:b/>
          <w:bCs/>
          <w:color w:val="0B5294" w:themeColor="accent1" w:themeShade="BF"/>
          <w:sz w:val="36"/>
          <w:szCs w:val="36"/>
          <w:rtl/>
        </w:rPr>
        <w:t>2.</w:t>
      </w:r>
      <w:r>
        <w:rPr>
          <w:rFonts w:eastAsia="Times New Roman" w:cstheme="minorHAnsi" w:hint="cs"/>
          <w:b/>
          <w:bCs/>
          <w:color w:val="0B5294" w:themeColor="accent1" w:themeShade="BF"/>
          <w:sz w:val="36"/>
          <w:szCs w:val="36"/>
          <w:rtl/>
        </w:rPr>
        <w:t>5</w:t>
      </w:r>
      <w:r w:rsidRPr="006F0362">
        <w:rPr>
          <w:rFonts w:eastAsia="Times New Roman" w:cstheme="minorHAnsi"/>
          <w:color w:val="0B5294" w:themeColor="accent1" w:themeShade="BF"/>
          <w:sz w:val="36"/>
          <w:szCs w:val="36"/>
          <w:rtl/>
        </w:rPr>
        <w:t xml:space="preserve">  </w:t>
      </w:r>
      <w:r>
        <w:rPr>
          <w:rFonts w:eastAsia="Times New Roman" w:cs="Calibri" w:hint="cs"/>
          <w:b/>
          <w:bCs/>
          <w:color w:val="0B5294" w:themeColor="accent1" w:themeShade="BF"/>
          <w:sz w:val="36"/>
          <w:szCs w:val="36"/>
          <w:rtl/>
        </w:rPr>
        <w:t>קלטים</w:t>
      </w:r>
      <w:bookmarkEnd w:id="34"/>
    </w:p>
    <w:p w:rsidR="00110D1F" w:rsidRDefault="00110D1F" w:rsidP="00110D1F">
      <w:pPr>
        <w:pStyle w:val="a6"/>
        <w:spacing w:before="120" w:after="0" w:line="276" w:lineRule="auto"/>
        <w:ind w:right="300"/>
        <w:rPr>
          <w:rFonts w:eastAsia="Times New Roman" w:cstheme="minorHAnsi"/>
          <w:color w:val="000000"/>
          <w:sz w:val="24"/>
          <w:szCs w:val="24"/>
          <w:rtl/>
        </w:rPr>
      </w:pPr>
      <w:r>
        <w:rPr>
          <w:rFonts w:eastAsia="Times New Roman" w:cstheme="minorHAnsi" w:hint="cs"/>
          <w:color w:val="000000"/>
          <w:sz w:val="24"/>
          <w:szCs w:val="24"/>
          <w:rtl/>
        </w:rPr>
        <w:t>המערכת תצטרך להשתמש בתעודת הזהות לחיפוש.</w:t>
      </w:r>
    </w:p>
    <w:p w:rsidR="00110D1F" w:rsidRDefault="00110D1F" w:rsidP="00110D1F">
      <w:pPr>
        <w:pStyle w:val="a6"/>
        <w:spacing w:before="120" w:after="0" w:line="276" w:lineRule="auto"/>
        <w:ind w:right="300"/>
        <w:rPr>
          <w:rFonts w:eastAsia="Times New Roman" w:cstheme="minorHAnsi"/>
          <w:color w:val="000000"/>
          <w:sz w:val="24"/>
          <w:szCs w:val="24"/>
        </w:rPr>
      </w:pPr>
      <w:r>
        <w:rPr>
          <w:rFonts w:eastAsia="Times New Roman" w:cstheme="minorHAnsi" w:hint="cs"/>
          <w:color w:val="000000"/>
          <w:sz w:val="24"/>
          <w:szCs w:val="24"/>
          <w:rtl/>
        </w:rPr>
        <w:t>המערכת תוכל לקלוט פרטים נוספים הקיימים כמו שם, שם משפחה,</w:t>
      </w:r>
      <w:r>
        <w:rPr>
          <w:rFonts w:eastAsia="Times New Roman" w:cstheme="minorHAnsi" w:hint="cs"/>
          <w:color w:val="000000"/>
          <w:sz w:val="24"/>
          <w:szCs w:val="24"/>
        </w:rPr>
        <w:t xml:space="preserve"> </w:t>
      </w:r>
      <w:r>
        <w:rPr>
          <w:rFonts w:eastAsia="Times New Roman" w:cstheme="minorHAnsi" w:hint="cs"/>
          <w:color w:val="000000"/>
          <w:sz w:val="24"/>
          <w:szCs w:val="24"/>
          <w:rtl/>
        </w:rPr>
        <w:t>שנת לידה ומיקום לידה ע</w:t>
      </w:r>
      <w:r w:rsidR="006E7BBC">
        <w:rPr>
          <w:rFonts w:eastAsia="Times New Roman" w:cstheme="minorHAnsi" w:hint="cs"/>
          <w:color w:val="000000"/>
          <w:sz w:val="24"/>
          <w:szCs w:val="24"/>
          <w:rtl/>
        </w:rPr>
        <w:t xml:space="preserve">ל מנת </w:t>
      </w:r>
      <w:r>
        <w:rPr>
          <w:rFonts w:eastAsia="Times New Roman" w:cstheme="minorHAnsi" w:hint="cs"/>
          <w:color w:val="000000"/>
          <w:sz w:val="24"/>
          <w:szCs w:val="24"/>
          <w:rtl/>
        </w:rPr>
        <w:t>לעזור בחיפוש</w:t>
      </w:r>
      <w:r w:rsidR="006E7BBC">
        <w:rPr>
          <w:rFonts w:eastAsia="Times New Roman" w:cstheme="minorHAnsi" w:hint="cs"/>
          <w:color w:val="000000"/>
          <w:sz w:val="24"/>
          <w:szCs w:val="24"/>
          <w:rtl/>
        </w:rPr>
        <w:t>.</w:t>
      </w:r>
    </w:p>
    <w:p w:rsidR="00110D1F" w:rsidRDefault="00110D1F" w:rsidP="00110D1F">
      <w:pPr>
        <w:pStyle w:val="a6"/>
        <w:spacing w:before="120" w:after="0" w:line="276" w:lineRule="auto"/>
        <w:ind w:right="300"/>
        <w:rPr>
          <w:rFonts w:eastAsia="Times New Roman" w:cstheme="minorHAnsi"/>
          <w:color w:val="000000"/>
          <w:sz w:val="24"/>
          <w:szCs w:val="24"/>
        </w:rPr>
      </w:pPr>
    </w:p>
    <w:p w:rsidR="00110D1F" w:rsidRPr="00BA2E17" w:rsidRDefault="00110D1F" w:rsidP="00110D1F">
      <w:pPr>
        <w:spacing w:before="240" w:after="60" w:line="240" w:lineRule="auto"/>
        <w:ind w:right="440"/>
        <w:outlineLvl w:val="0"/>
        <w:rPr>
          <w:rFonts w:eastAsia="Times New Roman" w:cstheme="minorHAnsi"/>
          <w:b/>
          <w:bCs/>
          <w:color w:val="0B5294" w:themeColor="accent1" w:themeShade="BF"/>
          <w:kern w:val="36"/>
          <w:sz w:val="56"/>
          <w:szCs w:val="56"/>
          <w:rtl/>
        </w:rPr>
      </w:pPr>
      <w:bookmarkStart w:id="35" w:name="_Toc9040489"/>
      <w:r>
        <w:rPr>
          <w:rFonts w:eastAsia="Times New Roman" w:cstheme="minorHAnsi" w:hint="cs"/>
          <w:b/>
          <w:bCs/>
          <w:color w:val="0B5294" w:themeColor="accent1" w:themeShade="BF"/>
          <w:kern w:val="36"/>
          <w:sz w:val="52"/>
          <w:szCs w:val="52"/>
          <w:rtl/>
        </w:rPr>
        <w:t>3</w:t>
      </w:r>
      <w:r w:rsidRPr="007E101A">
        <w:rPr>
          <w:rFonts w:eastAsia="Times New Roman" w:cstheme="minorHAnsi"/>
          <w:color w:val="0B5294" w:themeColor="accent1" w:themeShade="BF"/>
          <w:kern w:val="36"/>
          <w:sz w:val="16"/>
          <w:szCs w:val="16"/>
          <w:rtl/>
        </w:rPr>
        <w:t>       </w:t>
      </w:r>
      <w:r>
        <w:rPr>
          <w:rFonts w:eastAsia="Times New Roman" w:cs="Calibri" w:hint="cs"/>
          <w:b/>
          <w:bCs/>
          <w:color w:val="0B5294" w:themeColor="accent1" w:themeShade="BF"/>
          <w:kern w:val="36"/>
          <w:sz w:val="56"/>
          <w:szCs w:val="56"/>
          <w:rtl/>
        </w:rPr>
        <w:t>מימוש</w:t>
      </w:r>
      <w:bookmarkEnd w:id="35"/>
      <w:r w:rsidRPr="00A97CFB">
        <w:rPr>
          <w:rFonts w:eastAsia="Times New Roman" w:cstheme="minorHAnsi"/>
          <w:b/>
          <w:bCs/>
          <w:color w:val="0B5294" w:themeColor="accent1" w:themeShade="BF"/>
          <w:kern w:val="36"/>
          <w:sz w:val="56"/>
          <w:szCs w:val="56"/>
          <w:rtl/>
        </w:rPr>
        <w:t xml:space="preserve"> </w:t>
      </w:r>
    </w:p>
    <w:p w:rsidR="00110D1F" w:rsidRPr="00FD299E" w:rsidRDefault="00110D1F" w:rsidP="00110D1F">
      <w:pPr>
        <w:spacing w:before="240" w:after="60" w:line="240" w:lineRule="auto"/>
        <w:ind w:right="580"/>
        <w:outlineLvl w:val="1"/>
        <w:rPr>
          <w:rFonts w:eastAsia="Times New Roman" w:cstheme="minorHAnsi"/>
          <w:b/>
          <w:bCs/>
          <w:color w:val="0B5294" w:themeColor="accent1" w:themeShade="BF"/>
          <w:sz w:val="36"/>
          <w:szCs w:val="36"/>
          <w:rtl/>
        </w:rPr>
      </w:pPr>
      <w:bookmarkStart w:id="36" w:name="_Toc9040490"/>
      <w:r w:rsidRPr="00FD299E">
        <w:rPr>
          <w:rFonts w:eastAsia="Times New Roman" w:cstheme="minorHAnsi" w:hint="cs"/>
          <w:b/>
          <w:bCs/>
          <w:color w:val="0B5294" w:themeColor="accent1" w:themeShade="BF"/>
          <w:sz w:val="36"/>
          <w:szCs w:val="36"/>
          <w:rtl/>
        </w:rPr>
        <w:t>3.</w:t>
      </w:r>
      <w:r>
        <w:rPr>
          <w:rFonts w:eastAsia="Times New Roman" w:cstheme="minorHAnsi" w:hint="cs"/>
          <w:b/>
          <w:bCs/>
          <w:color w:val="0B5294" w:themeColor="accent1" w:themeShade="BF"/>
          <w:sz w:val="36"/>
          <w:szCs w:val="36"/>
          <w:rtl/>
        </w:rPr>
        <w:t>1</w:t>
      </w:r>
      <w:r w:rsidRPr="00FD299E">
        <w:rPr>
          <w:rFonts w:eastAsia="Times New Roman" w:cstheme="minorHAnsi"/>
          <w:color w:val="0B5294" w:themeColor="accent1" w:themeShade="BF"/>
          <w:sz w:val="36"/>
          <w:szCs w:val="36"/>
          <w:rtl/>
        </w:rPr>
        <w:t xml:space="preserve">  </w:t>
      </w:r>
      <w:r w:rsidRPr="00FD299E">
        <w:rPr>
          <w:rFonts w:eastAsia="Times New Roman" w:cs="Calibri"/>
          <w:b/>
          <w:bCs/>
          <w:color w:val="0B5294" w:themeColor="accent1" w:themeShade="BF"/>
          <w:sz w:val="36"/>
          <w:szCs w:val="36"/>
          <w:rtl/>
        </w:rPr>
        <w:t>גורמים מעורבים</w:t>
      </w:r>
      <w:bookmarkEnd w:id="36"/>
    </w:p>
    <w:p w:rsidR="00110D1F" w:rsidRPr="00D66310" w:rsidRDefault="00110D1F" w:rsidP="00110D1F">
      <w:pPr>
        <w:pStyle w:val="a6"/>
        <w:numPr>
          <w:ilvl w:val="0"/>
          <w:numId w:val="34"/>
        </w:numPr>
        <w:spacing w:before="120" w:after="0" w:line="276" w:lineRule="auto"/>
        <w:ind w:right="300"/>
        <w:rPr>
          <w:rFonts w:eastAsia="Times New Roman" w:cstheme="minorHAnsi"/>
          <w:color w:val="000000"/>
          <w:sz w:val="24"/>
          <w:szCs w:val="24"/>
        </w:rPr>
      </w:pPr>
      <w:r w:rsidRPr="00D66310">
        <w:rPr>
          <w:rFonts w:eastAsia="Times New Roman" w:cstheme="minorHAnsi" w:hint="cs"/>
          <w:color w:val="000000"/>
          <w:sz w:val="24"/>
          <w:szCs w:val="24"/>
          <w:rtl/>
        </w:rPr>
        <w:t>ממשלת ישראל</w:t>
      </w:r>
      <w:r w:rsidR="006E7BBC">
        <w:rPr>
          <w:rFonts w:eastAsia="Times New Roman" w:cstheme="minorHAnsi" w:hint="cs"/>
          <w:color w:val="000000"/>
          <w:sz w:val="24"/>
          <w:szCs w:val="24"/>
          <w:rtl/>
        </w:rPr>
        <w:t>.</w:t>
      </w:r>
    </w:p>
    <w:p w:rsidR="00110D1F" w:rsidRPr="00BA2E17" w:rsidRDefault="00110D1F" w:rsidP="00110D1F">
      <w:pPr>
        <w:pStyle w:val="a6"/>
        <w:numPr>
          <w:ilvl w:val="0"/>
          <w:numId w:val="34"/>
        </w:numPr>
        <w:spacing w:before="120" w:after="0" w:line="276" w:lineRule="auto"/>
        <w:ind w:right="300"/>
        <w:rPr>
          <w:rFonts w:eastAsia="Times New Roman" w:cstheme="minorHAnsi"/>
          <w:color w:val="000000"/>
          <w:sz w:val="24"/>
          <w:szCs w:val="24"/>
        </w:rPr>
      </w:pPr>
      <w:r w:rsidRPr="00BA2E17">
        <w:rPr>
          <w:rFonts w:eastAsia="Times New Roman" w:cs="Calibri"/>
          <w:color w:val="000000"/>
          <w:sz w:val="24"/>
          <w:szCs w:val="24"/>
          <w:rtl/>
        </w:rPr>
        <w:t>יד ושם - רשות הזיכרון לשואה ולגבורה</w:t>
      </w:r>
      <w:r w:rsidR="006E7BBC">
        <w:rPr>
          <w:rFonts w:eastAsia="Times New Roman" w:cstheme="minorHAnsi" w:hint="cs"/>
          <w:color w:val="000000"/>
          <w:sz w:val="24"/>
          <w:szCs w:val="24"/>
          <w:rtl/>
        </w:rPr>
        <w:t>.</w:t>
      </w:r>
    </w:p>
    <w:p w:rsidR="00110D1F" w:rsidRPr="00D66310" w:rsidRDefault="00110D1F" w:rsidP="00110D1F">
      <w:pPr>
        <w:pStyle w:val="a6"/>
        <w:numPr>
          <w:ilvl w:val="0"/>
          <w:numId w:val="34"/>
        </w:numPr>
        <w:spacing w:before="120" w:after="0" w:line="276" w:lineRule="auto"/>
        <w:ind w:right="300"/>
        <w:rPr>
          <w:rFonts w:eastAsia="Times New Roman" w:cstheme="minorHAnsi"/>
          <w:color w:val="000000"/>
          <w:sz w:val="24"/>
          <w:szCs w:val="24"/>
          <w:rtl/>
        </w:rPr>
      </w:pPr>
      <w:r w:rsidRPr="00D66310">
        <w:rPr>
          <w:rFonts w:eastAsia="Times New Roman" w:cstheme="minorHAnsi" w:hint="cs"/>
          <w:color w:val="000000"/>
          <w:sz w:val="24"/>
          <w:szCs w:val="24"/>
          <w:rtl/>
        </w:rPr>
        <w:t>מאגרי נוספים אודות נספי שואה</w:t>
      </w:r>
      <w:r w:rsidR="006E7BBC">
        <w:rPr>
          <w:rFonts w:eastAsia="Times New Roman" w:cstheme="minorHAnsi" w:hint="cs"/>
          <w:color w:val="000000"/>
          <w:sz w:val="24"/>
          <w:szCs w:val="24"/>
          <w:rtl/>
        </w:rPr>
        <w:t>.</w:t>
      </w:r>
    </w:p>
    <w:p w:rsidR="00110D1F" w:rsidRPr="00FD299E" w:rsidRDefault="00110D1F" w:rsidP="00110D1F">
      <w:pPr>
        <w:spacing w:before="240" w:after="60" w:line="240" w:lineRule="auto"/>
        <w:ind w:right="580"/>
        <w:outlineLvl w:val="1"/>
        <w:rPr>
          <w:rFonts w:eastAsia="Times New Roman" w:cstheme="minorHAnsi"/>
          <w:b/>
          <w:bCs/>
          <w:color w:val="0B5294" w:themeColor="accent1" w:themeShade="BF"/>
          <w:sz w:val="36"/>
          <w:szCs w:val="36"/>
          <w:rtl/>
        </w:rPr>
      </w:pPr>
      <w:bookmarkStart w:id="37" w:name="_Toc9040491"/>
      <w:r w:rsidRPr="00FD299E">
        <w:rPr>
          <w:rFonts w:eastAsia="Times New Roman" w:cstheme="minorHAnsi" w:hint="cs"/>
          <w:b/>
          <w:bCs/>
          <w:color w:val="0B5294" w:themeColor="accent1" w:themeShade="BF"/>
          <w:sz w:val="36"/>
          <w:szCs w:val="36"/>
          <w:rtl/>
        </w:rPr>
        <w:t>3.</w:t>
      </w:r>
      <w:r>
        <w:rPr>
          <w:rFonts w:eastAsia="Times New Roman" w:cstheme="minorHAnsi" w:hint="cs"/>
          <w:b/>
          <w:bCs/>
          <w:color w:val="0B5294" w:themeColor="accent1" w:themeShade="BF"/>
          <w:sz w:val="36"/>
          <w:szCs w:val="36"/>
          <w:rtl/>
        </w:rPr>
        <w:t>2</w:t>
      </w:r>
      <w:r w:rsidRPr="00FD299E">
        <w:rPr>
          <w:rFonts w:eastAsia="Times New Roman" w:cstheme="minorHAnsi"/>
          <w:color w:val="0B5294" w:themeColor="accent1" w:themeShade="BF"/>
          <w:sz w:val="36"/>
          <w:szCs w:val="36"/>
          <w:rtl/>
        </w:rPr>
        <w:t xml:space="preserve">  </w:t>
      </w:r>
      <w:r>
        <w:rPr>
          <w:rFonts w:eastAsia="Times New Roman" w:cstheme="minorHAnsi" w:hint="cs"/>
          <w:b/>
          <w:bCs/>
          <w:color w:val="0B5294" w:themeColor="accent1" w:themeShade="BF"/>
          <w:sz w:val="36"/>
          <w:szCs w:val="36"/>
          <w:rtl/>
        </w:rPr>
        <w:t>פיתוח</w:t>
      </w:r>
      <w:bookmarkEnd w:id="37"/>
    </w:p>
    <w:p w:rsidR="00110D1F" w:rsidRPr="00BA2E17" w:rsidRDefault="00110D1F" w:rsidP="00110D1F">
      <w:pPr>
        <w:spacing w:before="120" w:after="0" w:line="276" w:lineRule="auto"/>
        <w:ind w:right="300"/>
        <w:rPr>
          <w:rFonts w:eastAsia="Times New Roman" w:cstheme="minorHAnsi"/>
          <w:color w:val="000000"/>
          <w:sz w:val="24"/>
          <w:szCs w:val="24"/>
          <w:rtl/>
        </w:rPr>
      </w:pPr>
      <w:r w:rsidRPr="00BA2E17">
        <w:rPr>
          <w:rFonts w:eastAsia="Times New Roman" w:cstheme="minorHAnsi" w:hint="cs"/>
          <w:color w:val="000000"/>
          <w:sz w:val="24"/>
          <w:szCs w:val="24"/>
          <w:rtl/>
        </w:rPr>
        <w:t xml:space="preserve">הפיתוח יבוצע על ידי היזמים </w:t>
      </w:r>
      <w:r>
        <w:rPr>
          <w:rFonts w:eastAsia="Times New Roman" w:cstheme="minorHAnsi" w:hint="cs"/>
          <w:color w:val="000000"/>
          <w:sz w:val="24"/>
          <w:szCs w:val="24"/>
          <w:rtl/>
        </w:rPr>
        <w:t xml:space="preserve">בעזרת יעוץ </w:t>
      </w:r>
      <w:r>
        <w:rPr>
          <w:rFonts w:eastAsia="Times New Roman" w:cstheme="minorHAnsi" w:hint="cs"/>
          <w:color w:val="000000"/>
          <w:sz w:val="24"/>
          <w:szCs w:val="24"/>
        </w:rPr>
        <w:t>IT</w:t>
      </w:r>
      <w:r>
        <w:rPr>
          <w:rFonts w:eastAsia="Times New Roman" w:cstheme="minorHAnsi" w:hint="cs"/>
          <w:color w:val="000000"/>
          <w:sz w:val="24"/>
          <w:szCs w:val="24"/>
          <w:rtl/>
        </w:rPr>
        <w:t>.</w:t>
      </w:r>
      <w:r>
        <w:rPr>
          <w:rFonts w:eastAsia="Times New Roman" w:cstheme="minorHAnsi" w:hint="cs"/>
          <w:color w:val="000000"/>
          <w:sz w:val="24"/>
          <w:szCs w:val="24"/>
        </w:rPr>
        <w:t xml:space="preserve"> </w:t>
      </w:r>
      <w:r>
        <w:rPr>
          <w:rFonts w:eastAsia="Times New Roman" w:cstheme="minorHAnsi" w:hint="cs"/>
          <w:color w:val="000000"/>
          <w:sz w:val="24"/>
          <w:szCs w:val="24"/>
          <w:rtl/>
        </w:rPr>
        <w:t xml:space="preserve">היזמים יהיו אחראים </w:t>
      </w:r>
      <w:r w:rsidR="006E7BBC">
        <w:rPr>
          <w:rFonts w:eastAsia="Times New Roman" w:cstheme="minorHAnsi" w:hint="cs"/>
          <w:color w:val="000000"/>
          <w:sz w:val="24"/>
          <w:szCs w:val="24"/>
          <w:rtl/>
        </w:rPr>
        <w:t xml:space="preserve">על </w:t>
      </w:r>
      <w:r>
        <w:rPr>
          <w:rFonts w:eastAsia="Times New Roman" w:cstheme="minorHAnsi" w:hint="cs"/>
          <w:color w:val="000000"/>
          <w:sz w:val="24"/>
          <w:szCs w:val="24"/>
          <w:rtl/>
        </w:rPr>
        <w:t xml:space="preserve">פיתוח כל רכיבי התוכנה הנחוצים לפרויקט. </w:t>
      </w:r>
    </w:p>
    <w:p w:rsidR="00110D1F" w:rsidRPr="00FD299E" w:rsidRDefault="00110D1F" w:rsidP="00110D1F">
      <w:pPr>
        <w:spacing w:before="240" w:after="60" w:line="240" w:lineRule="auto"/>
        <w:ind w:right="580"/>
        <w:outlineLvl w:val="1"/>
        <w:rPr>
          <w:rFonts w:eastAsia="Times New Roman" w:cstheme="minorHAnsi"/>
          <w:b/>
          <w:bCs/>
          <w:color w:val="0B5294" w:themeColor="accent1" w:themeShade="BF"/>
          <w:sz w:val="36"/>
          <w:szCs w:val="36"/>
          <w:rtl/>
        </w:rPr>
      </w:pPr>
      <w:bookmarkStart w:id="38" w:name="_Toc9040492"/>
      <w:r w:rsidRPr="00FD299E">
        <w:rPr>
          <w:rFonts w:eastAsia="Times New Roman" w:cstheme="minorHAnsi" w:hint="cs"/>
          <w:b/>
          <w:bCs/>
          <w:color w:val="0B5294" w:themeColor="accent1" w:themeShade="BF"/>
          <w:sz w:val="36"/>
          <w:szCs w:val="36"/>
          <w:rtl/>
        </w:rPr>
        <w:t>3.</w:t>
      </w:r>
      <w:r>
        <w:rPr>
          <w:rFonts w:eastAsia="Times New Roman" w:cstheme="minorHAnsi" w:hint="cs"/>
          <w:b/>
          <w:bCs/>
          <w:color w:val="0B5294" w:themeColor="accent1" w:themeShade="BF"/>
          <w:sz w:val="36"/>
          <w:szCs w:val="36"/>
          <w:rtl/>
        </w:rPr>
        <w:t>3</w:t>
      </w:r>
      <w:r w:rsidRPr="00FD299E">
        <w:rPr>
          <w:rFonts w:eastAsia="Times New Roman" w:cstheme="minorHAnsi"/>
          <w:color w:val="0B5294" w:themeColor="accent1" w:themeShade="BF"/>
          <w:sz w:val="36"/>
          <w:szCs w:val="36"/>
          <w:rtl/>
        </w:rPr>
        <w:t xml:space="preserve">  </w:t>
      </w:r>
      <w:r>
        <w:rPr>
          <w:rFonts w:eastAsia="Times New Roman" w:cstheme="minorHAnsi" w:hint="cs"/>
          <w:b/>
          <w:bCs/>
          <w:color w:val="0B5294" w:themeColor="accent1" w:themeShade="BF"/>
          <w:sz w:val="36"/>
          <w:szCs w:val="36"/>
          <w:rtl/>
        </w:rPr>
        <w:t>תפעול ותחזוקה</w:t>
      </w:r>
      <w:bookmarkEnd w:id="38"/>
    </w:p>
    <w:p w:rsidR="00110D1F" w:rsidRDefault="00110D1F" w:rsidP="00110D1F">
      <w:pPr>
        <w:spacing w:before="120" w:after="0" w:line="276" w:lineRule="auto"/>
        <w:ind w:right="300"/>
        <w:rPr>
          <w:rFonts w:eastAsia="Times New Roman" w:cstheme="minorHAnsi"/>
          <w:color w:val="000000"/>
          <w:sz w:val="24"/>
          <w:szCs w:val="24"/>
          <w:rtl/>
        </w:rPr>
      </w:pPr>
      <w:r>
        <w:rPr>
          <w:rFonts w:eastAsia="Times New Roman" w:cstheme="minorHAnsi" w:hint="cs"/>
          <w:color w:val="000000"/>
          <w:sz w:val="24"/>
          <w:szCs w:val="24"/>
          <w:rtl/>
        </w:rPr>
        <w:t>יזמי הפרויקט יהי</w:t>
      </w:r>
      <w:r>
        <w:rPr>
          <w:rFonts w:eastAsia="Times New Roman" w:cstheme="minorHAnsi" w:hint="eastAsia"/>
          <w:color w:val="000000"/>
          <w:sz w:val="24"/>
          <w:szCs w:val="24"/>
          <w:rtl/>
        </w:rPr>
        <w:t>ו</w:t>
      </w:r>
      <w:r>
        <w:rPr>
          <w:rFonts w:eastAsia="Times New Roman" w:cstheme="minorHAnsi" w:hint="cs"/>
          <w:color w:val="000000"/>
          <w:sz w:val="24"/>
          <w:szCs w:val="24"/>
          <w:rtl/>
        </w:rPr>
        <w:t xml:space="preserve"> אחראים לכל הליך התפעול והתחזוקה של המערכת בשלב הראשוני </w:t>
      </w:r>
    </w:p>
    <w:p w:rsidR="00DE31BF" w:rsidRDefault="00DE31BF" w:rsidP="00110D1F">
      <w:pPr>
        <w:spacing w:before="120" w:after="0" w:line="276" w:lineRule="auto"/>
        <w:ind w:right="300"/>
        <w:rPr>
          <w:rFonts w:eastAsia="Times New Roman" w:cstheme="minorHAnsi"/>
          <w:color w:val="000000"/>
          <w:sz w:val="24"/>
          <w:szCs w:val="24"/>
          <w:rtl/>
        </w:rPr>
      </w:pPr>
    </w:p>
    <w:p w:rsidR="00110D1F" w:rsidRPr="00A97CFB" w:rsidRDefault="00110D1F" w:rsidP="00110D1F">
      <w:pPr>
        <w:spacing w:before="240" w:after="60" w:line="240" w:lineRule="auto"/>
        <w:ind w:right="440"/>
        <w:outlineLvl w:val="0"/>
        <w:rPr>
          <w:rFonts w:eastAsia="Times New Roman" w:cstheme="minorHAnsi"/>
          <w:b/>
          <w:bCs/>
          <w:color w:val="0B5294" w:themeColor="accent1" w:themeShade="BF"/>
          <w:kern w:val="36"/>
          <w:sz w:val="56"/>
          <w:szCs w:val="56"/>
        </w:rPr>
      </w:pPr>
      <w:bookmarkStart w:id="39" w:name="_Toc9040493"/>
      <w:r>
        <w:rPr>
          <w:rFonts w:eastAsia="Times New Roman" w:cstheme="minorHAnsi" w:hint="cs"/>
          <w:b/>
          <w:bCs/>
          <w:color w:val="0B5294" w:themeColor="accent1" w:themeShade="BF"/>
          <w:kern w:val="36"/>
          <w:sz w:val="52"/>
          <w:szCs w:val="52"/>
          <w:rtl/>
        </w:rPr>
        <w:t>4</w:t>
      </w:r>
      <w:r w:rsidRPr="007E101A">
        <w:rPr>
          <w:rFonts w:eastAsia="Times New Roman" w:cstheme="minorHAnsi"/>
          <w:color w:val="0B5294" w:themeColor="accent1" w:themeShade="BF"/>
          <w:kern w:val="36"/>
          <w:sz w:val="16"/>
          <w:szCs w:val="16"/>
          <w:rtl/>
        </w:rPr>
        <w:t xml:space="preserve">     </w:t>
      </w:r>
      <w:r>
        <w:rPr>
          <w:rFonts w:eastAsia="Times New Roman" w:cstheme="minorHAnsi" w:hint="cs"/>
          <w:b/>
          <w:bCs/>
          <w:color w:val="0B5294" w:themeColor="accent1" w:themeShade="BF"/>
          <w:kern w:val="36"/>
          <w:sz w:val="56"/>
          <w:szCs w:val="56"/>
          <w:rtl/>
        </w:rPr>
        <w:t>הערכת עלות</w:t>
      </w:r>
      <w:bookmarkEnd w:id="39"/>
    </w:p>
    <w:p w:rsidR="00110D1F" w:rsidRPr="00B72634" w:rsidRDefault="00110D1F" w:rsidP="00110D1F">
      <w:pPr>
        <w:spacing w:before="120" w:after="0" w:line="276" w:lineRule="auto"/>
        <w:ind w:right="300"/>
        <w:rPr>
          <w:rFonts w:eastAsia="Times New Roman" w:cstheme="minorHAnsi"/>
          <w:color w:val="000000"/>
          <w:sz w:val="24"/>
          <w:szCs w:val="24"/>
        </w:rPr>
      </w:pPr>
      <w:r>
        <w:rPr>
          <w:rFonts w:eastAsia="Times New Roman" w:cstheme="minorHAnsi" w:hint="cs"/>
          <w:color w:val="000000"/>
          <w:sz w:val="24"/>
          <w:szCs w:val="24"/>
          <w:rtl/>
        </w:rPr>
        <w:t>העלויות שאותם נעריך בפרויקט לפי עלויות ל</w:t>
      </w:r>
      <w:r w:rsidRPr="00B72634">
        <w:rPr>
          <w:rFonts w:eastAsia="Times New Roman" w:cs="Calibri"/>
          <w:color w:val="000000"/>
          <w:sz w:val="24"/>
          <w:szCs w:val="24"/>
          <w:rtl/>
        </w:rPr>
        <w:t>פיתוח המערכת והטמעתה</w:t>
      </w:r>
      <w:r>
        <w:rPr>
          <w:rFonts w:eastAsia="Times New Roman" w:cs="Calibri" w:hint="cs"/>
          <w:color w:val="000000"/>
          <w:sz w:val="24"/>
          <w:szCs w:val="24"/>
          <w:rtl/>
        </w:rPr>
        <w:t>.</w:t>
      </w:r>
    </w:p>
    <w:p w:rsidR="00110D1F" w:rsidRPr="00B72634" w:rsidRDefault="00110D1F" w:rsidP="00110D1F">
      <w:pPr>
        <w:kinsoku w:val="0"/>
        <w:overflowPunct w:val="0"/>
        <w:autoSpaceDE w:val="0"/>
        <w:autoSpaceDN w:val="0"/>
        <w:bidi w:val="0"/>
        <w:adjustRightInd w:val="0"/>
        <w:spacing w:after="0" w:line="240" w:lineRule="auto"/>
        <w:rPr>
          <w:rFonts w:ascii="David" w:hAnsi="David" w:cs="David"/>
          <w:sz w:val="20"/>
          <w:szCs w:val="20"/>
        </w:rPr>
      </w:pPr>
    </w:p>
    <w:p w:rsidR="00110D1F" w:rsidRPr="00B72634" w:rsidRDefault="00110D1F" w:rsidP="00110D1F">
      <w:pPr>
        <w:kinsoku w:val="0"/>
        <w:overflowPunct w:val="0"/>
        <w:autoSpaceDE w:val="0"/>
        <w:autoSpaceDN w:val="0"/>
        <w:bidi w:val="0"/>
        <w:adjustRightInd w:val="0"/>
        <w:spacing w:before="5" w:after="0" w:line="240" w:lineRule="auto"/>
        <w:rPr>
          <w:rFonts w:ascii="David" w:hAnsi="David" w:cs="David"/>
          <w:sz w:val="11"/>
          <w:szCs w:val="11"/>
        </w:rPr>
      </w:pPr>
    </w:p>
    <w:tbl>
      <w:tblPr>
        <w:tblW w:w="17017" w:type="dxa"/>
        <w:tblInd w:w="-289" w:type="dxa"/>
        <w:tblLayout w:type="fixed"/>
        <w:tblCellMar>
          <w:left w:w="0" w:type="dxa"/>
          <w:right w:w="0" w:type="dxa"/>
        </w:tblCellMar>
        <w:tblLook w:val="0000" w:firstRow="0" w:lastRow="0" w:firstColumn="0" w:lastColumn="0" w:noHBand="0" w:noVBand="0"/>
      </w:tblPr>
      <w:tblGrid>
        <w:gridCol w:w="1355"/>
        <w:gridCol w:w="2473"/>
        <w:gridCol w:w="1333"/>
        <w:gridCol w:w="2221"/>
        <w:gridCol w:w="1927"/>
        <w:gridCol w:w="1927"/>
        <w:gridCol w:w="1927"/>
        <w:gridCol w:w="1927"/>
        <w:gridCol w:w="1927"/>
      </w:tblGrid>
      <w:tr w:rsidR="00110D1F" w:rsidRPr="00B72634" w:rsidTr="00EB20F4">
        <w:trPr>
          <w:gridAfter w:val="4"/>
          <w:wAfter w:w="7708" w:type="dxa"/>
          <w:trHeight w:val="393"/>
        </w:trPr>
        <w:tc>
          <w:tcPr>
            <w:tcW w:w="1355" w:type="dxa"/>
            <w:tcBorders>
              <w:top w:val="single" w:sz="4" w:space="0" w:color="000000"/>
              <w:left w:val="single" w:sz="4" w:space="0" w:color="000000"/>
              <w:bottom w:val="single" w:sz="4" w:space="0" w:color="000000"/>
              <w:right w:val="single" w:sz="4" w:space="0" w:color="000000"/>
            </w:tcBorders>
            <w:shd w:val="clear" w:color="auto" w:fill="C0D7F1" w:themeFill="text2" w:themeFillTint="33"/>
          </w:tcPr>
          <w:p w:rsidR="00110D1F" w:rsidRPr="00B72634" w:rsidRDefault="00110D1F" w:rsidP="00EB20F4">
            <w:pPr>
              <w:kinsoku w:val="0"/>
              <w:overflowPunct w:val="0"/>
              <w:autoSpaceDE w:val="0"/>
              <w:autoSpaceDN w:val="0"/>
              <w:adjustRightInd w:val="0"/>
              <w:spacing w:after="0" w:line="235" w:lineRule="exact"/>
              <w:ind w:right="94"/>
              <w:jc w:val="center"/>
              <w:rPr>
                <w:rFonts w:cstheme="minorHAnsi"/>
                <w:b/>
                <w:bCs/>
                <w:sz w:val="24"/>
                <w:szCs w:val="24"/>
                <w:rtl/>
              </w:rPr>
            </w:pPr>
            <w:r w:rsidRPr="00765985">
              <w:rPr>
                <w:rFonts w:cstheme="minorHAnsi"/>
                <w:b/>
                <w:bCs/>
                <w:sz w:val="24"/>
                <w:szCs w:val="24"/>
                <w:rtl/>
              </w:rPr>
              <w:t>עלות</w:t>
            </w:r>
          </w:p>
        </w:tc>
        <w:tc>
          <w:tcPr>
            <w:tcW w:w="2473" w:type="dxa"/>
            <w:tcBorders>
              <w:top w:val="single" w:sz="4" w:space="0" w:color="000000"/>
              <w:left w:val="single" w:sz="4" w:space="0" w:color="000000"/>
              <w:bottom w:val="single" w:sz="4" w:space="0" w:color="000000"/>
              <w:right w:val="single" w:sz="4" w:space="0" w:color="000000"/>
            </w:tcBorders>
            <w:shd w:val="clear" w:color="auto" w:fill="C0D7F1" w:themeFill="text2" w:themeFillTint="33"/>
          </w:tcPr>
          <w:p w:rsidR="00110D1F" w:rsidRPr="00B72634" w:rsidRDefault="00110D1F" w:rsidP="00EB20F4">
            <w:pPr>
              <w:kinsoku w:val="0"/>
              <w:overflowPunct w:val="0"/>
              <w:autoSpaceDE w:val="0"/>
              <w:autoSpaceDN w:val="0"/>
              <w:adjustRightInd w:val="0"/>
              <w:spacing w:after="0" w:line="235" w:lineRule="exact"/>
              <w:ind w:right="90"/>
              <w:jc w:val="center"/>
              <w:rPr>
                <w:rFonts w:cstheme="minorHAnsi"/>
                <w:b/>
                <w:bCs/>
                <w:sz w:val="24"/>
                <w:szCs w:val="24"/>
              </w:rPr>
            </w:pPr>
            <w:r w:rsidRPr="00765985">
              <w:rPr>
                <w:rFonts w:cstheme="minorHAnsi"/>
                <w:b/>
                <w:bCs/>
                <w:sz w:val="24"/>
                <w:szCs w:val="24"/>
                <w:rtl/>
              </w:rPr>
              <w:t>משך זמן</w:t>
            </w:r>
          </w:p>
        </w:tc>
        <w:tc>
          <w:tcPr>
            <w:tcW w:w="1333" w:type="dxa"/>
            <w:tcBorders>
              <w:top w:val="single" w:sz="4" w:space="0" w:color="000000"/>
              <w:left w:val="single" w:sz="4" w:space="0" w:color="000000"/>
              <w:bottom w:val="single" w:sz="4" w:space="0" w:color="000000"/>
              <w:right w:val="single" w:sz="4" w:space="0" w:color="000000"/>
            </w:tcBorders>
            <w:shd w:val="clear" w:color="auto" w:fill="C0D7F1" w:themeFill="text2" w:themeFillTint="33"/>
          </w:tcPr>
          <w:p w:rsidR="00110D1F" w:rsidRPr="00B72634" w:rsidRDefault="00110D1F" w:rsidP="00EB20F4">
            <w:pPr>
              <w:kinsoku w:val="0"/>
              <w:overflowPunct w:val="0"/>
              <w:autoSpaceDE w:val="0"/>
              <w:autoSpaceDN w:val="0"/>
              <w:adjustRightInd w:val="0"/>
              <w:spacing w:after="0" w:line="235" w:lineRule="exact"/>
              <w:ind w:left="437"/>
              <w:rPr>
                <w:rFonts w:cstheme="minorHAnsi"/>
                <w:b/>
                <w:bCs/>
                <w:sz w:val="24"/>
                <w:szCs w:val="24"/>
              </w:rPr>
            </w:pPr>
            <w:r w:rsidRPr="00765985">
              <w:rPr>
                <w:rFonts w:cstheme="minorHAnsi"/>
                <w:b/>
                <w:bCs/>
                <w:sz w:val="24"/>
                <w:szCs w:val="24"/>
                <w:rtl/>
              </w:rPr>
              <w:t>כוח אדם חיצוני</w:t>
            </w:r>
          </w:p>
        </w:tc>
        <w:tc>
          <w:tcPr>
            <w:tcW w:w="2221" w:type="dxa"/>
            <w:tcBorders>
              <w:top w:val="single" w:sz="4" w:space="0" w:color="000000"/>
              <w:left w:val="single" w:sz="4" w:space="0" w:color="000000"/>
              <w:bottom w:val="single" w:sz="4" w:space="0" w:color="000000"/>
              <w:right w:val="single" w:sz="4" w:space="0" w:color="000000"/>
            </w:tcBorders>
            <w:shd w:val="clear" w:color="auto" w:fill="C0D7F1" w:themeFill="text2" w:themeFillTint="33"/>
          </w:tcPr>
          <w:p w:rsidR="00110D1F" w:rsidRPr="00B72634" w:rsidRDefault="00110D1F" w:rsidP="00EB20F4">
            <w:pPr>
              <w:kinsoku w:val="0"/>
              <w:overflowPunct w:val="0"/>
              <w:autoSpaceDE w:val="0"/>
              <w:autoSpaceDN w:val="0"/>
              <w:adjustRightInd w:val="0"/>
              <w:spacing w:after="0" w:line="235" w:lineRule="exact"/>
              <w:ind w:right="93"/>
              <w:jc w:val="center"/>
              <w:rPr>
                <w:rFonts w:cstheme="minorHAnsi"/>
                <w:b/>
                <w:bCs/>
                <w:sz w:val="24"/>
                <w:szCs w:val="24"/>
              </w:rPr>
            </w:pPr>
            <w:r w:rsidRPr="00765985">
              <w:rPr>
                <w:rFonts w:cstheme="minorHAnsi"/>
                <w:b/>
                <w:bCs/>
                <w:sz w:val="24"/>
                <w:szCs w:val="24"/>
                <w:rtl/>
              </w:rPr>
              <w:t>כוח אדם פנימי</w:t>
            </w:r>
          </w:p>
        </w:tc>
        <w:tc>
          <w:tcPr>
            <w:tcW w:w="1927" w:type="dxa"/>
            <w:tcBorders>
              <w:top w:val="single" w:sz="4" w:space="0" w:color="000000"/>
              <w:left w:val="single" w:sz="4" w:space="0" w:color="000000"/>
              <w:bottom w:val="single" w:sz="4" w:space="0" w:color="000000"/>
              <w:right w:val="single" w:sz="4" w:space="0" w:color="000000"/>
            </w:tcBorders>
            <w:shd w:val="clear" w:color="auto" w:fill="C0D7F1" w:themeFill="text2" w:themeFillTint="33"/>
          </w:tcPr>
          <w:p w:rsidR="00110D1F" w:rsidRPr="00B72634" w:rsidRDefault="00110D1F" w:rsidP="00EB20F4">
            <w:pPr>
              <w:kinsoku w:val="0"/>
              <w:overflowPunct w:val="0"/>
              <w:autoSpaceDE w:val="0"/>
              <w:autoSpaceDN w:val="0"/>
              <w:adjustRightInd w:val="0"/>
              <w:spacing w:after="0" w:line="235" w:lineRule="exact"/>
              <w:ind w:right="90"/>
              <w:jc w:val="center"/>
              <w:rPr>
                <w:rFonts w:cstheme="minorHAnsi"/>
                <w:b/>
                <w:bCs/>
                <w:sz w:val="24"/>
                <w:szCs w:val="24"/>
              </w:rPr>
            </w:pPr>
            <w:r w:rsidRPr="00765985">
              <w:rPr>
                <w:rFonts w:cstheme="minorHAnsi"/>
                <w:b/>
                <w:bCs/>
                <w:sz w:val="24"/>
                <w:szCs w:val="24"/>
                <w:rtl/>
              </w:rPr>
              <w:t>שלב במחזור החיים</w:t>
            </w:r>
          </w:p>
        </w:tc>
      </w:tr>
      <w:tr w:rsidR="00110D1F" w:rsidRPr="00B72634" w:rsidTr="00EB20F4">
        <w:trPr>
          <w:gridAfter w:val="4"/>
          <w:wAfter w:w="7708" w:type="dxa"/>
          <w:trHeight w:val="393"/>
        </w:trPr>
        <w:tc>
          <w:tcPr>
            <w:tcW w:w="1355" w:type="dxa"/>
            <w:tcBorders>
              <w:top w:val="single" w:sz="4" w:space="0" w:color="000000"/>
              <w:left w:val="single" w:sz="4" w:space="0" w:color="000000"/>
              <w:bottom w:val="single" w:sz="4" w:space="0" w:color="000000"/>
              <w:right w:val="single" w:sz="4" w:space="0" w:color="000000"/>
            </w:tcBorders>
          </w:tcPr>
          <w:p w:rsidR="00110D1F" w:rsidRPr="00B72634" w:rsidRDefault="00110D1F" w:rsidP="00EB20F4">
            <w:pPr>
              <w:kinsoku w:val="0"/>
              <w:overflowPunct w:val="0"/>
              <w:autoSpaceDE w:val="0"/>
              <w:autoSpaceDN w:val="0"/>
              <w:adjustRightInd w:val="0"/>
              <w:spacing w:after="0" w:line="240" w:lineRule="auto"/>
              <w:jc w:val="center"/>
              <w:rPr>
                <w:rFonts w:cstheme="minorHAnsi"/>
                <w:sz w:val="24"/>
                <w:szCs w:val="24"/>
              </w:rPr>
            </w:pPr>
            <w:r w:rsidRPr="00765985">
              <w:rPr>
                <w:rFonts w:cstheme="minorHAnsi"/>
                <w:sz w:val="24"/>
                <w:szCs w:val="24"/>
                <w:rtl/>
              </w:rPr>
              <w:t>2,500 שח</w:t>
            </w:r>
          </w:p>
        </w:tc>
        <w:tc>
          <w:tcPr>
            <w:tcW w:w="2473" w:type="dxa"/>
            <w:tcBorders>
              <w:top w:val="single" w:sz="4" w:space="0" w:color="000000"/>
              <w:left w:val="single" w:sz="4" w:space="0" w:color="000000"/>
              <w:bottom w:val="single" w:sz="4" w:space="0" w:color="000000"/>
              <w:right w:val="single" w:sz="4" w:space="0" w:color="000000"/>
            </w:tcBorders>
          </w:tcPr>
          <w:p w:rsidR="00110D1F" w:rsidRPr="00B72634" w:rsidRDefault="00110D1F" w:rsidP="00EB20F4">
            <w:pPr>
              <w:kinsoku w:val="0"/>
              <w:overflowPunct w:val="0"/>
              <w:autoSpaceDE w:val="0"/>
              <w:autoSpaceDN w:val="0"/>
              <w:adjustRightInd w:val="0"/>
              <w:spacing w:after="0" w:line="217" w:lineRule="exact"/>
              <w:ind w:right="91"/>
              <w:jc w:val="center"/>
              <w:rPr>
                <w:rFonts w:cstheme="minorHAnsi"/>
                <w:sz w:val="24"/>
                <w:szCs w:val="24"/>
              </w:rPr>
            </w:pPr>
            <w:r w:rsidRPr="00765985">
              <w:rPr>
                <w:rFonts w:cstheme="minorHAnsi"/>
                <w:sz w:val="24"/>
                <w:szCs w:val="24"/>
                <w:rtl/>
              </w:rPr>
              <w:t>50 שעות</w:t>
            </w:r>
          </w:p>
        </w:tc>
        <w:tc>
          <w:tcPr>
            <w:tcW w:w="1333" w:type="dxa"/>
            <w:tcBorders>
              <w:top w:val="single" w:sz="4" w:space="0" w:color="000000"/>
              <w:left w:val="single" w:sz="4" w:space="0" w:color="000000"/>
              <w:bottom w:val="single" w:sz="4" w:space="0" w:color="000000"/>
              <w:right w:val="single" w:sz="4" w:space="0" w:color="000000"/>
            </w:tcBorders>
          </w:tcPr>
          <w:p w:rsidR="00110D1F" w:rsidRPr="00B72634" w:rsidRDefault="00110D1F" w:rsidP="00EB20F4">
            <w:pPr>
              <w:kinsoku w:val="0"/>
              <w:overflowPunct w:val="0"/>
              <w:autoSpaceDE w:val="0"/>
              <w:autoSpaceDN w:val="0"/>
              <w:adjustRightInd w:val="0"/>
              <w:spacing w:after="0" w:line="240" w:lineRule="auto"/>
              <w:jc w:val="center"/>
              <w:rPr>
                <w:rFonts w:cstheme="minorHAnsi"/>
                <w:sz w:val="24"/>
                <w:szCs w:val="24"/>
              </w:rPr>
            </w:pPr>
            <w:r w:rsidRPr="00765985">
              <w:rPr>
                <w:rFonts w:cstheme="minorHAnsi"/>
                <w:sz w:val="24"/>
                <w:szCs w:val="24"/>
                <w:rtl/>
              </w:rPr>
              <w:t>-</w:t>
            </w:r>
          </w:p>
        </w:tc>
        <w:tc>
          <w:tcPr>
            <w:tcW w:w="2221" w:type="dxa"/>
            <w:tcBorders>
              <w:top w:val="single" w:sz="4" w:space="0" w:color="000000"/>
              <w:left w:val="single" w:sz="4" w:space="0" w:color="000000"/>
              <w:bottom w:val="single" w:sz="4" w:space="0" w:color="000000"/>
              <w:right w:val="single" w:sz="4" w:space="0" w:color="000000"/>
            </w:tcBorders>
          </w:tcPr>
          <w:p w:rsidR="00110D1F" w:rsidRPr="00B72634" w:rsidRDefault="00110D1F" w:rsidP="00EB20F4">
            <w:pPr>
              <w:kinsoku w:val="0"/>
              <w:overflowPunct w:val="0"/>
              <w:autoSpaceDE w:val="0"/>
              <w:autoSpaceDN w:val="0"/>
              <w:adjustRightInd w:val="0"/>
              <w:spacing w:after="0" w:line="240" w:lineRule="auto"/>
              <w:jc w:val="center"/>
              <w:rPr>
                <w:rFonts w:cstheme="minorHAnsi"/>
                <w:sz w:val="24"/>
                <w:szCs w:val="24"/>
              </w:rPr>
            </w:pPr>
            <w:r w:rsidRPr="00765985">
              <w:rPr>
                <w:rFonts w:cstheme="minorHAnsi"/>
                <w:sz w:val="24"/>
                <w:szCs w:val="24"/>
                <w:rtl/>
              </w:rPr>
              <w:t>יזמים + יעוץ</w:t>
            </w:r>
          </w:p>
        </w:tc>
        <w:tc>
          <w:tcPr>
            <w:tcW w:w="1927" w:type="dxa"/>
            <w:tcBorders>
              <w:top w:val="single" w:sz="4" w:space="0" w:color="000000"/>
              <w:left w:val="single" w:sz="4" w:space="0" w:color="000000"/>
              <w:bottom w:val="single" w:sz="4" w:space="0" w:color="000000"/>
              <w:right w:val="single" w:sz="4" w:space="0" w:color="000000"/>
            </w:tcBorders>
          </w:tcPr>
          <w:p w:rsidR="00110D1F" w:rsidRPr="00B72634" w:rsidRDefault="00110D1F" w:rsidP="00EB20F4">
            <w:pPr>
              <w:kinsoku w:val="0"/>
              <w:overflowPunct w:val="0"/>
              <w:autoSpaceDE w:val="0"/>
              <w:autoSpaceDN w:val="0"/>
              <w:adjustRightInd w:val="0"/>
              <w:spacing w:after="0" w:line="217" w:lineRule="exact"/>
              <w:ind w:right="89"/>
              <w:jc w:val="center"/>
              <w:rPr>
                <w:rFonts w:cstheme="minorHAnsi"/>
                <w:sz w:val="24"/>
                <w:szCs w:val="24"/>
              </w:rPr>
            </w:pPr>
            <w:r w:rsidRPr="00765985">
              <w:rPr>
                <w:rFonts w:cstheme="minorHAnsi"/>
                <w:sz w:val="24"/>
                <w:szCs w:val="24"/>
                <w:rtl/>
              </w:rPr>
              <w:t>אפיון</w:t>
            </w:r>
          </w:p>
        </w:tc>
      </w:tr>
      <w:tr w:rsidR="00110D1F" w:rsidRPr="00B72634" w:rsidTr="00EB20F4">
        <w:trPr>
          <w:gridAfter w:val="4"/>
          <w:wAfter w:w="7708" w:type="dxa"/>
          <w:trHeight w:val="393"/>
        </w:trPr>
        <w:tc>
          <w:tcPr>
            <w:tcW w:w="1355" w:type="dxa"/>
            <w:tcBorders>
              <w:top w:val="single" w:sz="4" w:space="0" w:color="000000"/>
              <w:left w:val="single" w:sz="4" w:space="0" w:color="000000"/>
              <w:bottom w:val="single" w:sz="4" w:space="0" w:color="000000"/>
              <w:right w:val="single" w:sz="4" w:space="0" w:color="000000"/>
            </w:tcBorders>
          </w:tcPr>
          <w:p w:rsidR="00110D1F" w:rsidRPr="00B72634" w:rsidRDefault="00110D1F" w:rsidP="00EB20F4">
            <w:pPr>
              <w:kinsoku w:val="0"/>
              <w:overflowPunct w:val="0"/>
              <w:autoSpaceDE w:val="0"/>
              <w:autoSpaceDN w:val="0"/>
              <w:adjustRightInd w:val="0"/>
              <w:spacing w:after="0" w:line="240" w:lineRule="auto"/>
              <w:jc w:val="center"/>
              <w:rPr>
                <w:rFonts w:cstheme="minorHAnsi"/>
                <w:sz w:val="24"/>
                <w:szCs w:val="24"/>
              </w:rPr>
            </w:pPr>
            <w:r w:rsidRPr="00765985">
              <w:rPr>
                <w:rFonts w:cstheme="minorHAnsi"/>
                <w:sz w:val="24"/>
                <w:szCs w:val="24"/>
                <w:rtl/>
              </w:rPr>
              <w:t>175,000 שח</w:t>
            </w:r>
          </w:p>
        </w:tc>
        <w:tc>
          <w:tcPr>
            <w:tcW w:w="2473" w:type="dxa"/>
            <w:tcBorders>
              <w:top w:val="single" w:sz="4" w:space="0" w:color="000000"/>
              <w:left w:val="single" w:sz="4" w:space="0" w:color="000000"/>
              <w:bottom w:val="single" w:sz="4" w:space="0" w:color="000000"/>
              <w:right w:val="single" w:sz="4" w:space="0" w:color="000000"/>
            </w:tcBorders>
          </w:tcPr>
          <w:p w:rsidR="00110D1F" w:rsidRPr="00B72634" w:rsidRDefault="00110D1F" w:rsidP="00EB20F4">
            <w:pPr>
              <w:kinsoku w:val="0"/>
              <w:overflowPunct w:val="0"/>
              <w:autoSpaceDE w:val="0"/>
              <w:autoSpaceDN w:val="0"/>
              <w:adjustRightInd w:val="0"/>
              <w:spacing w:after="0" w:line="215" w:lineRule="exact"/>
              <w:ind w:right="91"/>
              <w:jc w:val="center"/>
              <w:rPr>
                <w:rFonts w:cstheme="minorHAnsi"/>
                <w:sz w:val="24"/>
                <w:szCs w:val="24"/>
              </w:rPr>
            </w:pPr>
            <w:r w:rsidRPr="00765985">
              <w:rPr>
                <w:rFonts w:cstheme="minorHAnsi"/>
                <w:sz w:val="24"/>
                <w:szCs w:val="24"/>
                <w:rtl/>
              </w:rPr>
              <w:t>3500 שעות</w:t>
            </w:r>
          </w:p>
        </w:tc>
        <w:tc>
          <w:tcPr>
            <w:tcW w:w="1333" w:type="dxa"/>
            <w:tcBorders>
              <w:top w:val="single" w:sz="4" w:space="0" w:color="000000"/>
              <w:left w:val="single" w:sz="4" w:space="0" w:color="000000"/>
              <w:bottom w:val="single" w:sz="4" w:space="0" w:color="000000"/>
              <w:right w:val="single" w:sz="4" w:space="0" w:color="000000"/>
            </w:tcBorders>
          </w:tcPr>
          <w:p w:rsidR="00110D1F" w:rsidRPr="00B72634" w:rsidRDefault="00110D1F" w:rsidP="00EB20F4">
            <w:pPr>
              <w:kinsoku w:val="0"/>
              <w:overflowPunct w:val="0"/>
              <w:autoSpaceDE w:val="0"/>
              <w:autoSpaceDN w:val="0"/>
              <w:adjustRightInd w:val="0"/>
              <w:spacing w:after="0" w:line="240" w:lineRule="auto"/>
              <w:jc w:val="center"/>
              <w:rPr>
                <w:rFonts w:cstheme="minorHAnsi"/>
                <w:sz w:val="24"/>
                <w:szCs w:val="24"/>
              </w:rPr>
            </w:pPr>
            <w:r w:rsidRPr="00765985">
              <w:rPr>
                <w:rFonts w:cstheme="minorHAnsi"/>
                <w:sz w:val="24"/>
                <w:szCs w:val="24"/>
                <w:rtl/>
              </w:rPr>
              <w:t>-</w:t>
            </w:r>
          </w:p>
        </w:tc>
        <w:tc>
          <w:tcPr>
            <w:tcW w:w="2221" w:type="dxa"/>
            <w:tcBorders>
              <w:top w:val="single" w:sz="4" w:space="0" w:color="000000"/>
              <w:left w:val="single" w:sz="4" w:space="0" w:color="000000"/>
              <w:bottom w:val="single" w:sz="4" w:space="0" w:color="000000"/>
              <w:right w:val="single" w:sz="4" w:space="0" w:color="000000"/>
            </w:tcBorders>
          </w:tcPr>
          <w:p w:rsidR="00110D1F" w:rsidRPr="00B72634" w:rsidRDefault="00110D1F" w:rsidP="00EB20F4">
            <w:pPr>
              <w:kinsoku w:val="0"/>
              <w:overflowPunct w:val="0"/>
              <w:autoSpaceDE w:val="0"/>
              <w:autoSpaceDN w:val="0"/>
              <w:adjustRightInd w:val="0"/>
              <w:spacing w:after="0" w:line="240" w:lineRule="auto"/>
              <w:jc w:val="center"/>
              <w:rPr>
                <w:rFonts w:cstheme="minorHAnsi"/>
                <w:sz w:val="24"/>
                <w:szCs w:val="24"/>
              </w:rPr>
            </w:pPr>
            <w:r w:rsidRPr="00765985">
              <w:rPr>
                <w:rFonts w:cstheme="minorHAnsi"/>
                <w:sz w:val="24"/>
                <w:szCs w:val="24"/>
                <w:rtl/>
              </w:rPr>
              <w:t>יזמים + יעוץ</w:t>
            </w:r>
          </w:p>
        </w:tc>
        <w:tc>
          <w:tcPr>
            <w:tcW w:w="1927" w:type="dxa"/>
            <w:tcBorders>
              <w:top w:val="single" w:sz="4" w:space="0" w:color="000000"/>
              <w:left w:val="single" w:sz="4" w:space="0" w:color="000000"/>
              <w:bottom w:val="single" w:sz="4" w:space="0" w:color="000000"/>
              <w:right w:val="single" w:sz="4" w:space="0" w:color="000000"/>
            </w:tcBorders>
          </w:tcPr>
          <w:p w:rsidR="00110D1F" w:rsidRPr="00B72634" w:rsidRDefault="00110D1F" w:rsidP="00EB20F4">
            <w:pPr>
              <w:kinsoku w:val="0"/>
              <w:overflowPunct w:val="0"/>
              <w:autoSpaceDE w:val="0"/>
              <w:autoSpaceDN w:val="0"/>
              <w:adjustRightInd w:val="0"/>
              <w:spacing w:after="0" w:line="215" w:lineRule="exact"/>
              <w:ind w:right="88"/>
              <w:jc w:val="center"/>
              <w:rPr>
                <w:rFonts w:cstheme="minorHAnsi"/>
                <w:sz w:val="24"/>
                <w:szCs w:val="24"/>
              </w:rPr>
            </w:pPr>
            <w:r w:rsidRPr="00765985">
              <w:rPr>
                <w:rFonts w:cstheme="minorHAnsi"/>
                <w:sz w:val="24"/>
                <w:szCs w:val="24"/>
                <w:rtl/>
              </w:rPr>
              <w:t>עיצוב ובנייה</w:t>
            </w:r>
          </w:p>
        </w:tc>
      </w:tr>
      <w:tr w:rsidR="00110D1F" w:rsidRPr="00B72634" w:rsidTr="00EB20F4">
        <w:trPr>
          <w:gridAfter w:val="4"/>
          <w:wAfter w:w="7708" w:type="dxa"/>
          <w:trHeight w:val="393"/>
        </w:trPr>
        <w:tc>
          <w:tcPr>
            <w:tcW w:w="1355" w:type="dxa"/>
            <w:tcBorders>
              <w:top w:val="single" w:sz="4" w:space="0" w:color="000000"/>
              <w:left w:val="single" w:sz="4" w:space="0" w:color="000000"/>
              <w:bottom w:val="single" w:sz="4" w:space="0" w:color="000000"/>
              <w:right w:val="single" w:sz="4" w:space="0" w:color="000000"/>
            </w:tcBorders>
          </w:tcPr>
          <w:p w:rsidR="00110D1F" w:rsidRPr="00B72634" w:rsidRDefault="00110D1F" w:rsidP="00EB20F4">
            <w:pPr>
              <w:kinsoku w:val="0"/>
              <w:overflowPunct w:val="0"/>
              <w:autoSpaceDE w:val="0"/>
              <w:autoSpaceDN w:val="0"/>
              <w:adjustRightInd w:val="0"/>
              <w:spacing w:after="0" w:line="240" w:lineRule="auto"/>
              <w:jc w:val="center"/>
              <w:rPr>
                <w:rFonts w:cstheme="minorHAnsi"/>
                <w:sz w:val="24"/>
                <w:szCs w:val="24"/>
                <w:rtl/>
              </w:rPr>
            </w:pPr>
            <w:r w:rsidRPr="00765985">
              <w:rPr>
                <w:rFonts w:cstheme="minorHAnsi"/>
                <w:sz w:val="24"/>
                <w:szCs w:val="24"/>
                <w:rtl/>
              </w:rPr>
              <w:t>35,000</w:t>
            </w:r>
            <w:r w:rsidRPr="00765985">
              <w:rPr>
                <w:rFonts w:cstheme="minorHAnsi"/>
                <w:sz w:val="24"/>
                <w:szCs w:val="24"/>
              </w:rPr>
              <w:t xml:space="preserve"> </w:t>
            </w:r>
            <w:r w:rsidRPr="00765985">
              <w:rPr>
                <w:rFonts w:cstheme="minorHAnsi"/>
                <w:sz w:val="24"/>
                <w:szCs w:val="24"/>
                <w:rtl/>
              </w:rPr>
              <w:t>שח</w:t>
            </w:r>
          </w:p>
        </w:tc>
        <w:tc>
          <w:tcPr>
            <w:tcW w:w="2473" w:type="dxa"/>
            <w:tcBorders>
              <w:top w:val="single" w:sz="4" w:space="0" w:color="000000"/>
              <w:left w:val="single" w:sz="4" w:space="0" w:color="000000"/>
              <w:bottom w:val="single" w:sz="4" w:space="0" w:color="000000"/>
              <w:right w:val="single" w:sz="4" w:space="0" w:color="000000"/>
            </w:tcBorders>
          </w:tcPr>
          <w:p w:rsidR="00110D1F" w:rsidRPr="00B72634" w:rsidRDefault="00110D1F" w:rsidP="00EB20F4">
            <w:pPr>
              <w:kinsoku w:val="0"/>
              <w:overflowPunct w:val="0"/>
              <w:autoSpaceDE w:val="0"/>
              <w:autoSpaceDN w:val="0"/>
              <w:adjustRightInd w:val="0"/>
              <w:spacing w:after="0" w:line="217" w:lineRule="exact"/>
              <w:ind w:right="91"/>
              <w:jc w:val="center"/>
              <w:rPr>
                <w:rFonts w:cstheme="minorHAnsi"/>
                <w:sz w:val="24"/>
                <w:szCs w:val="24"/>
              </w:rPr>
            </w:pPr>
            <w:r w:rsidRPr="00765985">
              <w:rPr>
                <w:rFonts w:cstheme="minorHAnsi"/>
                <w:sz w:val="24"/>
                <w:szCs w:val="24"/>
                <w:rtl/>
              </w:rPr>
              <w:t xml:space="preserve"> 700 שעות</w:t>
            </w:r>
          </w:p>
        </w:tc>
        <w:tc>
          <w:tcPr>
            <w:tcW w:w="1333" w:type="dxa"/>
            <w:tcBorders>
              <w:top w:val="single" w:sz="4" w:space="0" w:color="000000"/>
              <w:left w:val="single" w:sz="4" w:space="0" w:color="000000"/>
              <w:bottom w:val="single" w:sz="4" w:space="0" w:color="000000"/>
              <w:right w:val="single" w:sz="4" w:space="0" w:color="000000"/>
            </w:tcBorders>
          </w:tcPr>
          <w:p w:rsidR="00110D1F" w:rsidRPr="00B72634" w:rsidRDefault="00110D1F" w:rsidP="00EB20F4">
            <w:pPr>
              <w:kinsoku w:val="0"/>
              <w:overflowPunct w:val="0"/>
              <w:autoSpaceDE w:val="0"/>
              <w:autoSpaceDN w:val="0"/>
              <w:adjustRightInd w:val="0"/>
              <w:spacing w:after="0" w:line="240" w:lineRule="auto"/>
              <w:jc w:val="center"/>
              <w:rPr>
                <w:rFonts w:cstheme="minorHAnsi"/>
                <w:sz w:val="24"/>
                <w:szCs w:val="24"/>
              </w:rPr>
            </w:pPr>
            <w:r w:rsidRPr="00765985">
              <w:rPr>
                <w:rFonts w:cstheme="minorHAnsi"/>
                <w:sz w:val="24"/>
                <w:szCs w:val="24"/>
                <w:rtl/>
              </w:rPr>
              <w:t>-</w:t>
            </w:r>
          </w:p>
        </w:tc>
        <w:tc>
          <w:tcPr>
            <w:tcW w:w="2221" w:type="dxa"/>
            <w:tcBorders>
              <w:top w:val="single" w:sz="4" w:space="0" w:color="000000"/>
              <w:left w:val="single" w:sz="4" w:space="0" w:color="000000"/>
              <w:bottom w:val="single" w:sz="4" w:space="0" w:color="000000"/>
              <w:right w:val="single" w:sz="4" w:space="0" w:color="000000"/>
            </w:tcBorders>
          </w:tcPr>
          <w:p w:rsidR="00110D1F" w:rsidRPr="00B72634" w:rsidRDefault="00110D1F" w:rsidP="00EB20F4">
            <w:pPr>
              <w:kinsoku w:val="0"/>
              <w:overflowPunct w:val="0"/>
              <w:autoSpaceDE w:val="0"/>
              <w:autoSpaceDN w:val="0"/>
              <w:adjustRightInd w:val="0"/>
              <w:spacing w:after="0" w:line="240" w:lineRule="auto"/>
              <w:jc w:val="center"/>
              <w:rPr>
                <w:rFonts w:cstheme="minorHAnsi"/>
                <w:sz w:val="24"/>
                <w:szCs w:val="24"/>
              </w:rPr>
            </w:pPr>
            <w:r w:rsidRPr="00765985">
              <w:rPr>
                <w:rFonts w:cstheme="minorHAnsi"/>
                <w:sz w:val="24"/>
                <w:szCs w:val="24"/>
                <w:rtl/>
              </w:rPr>
              <w:t>יזמים + יעוץ</w:t>
            </w:r>
          </w:p>
        </w:tc>
        <w:tc>
          <w:tcPr>
            <w:tcW w:w="1927" w:type="dxa"/>
            <w:tcBorders>
              <w:top w:val="single" w:sz="4" w:space="0" w:color="000000"/>
              <w:left w:val="single" w:sz="4" w:space="0" w:color="000000"/>
              <w:bottom w:val="single" w:sz="4" w:space="0" w:color="000000"/>
              <w:right w:val="single" w:sz="4" w:space="0" w:color="000000"/>
            </w:tcBorders>
          </w:tcPr>
          <w:p w:rsidR="00110D1F" w:rsidRPr="00B72634" w:rsidRDefault="00110D1F" w:rsidP="00EB20F4">
            <w:pPr>
              <w:kinsoku w:val="0"/>
              <w:overflowPunct w:val="0"/>
              <w:autoSpaceDE w:val="0"/>
              <w:autoSpaceDN w:val="0"/>
              <w:adjustRightInd w:val="0"/>
              <w:spacing w:after="0" w:line="217" w:lineRule="exact"/>
              <w:ind w:right="90"/>
              <w:jc w:val="center"/>
              <w:rPr>
                <w:rFonts w:cstheme="minorHAnsi"/>
                <w:sz w:val="24"/>
                <w:szCs w:val="24"/>
              </w:rPr>
            </w:pPr>
            <w:r w:rsidRPr="00765985">
              <w:rPr>
                <w:rFonts w:cstheme="minorHAnsi"/>
                <w:sz w:val="24"/>
                <w:szCs w:val="24"/>
                <w:rtl/>
              </w:rPr>
              <w:t>מבדקים</w:t>
            </w:r>
          </w:p>
        </w:tc>
      </w:tr>
      <w:tr w:rsidR="00110D1F" w:rsidRPr="00B72634" w:rsidTr="00EB20F4">
        <w:trPr>
          <w:gridAfter w:val="4"/>
          <w:wAfter w:w="7708" w:type="dxa"/>
          <w:trHeight w:val="393"/>
        </w:trPr>
        <w:tc>
          <w:tcPr>
            <w:tcW w:w="1355" w:type="dxa"/>
            <w:tcBorders>
              <w:top w:val="single" w:sz="4" w:space="0" w:color="000000"/>
              <w:left w:val="single" w:sz="4" w:space="0" w:color="000000"/>
              <w:bottom w:val="single" w:sz="4" w:space="0" w:color="000000"/>
              <w:right w:val="single" w:sz="4" w:space="0" w:color="000000"/>
            </w:tcBorders>
          </w:tcPr>
          <w:p w:rsidR="00110D1F" w:rsidRPr="00B72634" w:rsidRDefault="00110D1F" w:rsidP="00EB20F4">
            <w:pPr>
              <w:kinsoku w:val="0"/>
              <w:overflowPunct w:val="0"/>
              <w:autoSpaceDE w:val="0"/>
              <w:autoSpaceDN w:val="0"/>
              <w:adjustRightInd w:val="0"/>
              <w:spacing w:after="0" w:line="240" w:lineRule="auto"/>
              <w:jc w:val="center"/>
              <w:rPr>
                <w:rFonts w:cstheme="minorHAnsi"/>
                <w:sz w:val="24"/>
                <w:szCs w:val="24"/>
              </w:rPr>
            </w:pPr>
            <w:r w:rsidRPr="00765985">
              <w:rPr>
                <w:rFonts w:cstheme="minorHAnsi"/>
                <w:sz w:val="24"/>
                <w:szCs w:val="24"/>
                <w:rtl/>
              </w:rPr>
              <w:t>17,500</w:t>
            </w:r>
            <w:r w:rsidRPr="00765985">
              <w:rPr>
                <w:rFonts w:cstheme="minorHAnsi"/>
                <w:sz w:val="24"/>
                <w:szCs w:val="24"/>
              </w:rPr>
              <w:t xml:space="preserve"> </w:t>
            </w:r>
            <w:r w:rsidRPr="00765985">
              <w:rPr>
                <w:rFonts w:cstheme="minorHAnsi"/>
                <w:sz w:val="24"/>
                <w:szCs w:val="24"/>
                <w:rtl/>
              </w:rPr>
              <w:t>שח</w:t>
            </w:r>
          </w:p>
        </w:tc>
        <w:tc>
          <w:tcPr>
            <w:tcW w:w="2473" w:type="dxa"/>
            <w:tcBorders>
              <w:top w:val="single" w:sz="4" w:space="0" w:color="000000"/>
              <w:left w:val="single" w:sz="4" w:space="0" w:color="000000"/>
              <w:bottom w:val="single" w:sz="4" w:space="0" w:color="000000"/>
              <w:right w:val="single" w:sz="4" w:space="0" w:color="000000"/>
            </w:tcBorders>
          </w:tcPr>
          <w:p w:rsidR="00110D1F" w:rsidRPr="00B72634" w:rsidRDefault="00110D1F" w:rsidP="00EB20F4">
            <w:pPr>
              <w:kinsoku w:val="0"/>
              <w:overflowPunct w:val="0"/>
              <w:autoSpaceDE w:val="0"/>
              <w:autoSpaceDN w:val="0"/>
              <w:adjustRightInd w:val="0"/>
              <w:spacing w:after="0" w:line="215" w:lineRule="exact"/>
              <w:ind w:right="91"/>
              <w:jc w:val="center"/>
              <w:rPr>
                <w:rFonts w:cstheme="minorHAnsi"/>
                <w:sz w:val="24"/>
                <w:szCs w:val="24"/>
              </w:rPr>
            </w:pPr>
            <w:r w:rsidRPr="00765985">
              <w:rPr>
                <w:rFonts w:cstheme="minorHAnsi"/>
                <w:sz w:val="24"/>
                <w:szCs w:val="24"/>
                <w:rtl/>
              </w:rPr>
              <w:t>350 שעות</w:t>
            </w:r>
          </w:p>
        </w:tc>
        <w:tc>
          <w:tcPr>
            <w:tcW w:w="1333" w:type="dxa"/>
            <w:tcBorders>
              <w:top w:val="single" w:sz="4" w:space="0" w:color="000000"/>
              <w:left w:val="single" w:sz="4" w:space="0" w:color="000000"/>
              <w:bottom w:val="single" w:sz="4" w:space="0" w:color="000000"/>
              <w:right w:val="single" w:sz="4" w:space="0" w:color="000000"/>
            </w:tcBorders>
          </w:tcPr>
          <w:p w:rsidR="00110D1F" w:rsidRPr="00B72634" w:rsidRDefault="00110D1F" w:rsidP="00EB20F4">
            <w:pPr>
              <w:kinsoku w:val="0"/>
              <w:overflowPunct w:val="0"/>
              <w:autoSpaceDE w:val="0"/>
              <w:autoSpaceDN w:val="0"/>
              <w:adjustRightInd w:val="0"/>
              <w:spacing w:after="0" w:line="240" w:lineRule="auto"/>
              <w:jc w:val="center"/>
              <w:rPr>
                <w:rFonts w:cstheme="minorHAnsi"/>
                <w:sz w:val="24"/>
                <w:szCs w:val="24"/>
              </w:rPr>
            </w:pPr>
            <w:r w:rsidRPr="00765985">
              <w:rPr>
                <w:rFonts w:cstheme="minorHAnsi"/>
                <w:sz w:val="24"/>
                <w:szCs w:val="24"/>
                <w:rtl/>
              </w:rPr>
              <w:t>-</w:t>
            </w:r>
          </w:p>
        </w:tc>
        <w:tc>
          <w:tcPr>
            <w:tcW w:w="2221" w:type="dxa"/>
            <w:tcBorders>
              <w:top w:val="single" w:sz="4" w:space="0" w:color="000000"/>
              <w:left w:val="single" w:sz="4" w:space="0" w:color="000000"/>
              <w:bottom w:val="single" w:sz="4" w:space="0" w:color="000000"/>
              <w:right w:val="single" w:sz="4" w:space="0" w:color="000000"/>
            </w:tcBorders>
          </w:tcPr>
          <w:p w:rsidR="00110D1F" w:rsidRPr="00B72634" w:rsidRDefault="00110D1F" w:rsidP="00EB20F4">
            <w:pPr>
              <w:kinsoku w:val="0"/>
              <w:overflowPunct w:val="0"/>
              <w:autoSpaceDE w:val="0"/>
              <w:autoSpaceDN w:val="0"/>
              <w:adjustRightInd w:val="0"/>
              <w:spacing w:after="0" w:line="240" w:lineRule="auto"/>
              <w:jc w:val="center"/>
              <w:rPr>
                <w:rFonts w:cstheme="minorHAnsi"/>
                <w:sz w:val="24"/>
                <w:szCs w:val="24"/>
              </w:rPr>
            </w:pPr>
            <w:r w:rsidRPr="00765985">
              <w:rPr>
                <w:rFonts w:cstheme="minorHAnsi"/>
                <w:sz w:val="24"/>
                <w:szCs w:val="24"/>
                <w:rtl/>
              </w:rPr>
              <w:t>יזמים + יעוץ</w:t>
            </w:r>
          </w:p>
        </w:tc>
        <w:tc>
          <w:tcPr>
            <w:tcW w:w="1927" w:type="dxa"/>
            <w:tcBorders>
              <w:top w:val="single" w:sz="4" w:space="0" w:color="000000"/>
              <w:left w:val="single" w:sz="4" w:space="0" w:color="000000"/>
              <w:bottom w:val="single" w:sz="4" w:space="0" w:color="000000"/>
              <w:right w:val="single" w:sz="4" w:space="0" w:color="000000"/>
            </w:tcBorders>
          </w:tcPr>
          <w:p w:rsidR="00110D1F" w:rsidRPr="00B72634" w:rsidRDefault="00110D1F" w:rsidP="00EB20F4">
            <w:pPr>
              <w:kinsoku w:val="0"/>
              <w:overflowPunct w:val="0"/>
              <w:autoSpaceDE w:val="0"/>
              <w:autoSpaceDN w:val="0"/>
              <w:adjustRightInd w:val="0"/>
              <w:spacing w:after="0" w:line="215" w:lineRule="exact"/>
              <w:ind w:right="90"/>
              <w:jc w:val="center"/>
              <w:rPr>
                <w:rFonts w:cstheme="minorHAnsi"/>
                <w:sz w:val="24"/>
                <w:szCs w:val="24"/>
              </w:rPr>
            </w:pPr>
            <w:r w:rsidRPr="00765985">
              <w:rPr>
                <w:rFonts w:eastAsia="Times New Roman" w:cstheme="minorHAnsi"/>
                <w:color w:val="000000"/>
                <w:sz w:val="24"/>
                <w:szCs w:val="24"/>
                <w:rtl/>
              </w:rPr>
              <w:t>הטמעה</w:t>
            </w:r>
          </w:p>
        </w:tc>
      </w:tr>
      <w:tr w:rsidR="00110D1F" w:rsidRPr="00B72634" w:rsidTr="00EB20F4">
        <w:trPr>
          <w:trHeight w:val="393"/>
        </w:trPr>
        <w:tc>
          <w:tcPr>
            <w:tcW w:w="1355" w:type="dxa"/>
            <w:tcBorders>
              <w:top w:val="single" w:sz="4" w:space="0" w:color="000000"/>
              <w:left w:val="single" w:sz="4" w:space="0" w:color="000000"/>
              <w:bottom w:val="single" w:sz="4" w:space="0" w:color="000000"/>
              <w:right w:val="single" w:sz="4" w:space="0" w:color="000000"/>
            </w:tcBorders>
            <w:shd w:val="clear" w:color="auto" w:fill="10CF9B" w:themeFill="accent4"/>
          </w:tcPr>
          <w:p w:rsidR="00110D1F" w:rsidRPr="00765985" w:rsidRDefault="00110D1F" w:rsidP="00EB20F4">
            <w:pPr>
              <w:kinsoku w:val="0"/>
              <w:overflowPunct w:val="0"/>
              <w:autoSpaceDE w:val="0"/>
              <w:autoSpaceDN w:val="0"/>
              <w:adjustRightInd w:val="0"/>
              <w:spacing w:after="0" w:line="240" w:lineRule="auto"/>
              <w:jc w:val="center"/>
              <w:rPr>
                <w:rFonts w:cstheme="minorHAnsi"/>
                <w:b/>
                <w:bCs/>
                <w:sz w:val="24"/>
                <w:szCs w:val="24"/>
                <w:rtl/>
              </w:rPr>
            </w:pPr>
            <w:r w:rsidRPr="00765985">
              <w:rPr>
                <w:rStyle w:val="qv3wpe"/>
                <w:rFonts w:cstheme="minorHAnsi"/>
                <w:sz w:val="24"/>
                <w:szCs w:val="24"/>
                <w:rtl/>
              </w:rPr>
              <w:t>230,000</w:t>
            </w:r>
            <w:r w:rsidRPr="00765985">
              <w:rPr>
                <w:rStyle w:val="qv3wpe"/>
                <w:rFonts w:cstheme="minorHAnsi"/>
                <w:sz w:val="24"/>
                <w:szCs w:val="24"/>
              </w:rPr>
              <w:t xml:space="preserve"> </w:t>
            </w:r>
            <w:r w:rsidRPr="00765985">
              <w:rPr>
                <w:rStyle w:val="qv3wpe"/>
                <w:rFonts w:cstheme="minorHAnsi"/>
                <w:sz w:val="24"/>
                <w:szCs w:val="24"/>
                <w:rtl/>
              </w:rPr>
              <w:t>שח</w:t>
            </w:r>
          </w:p>
        </w:tc>
        <w:tc>
          <w:tcPr>
            <w:tcW w:w="2473" w:type="dxa"/>
            <w:tcBorders>
              <w:top w:val="single" w:sz="4" w:space="0" w:color="000000"/>
              <w:left w:val="single" w:sz="4" w:space="0" w:color="000000"/>
              <w:bottom w:val="single" w:sz="4" w:space="0" w:color="000000"/>
              <w:right w:val="single" w:sz="4" w:space="0" w:color="000000"/>
            </w:tcBorders>
            <w:shd w:val="clear" w:color="auto" w:fill="10CF9B" w:themeFill="accent4"/>
          </w:tcPr>
          <w:p w:rsidR="00110D1F" w:rsidRPr="00765985" w:rsidRDefault="00110D1F" w:rsidP="00EB20F4">
            <w:pPr>
              <w:kinsoku w:val="0"/>
              <w:overflowPunct w:val="0"/>
              <w:autoSpaceDE w:val="0"/>
              <w:autoSpaceDN w:val="0"/>
              <w:adjustRightInd w:val="0"/>
              <w:spacing w:before="1" w:after="0" w:line="216" w:lineRule="exact"/>
              <w:ind w:right="92"/>
              <w:jc w:val="center"/>
              <w:rPr>
                <w:rFonts w:cstheme="minorHAnsi"/>
                <w:b/>
                <w:bCs/>
                <w:sz w:val="24"/>
                <w:szCs w:val="24"/>
                <w:rtl/>
              </w:rPr>
            </w:pPr>
            <w:r w:rsidRPr="00765985">
              <w:rPr>
                <w:rFonts w:cstheme="minorHAnsi"/>
                <w:b/>
                <w:bCs/>
                <w:sz w:val="24"/>
                <w:szCs w:val="24"/>
                <w:rtl/>
              </w:rPr>
              <w:t>4600 שעות</w:t>
            </w:r>
          </w:p>
        </w:tc>
        <w:tc>
          <w:tcPr>
            <w:tcW w:w="1333" w:type="dxa"/>
            <w:tcBorders>
              <w:top w:val="single" w:sz="4" w:space="0" w:color="000000"/>
              <w:left w:val="single" w:sz="4" w:space="0" w:color="000000"/>
              <w:bottom w:val="single" w:sz="4" w:space="0" w:color="000000"/>
              <w:right w:val="single" w:sz="4" w:space="0" w:color="000000"/>
            </w:tcBorders>
            <w:shd w:val="clear" w:color="auto" w:fill="10CF9B" w:themeFill="accent4"/>
          </w:tcPr>
          <w:p w:rsidR="00110D1F" w:rsidRPr="00765985" w:rsidRDefault="00110D1F" w:rsidP="00EB20F4">
            <w:pPr>
              <w:kinsoku w:val="0"/>
              <w:overflowPunct w:val="0"/>
              <w:autoSpaceDE w:val="0"/>
              <w:autoSpaceDN w:val="0"/>
              <w:adjustRightInd w:val="0"/>
              <w:spacing w:after="0" w:line="240" w:lineRule="auto"/>
              <w:jc w:val="center"/>
              <w:rPr>
                <w:rFonts w:cstheme="minorHAnsi"/>
                <w:b/>
                <w:bCs/>
                <w:sz w:val="24"/>
                <w:szCs w:val="24"/>
                <w:rtl/>
              </w:rPr>
            </w:pPr>
            <w:r w:rsidRPr="00765985">
              <w:rPr>
                <w:rFonts w:cstheme="minorHAnsi"/>
                <w:b/>
                <w:bCs/>
                <w:sz w:val="24"/>
                <w:szCs w:val="24"/>
                <w:rtl/>
              </w:rPr>
              <w:t>-</w:t>
            </w:r>
          </w:p>
        </w:tc>
        <w:tc>
          <w:tcPr>
            <w:tcW w:w="2221" w:type="dxa"/>
            <w:tcBorders>
              <w:top w:val="single" w:sz="4" w:space="0" w:color="000000"/>
              <w:left w:val="single" w:sz="4" w:space="0" w:color="000000"/>
              <w:bottom w:val="single" w:sz="4" w:space="0" w:color="000000"/>
              <w:right w:val="single" w:sz="4" w:space="0" w:color="000000"/>
            </w:tcBorders>
            <w:shd w:val="clear" w:color="auto" w:fill="10CF9B" w:themeFill="accent4"/>
          </w:tcPr>
          <w:p w:rsidR="00110D1F" w:rsidRPr="00765985" w:rsidRDefault="00110D1F" w:rsidP="00EB20F4">
            <w:pPr>
              <w:kinsoku w:val="0"/>
              <w:overflowPunct w:val="0"/>
              <w:autoSpaceDE w:val="0"/>
              <w:autoSpaceDN w:val="0"/>
              <w:adjustRightInd w:val="0"/>
              <w:spacing w:before="1" w:after="0" w:line="216" w:lineRule="exact"/>
              <w:ind w:right="93"/>
              <w:jc w:val="center"/>
              <w:rPr>
                <w:rFonts w:cstheme="minorHAnsi"/>
                <w:b/>
                <w:bCs/>
                <w:sz w:val="24"/>
                <w:szCs w:val="24"/>
                <w:rtl/>
              </w:rPr>
            </w:pPr>
            <w:r w:rsidRPr="00765985">
              <w:rPr>
                <w:rFonts w:cstheme="minorHAnsi"/>
                <w:b/>
                <w:bCs/>
                <w:sz w:val="24"/>
                <w:szCs w:val="24"/>
                <w:rtl/>
              </w:rPr>
              <w:t>-</w:t>
            </w:r>
          </w:p>
        </w:tc>
        <w:tc>
          <w:tcPr>
            <w:tcW w:w="1927" w:type="dxa"/>
            <w:tcBorders>
              <w:top w:val="single" w:sz="4" w:space="0" w:color="000000"/>
              <w:left w:val="single" w:sz="4" w:space="0" w:color="000000"/>
              <w:bottom w:val="single" w:sz="4" w:space="0" w:color="000000"/>
              <w:right w:val="single" w:sz="4" w:space="0" w:color="000000"/>
            </w:tcBorders>
            <w:shd w:val="clear" w:color="auto" w:fill="10CF9B" w:themeFill="accent4"/>
          </w:tcPr>
          <w:p w:rsidR="00110D1F" w:rsidRPr="00765985" w:rsidRDefault="00110D1F" w:rsidP="00EB20F4">
            <w:pPr>
              <w:kinsoku w:val="0"/>
              <w:overflowPunct w:val="0"/>
              <w:autoSpaceDE w:val="0"/>
              <w:autoSpaceDN w:val="0"/>
              <w:adjustRightInd w:val="0"/>
              <w:spacing w:after="0" w:line="240" w:lineRule="auto"/>
              <w:jc w:val="center"/>
              <w:rPr>
                <w:rFonts w:cstheme="minorHAnsi"/>
                <w:b/>
                <w:bCs/>
                <w:sz w:val="24"/>
                <w:szCs w:val="24"/>
                <w:rtl/>
              </w:rPr>
            </w:pPr>
            <w:r w:rsidRPr="00765985">
              <w:rPr>
                <w:rFonts w:cstheme="minorHAnsi"/>
                <w:b/>
                <w:bCs/>
                <w:sz w:val="24"/>
                <w:szCs w:val="24"/>
                <w:rtl/>
              </w:rPr>
              <w:t>סה"כ</w:t>
            </w:r>
          </w:p>
        </w:tc>
        <w:tc>
          <w:tcPr>
            <w:tcW w:w="1927" w:type="dxa"/>
          </w:tcPr>
          <w:p w:rsidR="00110D1F" w:rsidRDefault="00110D1F" w:rsidP="00EB20F4">
            <w:pPr>
              <w:kinsoku w:val="0"/>
              <w:overflowPunct w:val="0"/>
              <w:autoSpaceDE w:val="0"/>
              <w:autoSpaceDN w:val="0"/>
              <w:bidi w:val="0"/>
              <w:adjustRightInd w:val="0"/>
              <w:spacing w:after="0" w:line="240" w:lineRule="auto"/>
              <w:jc w:val="center"/>
              <w:rPr>
                <w:rFonts w:cstheme="minorHAnsi"/>
                <w:sz w:val="24"/>
                <w:szCs w:val="24"/>
                <w:rtl/>
              </w:rPr>
            </w:pPr>
          </w:p>
        </w:tc>
        <w:tc>
          <w:tcPr>
            <w:tcW w:w="1927" w:type="dxa"/>
          </w:tcPr>
          <w:p w:rsidR="00110D1F" w:rsidRDefault="00110D1F" w:rsidP="00EB20F4">
            <w:pPr>
              <w:kinsoku w:val="0"/>
              <w:overflowPunct w:val="0"/>
              <w:autoSpaceDE w:val="0"/>
              <w:autoSpaceDN w:val="0"/>
              <w:bidi w:val="0"/>
              <w:adjustRightInd w:val="0"/>
              <w:spacing w:before="1" w:after="0" w:line="216" w:lineRule="exact"/>
              <w:ind w:right="92"/>
              <w:jc w:val="center"/>
              <w:rPr>
                <w:rFonts w:cstheme="minorHAnsi"/>
                <w:sz w:val="24"/>
                <w:szCs w:val="24"/>
                <w:rtl/>
              </w:rPr>
            </w:pPr>
          </w:p>
        </w:tc>
        <w:tc>
          <w:tcPr>
            <w:tcW w:w="1927" w:type="dxa"/>
          </w:tcPr>
          <w:p w:rsidR="00110D1F" w:rsidRDefault="00110D1F" w:rsidP="00EB20F4">
            <w:pPr>
              <w:kinsoku w:val="0"/>
              <w:overflowPunct w:val="0"/>
              <w:autoSpaceDE w:val="0"/>
              <w:autoSpaceDN w:val="0"/>
              <w:bidi w:val="0"/>
              <w:adjustRightInd w:val="0"/>
              <w:spacing w:before="1" w:after="0" w:line="216" w:lineRule="exact"/>
              <w:ind w:right="93"/>
              <w:jc w:val="center"/>
              <w:rPr>
                <w:rFonts w:cstheme="minorHAnsi"/>
                <w:sz w:val="24"/>
                <w:szCs w:val="24"/>
                <w:rtl/>
              </w:rPr>
            </w:pPr>
          </w:p>
        </w:tc>
        <w:tc>
          <w:tcPr>
            <w:tcW w:w="1927" w:type="dxa"/>
          </w:tcPr>
          <w:p w:rsidR="00110D1F" w:rsidRPr="00997ED6" w:rsidRDefault="00110D1F" w:rsidP="00EB20F4">
            <w:pPr>
              <w:kinsoku w:val="0"/>
              <w:overflowPunct w:val="0"/>
              <w:autoSpaceDE w:val="0"/>
              <w:autoSpaceDN w:val="0"/>
              <w:bidi w:val="0"/>
              <w:adjustRightInd w:val="0"/>
              <w:spacing w:before="1" w:after="0" w:line="216" w:lineRule="exact"/>
              <w:ind w:right="89"/>
              <w:jc w:val="center"/>
              <w:rPr>
                <w:rFonts w:cstheme="minorHAnsi"/>
                <w:sz w:val="24"/>
                <w:szCs w:val="24"/>
                <w:rtl/>
              </w:rPr>
            </w:pPr>
          </w:p>
        </w:tc>
      </w:tr>
      <w:tr w:rsidR="00110D1F" w:rsidRPr="00B72634" w:rsidTr="00EB20F4">
        <w:trPr>
          <w:trHeight w:val="484"/>
        </w:trPr>
        <w:tc>
          <w:tcPr>
            <w:tcW w:w="1355" w:type="dxa"/>
            <w:tcBorders>
              <w:top w:val="single" w:sz="4" w:space="0" w:color="000000"/>
              <w:left w:val="single" w:sz="4" w:space="0" w:color="000000"/>
              <w:bottom w:val="single" w:sz="4" w:space="0" w:color="000000"/>
              <w:right w:val="single" w:sz="4" w:space="0" w:color="000000"/>
            </w:tcBorders>
          </w:tcPr>
          <w:p w:rsidR="00110D1F" w:rsidRPr="00765985" w:rsidRDefault="00110D1F" w:rsidP="00EB20F4">
            <w:pPr>
              <w:kinsoku w:val="0"/>
              <w:overflowPunct w:val="0"/>
              <w:autoSpaceDE w:val="0"/>
              <w:autoSpaceDN w:val="0"/>
              <w:adjustRightInd w:val="0"/>
              <w:spacing w:after="0" w:line="240" w:lineRule="auto"/>
              <w:jc w:val="center"/>
              <w:rPr>
                <w:rFonts w:cstheme="minorHAnsi"/>
                <w:b/>
                <w:bCs/>
                <w:i/>
                <w:iCs/>
                <w:sz w:val="24"/>
                <w:szCs w:val="24"/>
                <w:rtl/>
              </w:rPr>
            </w:pPr>
            <w:r w:rsidRPr="00765985">
              <w:rPr>
                <w:rFonts w:cstheme="minorHAnsi"/>
                <w:i/>
                <w:iCs/>
                <w:sz w:val="24"/>
                <w:szCs w:val="24"/>
                <w:rtl/>
              </w:rPr>
              <w:t>-</w:t>
            </w:r>
          </w:p>
        </w:tc>
        <w:tc>
          <w:tcPr>
            <w:tcW w:w="2473" w:type="dxa"/>
            <w:tcBorders>
              <w:top w:val="single" w:sz="4" w:space="0" w:color="000000"/>
              <w:left w:val="single" w:sz="4" w:space="0" w:color="000000"/>
              <w:bottom w:val="single" w:sz="4" w:space="0" w:color="000000"/>
              <w:right w:val="single" w:sz="4" w:space="0" w:color="000000"/>
            </w:tcBorders>
          </w:tcPr>
          <w:p w:rsidR="00110D1F" w:rsidRPr="00765985" w:rsidRDefault="00110D1F" w:rsidP="00EB20F4">
            <w:pPr>
              <w:kinsoku w:val="0"/>
              <w:overflowPunct w:val="0"/>
              <w:autoSpaceDE w:val="0"/>
              <w:autoSpaceDN w:val="0"/>
              <w:adjustRightInd w:val="0"/>
              <w:spacing w:before="1" w:after="0" w:line="216" w:lineRule="exact"/>
              <w:ind w:right="92"/>
              <w:jc w:val="center"/>
              <w:rPr>
                <w:rFonts w:cstheme="minorHAnsi"/>
                <w:b/>
                <w:bCs/>
                <w:sz w:val="24"/>
                <w:szCs w:val="24"/>
                <w:rtl/>
              </w:rPr>
            </w:pPr>
            <w:r w:rsidRPr="00765985">
              <w:rPr>
                <w:rFonts w:cstheme="minorHAnsi"/>
                <w:sz w:val="24"/>
                <w:szCs w:val="24"/>
                <w:rtl/>
              </w:rPr>
              <w:t>תחזוקה שוטפת</w:t>
            </w:r>
          </w:p>
        </w:tc>
        <w:tc>
          <w:tcPr>
            <w:tcW w:w="1333" w:type="dxa"/>
            <w:tcBorders>
              <w:top w:val="single" w:sz="4" w:space="0" w:color="000000"/>
              <w:left w:val="single" w:sz="4" w:space="0" w:color="000000"/>
              <w:bottom w:val="single" w:sz="4" w:space="0" w:color="000000"/>
              <w:right w:val="single" w:sz="4" w:space="0" w:color="000000"/>
            </w:tcBorders>
          </w:tcPr>
          <w:p w:rsidR="00110D1F" w:rsidRPr="00765985" w:rsidRDefault="00110D1F" w:rsidP="00EB20F4">
            <w:pPr>
              <w:kinsoku w:val="0"/>
              <w:overflowPunct w:val="0"/>
              <w:autoSpaceDE w:val="0"/>
              <w:autoSpaceDN w:val="0"/>
              <w:adjustRightInd w:val="0"/>
              <w:spacing w:after="0" w:line="240" w:lineRule="auto"/>
              <w:jc w:val="center"/>
              <w:rPr>
                <w:rFonts w:cstheme="minorHAnsi"/>
                <w:b/>
                <w:bCs/>
                <w:sz w:val="24"/>
                <w:szCs w:val="24"/>
                <w:rtl/>
              </w:rPr>
            </w:pPr>
            <w:r w:rsidRPr="00765985">
              <w:rPr>
                <w:rFonts w:cstheme="minorHAnsi"/>
                <w:sz w:val="24"/>
                <w:szCs w:val="24"/>
                <w:rtl/>
              </w:rPr>
              <w:t>-</w:t>
            </w:r>
          </w:p>
        </w:tc>
        <w:tc>
          <w:tcPr>
            <w:tcW w:w="2221" w:type="dxa"/>
            <w:tcBorders>
              <w:top w:val="single" w:sz="4" w:space="0" w:color="000000"/>
              <w:left w:val="single" w:sz="4" w:space="0" w:color="000000"/>
              <w:bottom w:val="single" w:sz="4" w:space="0" w:color="000000"/>
              <w:right w:val="single" w:sz="4" w:space="0" w:color="000000"/>
            </w:tcBorders>
          </w:tcPr>
          <w:p w:rsidR="00110D1F" w:rsidRPr="00765985" w:rsidRDefault="00110D1F" w:rsidP="00EB20F4">
            <w:pPr>
              <w:kinsoku w:val="0"/>
              <w:overflowPunct w:val="0"/>
              <w:autoSpaceDE w:val="0"/>
              <w:autoSpaceDN w:val="0"/>
              <w:adjustRightInd w:val="0"/>
              <w:spacing w:before="1" w:after="0" w:line="216" w:lineRule="exact"/>
              <w:ind w:right="93"/>
              <w:jc w:val="center"/>
              <w:rPr>
                <w:rFonts w:cstheme="minorHAnsi"/>
                <w:b/>
                <w:bCs/>
                <w:sz w:val="24"/>
                <w:szCs w:val="24"/>
                <w:rtl/>
              </w:rPr>
            </w:pPr>
            <w:r w:rsidRPr="00765985">
              <w:rPr>
                <w:rFonts w:cstheme="minorHAnsi"/>
                <w:sz w:val="24"/>
                <w:szCs w:val="24"/>
                <w:rtl/>
              </w:rPr>
              <w:t>צוות תחזוקה</w:t>
            </w:r>
          </w:p>
        </w:tc>
        <w:tc>
          <w:tcPr>
            <w:tcW w:w="1927" w:type="dxa"/>
            <w:tcBorders>
              <w:top w:val="single" w:sz="4" w:space="0" w:color="000000"/>
              <w:left w:val="single" w:sz="4" w:space="0" w:color="000000"/>
              <w:bottom w:val="single" w:sz="4" w:space="0" w:color="000000"/>
              <w:right w:val="single" w:sz="4" w:space="0" w:color="000000"/>
            </w:tcBorders>
          </w:tcPr>
          <w:p w:rsidR="00110D1F" w:rsidRPr="00765985" w:rsidRDefault="00110D1F" w:rsidP="00EB20F4">
            <w:pPr>
              <w:kinsoku w:val="0"/>
              <w:overflowPunct w:val="0"/>
              <w:autoSpaceDE w:val="0"/>
              <w:autoSpaceDN w:val="0"/>
              <w:adjustRightInd w:val="0"/>
              <w:spacing w:after="0" w:line="240" w:lineRule="auto"/>
              <w:jc w:val="center"/>
              <w:rPr>
                <w:rFonts w:cstheme="minorHAnsi"/>
                <w:b/>
                <w:bCs/>
                <w:sz w:val="24"/>
                <w:szCs w:val="24"/>
                <w:rtl/>
              </w:rPr>
            </w:pPr>
            <w:r w:rsidRPr="00765985">
              <w:rPr>
                <w:rFonts w:cstheme="minorHAnsi"/>
                <w:sz w:val="24"/>
                <w:szCs w:val="24"/>
                <w:rtl/>
              </w:rPr>
              <w:t>תחזוקה</w:t>
            </w:r>
          </w:p>
        </w:tc>
        <w:tc>
          <w:tcPr>
            <w:tcW w:w="1927" w:type="dxa"/>
          </w:tcPr>
          <w:p w:rsidR="00110D1F" w:rsidRDefault="00110D1F" w:rsidP="00EB20F4">
            <w:pPr>
              <w:kinsoku w:val="0"/>
              <w:overflowPunct w:val="0"/>
              <w:autoSpaceDE w:val="0"/>
              <w:autoSpaceDN w:val="0"/>
              <w:bidi w:val="0"/>
              <w:adjustRightInd w:val="0"/>
              <w:spacing w:after="0" w:line="240" w:lineRule="auto"/>
              <w:jc w:val="center"/>
              <w:rPr>
                <w:rFonts w:cstheme="minorHAnsi"/>
                <w:sz w:val="24"/>
                <w:szCs w:val="24"/>
                <w:rtl/>
              </w:rPr>
            </w:pPr>
          </w:p>
        </w:tc>
        <w:tc>
          <w:tcPr>
            <w:tcW w:w="1927" w:type="dxa"/>
          </w:tcPr>
          <w:p w:rsidR="00110D1F" w:rsidRDefault="00110D1F" w:rsidP="00EB20F4">
            <w:pPr>
              <w:kinsoku w:val="0"/>
              <w:overflowPunct w:val="0"/>
              <w:autoSpaceDE w:val="0"/>
              <w:autoSpaceDN w:val="0"/>
              <w:bidi w:val="0"/>
              <w:adjustRightInd w:val="0"/>
              <w:spacing w:before="1" w:after="0" w:line="216" w:lineRule="exact"/>
              <w:ind w:right="92"/>
              <w:jc w:val="center"/>
              <w:rPr>
                <w:rFonts w:cstheme="minorHAnsi"/>
                <w:sz w:val="24"/>
                <w:szCs w:val="24"/>
                <w:rtl/>
              </w:rPr>
            </w:pPr>
          </w:p>
        </w:tc>
        <w:tc>
          <w:tcPr>
            <w:tcW w:w="1927" w:type="dxa"/>
          </w:tcPr>
          <w:p w:rsidR="00110D1F" w:rsidRDefault="00110D1F" w:rsidP="00EB20F4">
            <w:pPr>
              <w:kinsoku w:val="0"/>
              <w:overflowPunct w:val="0"/>
              <w:autoSpaceDE w:val="0"/>
              <w:autoSpaceDN w:val="0"/>
              <w:bidi w:val="0"/>
              <w:adjustRightInd w:val="0"/>
              <w:spacing w:before="1" w:after="0" w:line="216" w:lineRule="exact"/>
              <w:ind w:right="93"/>
              <w:jc w:val="center"/>
              <w:rPr>
                <w:rFonts w:cstheme="minorHAnsi"/>
                <w:sz w:val="24"/>
                <w:szCs w:val="24"/>
                <w:rtl/>
              </w:rPr>
            </w:pPr>
          </w:p>
        </w:tc>
        <w:tc>
          <w:tcPr>
            <w:tcW w:w="1927" w:type="dxa"/>
          </w:tcPr>
          <w:p w:rsidR="00110D1F" w:rsidRPr="00997ED6" w:rsidRDefault="00110D1F" w:rsidP="00EB20F4">
            <w:pPr>
              <w:kinsoku w:val="0"/>
              <w:overflowPunct w:val="0"/>
              <w:autoSpaceDE w:val="0"/>
              <w:autoSpaceDN w:val="0"/>
              <w:bidi w:val="0"/>
              <w:adjustRightInd w:val="0"/>
              <w:spacing w:before="1" w:after="0" w:line="216" w:lineRule="exact"/>
              <w:ind w:right="89"/>
              <w:jc w:val="center"/>
              <w:rPr>
                <w:rFonts w:cstheme="minorHAnsi"/>
                <w:sz w:val="24"/>
                <w:szCs w:val="24"/>
                <w:rtl/>
              </w:rPr>
            </w:pPr>
          </w:p>
        </w:tc>
      </w:tr>
    </w:tbl>
    <w:p w:rsidR="00DE31BF" w:rsidRDefault="00DE31BF" w:rsidP="00A221CC">
      <w:pPr>
        <w:spacing w:before="240" w:after="60" w:line="240" w:lineRule="auto"/>
        <w:ind w:right="440"/>
        <w:outlineLvl w:val="0"/>
        <w:rPr>
          <w:rFonts w:eastAsia="Times New Roman" w:cstheme="minorHAnsi"/>
          <w:b/>
          <w:bCs/>
          <w:color w:val="0B5294" w:themeColor="accent1" w:themeShade="BF"/>
          <w:kern w:val="36"/>
          <w:sz w:val="52"/>
          <w:szCs w:val="52"/>
        </w:rPr>
      </w:pPr>
      <w:bookmarkStart w:id="40" w:name="_Toc9040494"/>
    </w:p>
    <w:p w:rsidR="00110D1F" w:rsidRPr="000B3F4B" w:rsidRDefault="00A221CC" w:rsidP="00A221CC">
      <w:pPr>
        <w:spacing w:before="240" w:after="60" w:line="240" w:lineRule="auto"/>
        <w:ind w:right="440"/>
        <w:outlineLvl w:val="0"/>
        <w:rPr>
          <w:rFonts w:eastAsia="Times New Roman" w:cstheme="minorHAnsi"/>
          <w:b/>
          <w:bCs/>
          <w:color w:val="0B5294" w:themeColor="accent1" w:themeShade="BF"/>
          <w:kern w:val="36"/>
          <w:sz w:val="56"/>
          <w:szCs w:val="56"/>
          <w:rtl/>
        </w:rPr>
      </w:pPr>
      <w:r>
        <w:rPr>
          <w:rFonts w:eastAsia="Times New Roman" w:cstheme="minorHAnsi"/>
          <w:b/>
          <w:bCs/>
          <w:color w:val="0B5294" w:themeColor="accent1" w:themeShade="BF"/>
          <w:kern w:val="36"/>
          <w:sz w:val="52"/>
          <w:szCs w:val="52"/>
        </w:rPr>
        <w:t>5</w:t>
      </w:r>
      <w:r>
        <w:rPr>
          <w:rFonts w:eastAsia="Times New Roman" w:hint="cs"/>
          <w:b/>
          <w:bCs/>
          <w:color w:val="0B5294" w:themeColor="accent1" w:themeShade="BF"/>
          <w:kern w:val="36"/>
          <w:sz w:val="52"/>
          <w:szCs w:val="52"/>
          <w:rtl/>
        </w:rPr>
        <w:t xml:space="preserve"> </w:t>
      </w:r>
      <w:r w:rsidR="00110D1F">
        <w:rPr>
          <w:rFonts w:eastAsia="Times New Roman" w:cstheme="minorHAnsi" w:hint="cs"/>
          <w:b/>
          <w:bCs/>
          <w:color w:val="0B5294" w:themeColor="accent1" w:themeShade="BF"/>
          <w:kern w:val="36"/>
          <w:sz w:val="56"/>
          <w:szCs w:val="56"/>
          <w:rtl/>
        </w:rPr>
        <w:t>נספחים</w:t>
      </w:r>
      <w:bookmarkEnd w:id="40"/>
    </w:p>
    <w:p w:rsidR="00110D1F" w:rsidRPr="00FD299E" w:rsidRDefault="00110D1F" w:rsidP="00110D1F">
      <w:pPr>
        <w:spacing w:before="240" w:after="60" w:line="240" w:lineRule="auto"/>
        <w:ind w:right="580"/>
        <w:outlineLvl w:val="1"/>
        <w:rPr>
          <w:rFonts w:eastAsia="Times New Roman" w:cstheme="minorHAnsi"/>
          <w:b/>
          <w:bCs/>
          <w:color w:val="0B5294" w:themeColor="accent1" w:themeShade="BF"/>
          <w:sz w:val="36"/>
          <w:szCs w:val="36"/>
          <w:rtl/>
        </w:rPr>
      </w:pPr>
      <w:bookmarkStart w:id="41" w:name="_Toc9040495"/>
      <w:r>
        <w:rPr>
          <w:rFonts w:eastAsia="Times New Roman" w:cstheme="minorHAnsi" w:hint="cs"/>
          <w:b/>
          <w:bCs/>
          <w:color w:val="0B5294" w:themeColor="accent1" w:themeShade="BF"/>
          <w:sz w:val="36"/>
          <w:szCs w:val="36"/>
          <w:rtl/>
        </w:rPr>
        <w:t>5</w:t>
      </w:r>
      <w:r w:rsidRPr="00FD299E">
        <w:rPr>
          <w:rFonts w:eastAsia="Times New Roman" w:cstheme="minorHAnsi" w:hint="cs"/>
          <w:b/>
          <w:bCs/>
          <w:color w:val="0B5294" w:themeColor="accent1" w:themeShade="BF"/>
          <w:sz w:val="36"/>
          <w:szCs w:val="36"/>
          <w:rtl/>
        </w:rPr>
        <w:t>.</w:t>
      </w:r>
      <w:r>
        <w:rPr>
          <w:rFonts w:eastAsia="Times New Roman" w:cstheme="minorHAnsi" w:hint="cs"/>
          <w:b/>
          <w:bCs/>
          <w:color w:val="0B5294" w:themeColor="accent1" w:themeShade="BF"/>
          <w:sz w:val="36"/>
          <w:szCs w:val="36"/>
          <w:rtl/>
        </w:rPr>
        <w:t>2</w:t>
      </w:r>
      <w:r w:rsidRPr="00FD299E">
        <w:rPr>
          <w:rFonts w:eastAsia="Times New Roman" w:cstheme="minorHAnsi"/>
          <w:color w:val="0B5294" w:themeColor="accent1" w:themeShade="BF"/>
          <w:sz w:val="36"/>
          <w:szCs w:val="36"/>
          <w:rtl/>
        </w:rPr>
        <w:t xml:space="preserve">  </w:t>
      </w:r>
      <w:r>
        <w:rPr>
          <w:rFonts w:eastAsia="Times New Roman" w:cstheme="minorHAnsi" w:hint="cs"/>
          <w:b/>
          <w:bCs/>
          <w:color w:val="0B5294" w:themeColor="accent1" w:themeShade="BF"/>
          <w:sz w:val="36"/>
          <w:szCs w:val="36"/>
          <w:rtl/>
        </w:rPr>
        <w:t>תחלופת</w:t>
      </w:r>
      <w:bookmarkEnd w:id="41"/>
    </w:p>
    <w:p w:rsidR="00110D1F" w:rsidRPr="003F657E" w:rsidRDefault="00110D1F" w:rsidP="00110D1F">
      <w:pPr>
        <w:spacing w:before="120" w:after="0" w:line="480" w:lineRule="auto"/>
        <w:ind w:right="300"/>
        <w:rPr>
          <w:rFonts w:eastAsia="Times New Roman" w:cstheme="minorHAnsi"/>
          <w:color w:val="000000"/>
          <w:sz w:val="24"/>
          <w:szCs w:val="24"/>
        </w:rPr>
      </w:pPr>
      <w:r>
        <w:rPr>
          <w:rFonts w:eastAsia="Times New Roman" w:cstheme="minorHAnsi" w:hint="cs"/>
          <w:color w:val="000000"/>
          <w:sz w:val="24"/>
          <w:szCs w:val="24"/>
          <w:rtl/>
        </w:rPr>
        <w:t>ראה סעיף 1.3.1</w:t>
      </w:r>
    </w:p>
    <w:p w:rsidR="00110D1F" w:rsidRPr="00D37A7A" w:rsidRDefault="00110D1F" w:rsidP="00110D1F">
      <w:pPr>
        <w:numPr>
          <w:ilvl w:val="0"/>
          <w:numId w:val="35"/>
        </w:numPr>
        <w:spacing w:after="0" w:line="276" w:lineRule="auto"/>
        <w:ind w:right="360"/>
        <w:textAlignment w:val="baseline"/>
        <w:rPr>
          <w:rFonts w:eastAsia="Times New Roman" w:cstheme="minorHAnsi"/>
          <w:color w:val="000000"/>
          <w:sz w:val="24"/>
          <w:szCs w:val="24"/>
          <w:rtl/>
        </w:rPr>
      </w:pPr>
      <w:r w:rsidRPr="00C8329F">
        <w:rPr>
          <w:rFonts w:cstheme="minorHAnsi"/>
          <w:b/>
          <w:bCs/>
          <w:sz w:val="24"/>
          <w:szCs w:val="24"/>
          <w:rtl/>
        </w:rPr>
        <w:t xml:space="preserve">חיפוש במאגרים </w:t>
      </w:r>
      <w:r>
        <w:rPr>
          <w:rFonts w:cstheme="minorHAnsi" w:hint="cs"/>
          <w:b/>
          <w:bCs/>
          <w:sz w:val="24"/>
          <w:szCs w:val="24"/>
          <w:rtl/>
        </w:rPr>
        <w:t>.</w:t>
      </w:r>
    </w:p>
    <w:p w:rsidR="00110D1F" w:rsidRPr="005A49D0" w:rsidRDefault="00110D1F" w:rsidP="00110D1F">
      <w:pPr>
        <w:pStyle w:val="a6"/>
        <w:numPr>
          <w:ilvl w:val="0"/>
          <w:numId w:val="37"/>
        </w:numPr>
        <w:spacing w:after="0" w:line="276" w:lineRule="auto"/>
        <w:ind w:right="360"/>
        <w:textAlignment w:val="baseline"/>
        <w:rPr>
          <w:rFonts w:eastAsia="Times New Roman" w:cstheme="minorHAnsi"/>
          <w:color w:val="000000"/>
          <w:sz w:val="24"/>
          <w:szCs w:val="24"/>
          <w:rtl/>
        </w:rPr>
      </w:pPr>
      <w:r>
        <w:rPr>
          <w:rFonts w:eastAsia="Times New Roman" w:cstheme="minorHAnsi" w:hint="cs"/>
          <w:color w:val="000000"/>
          <w:sz w:val="24"/>
          <w:szCs w:val="24"/>
          <w:rtl/>
        </w:rPr>
        <w:t xml:space="preserve">רשימת מאגרים - </w:t>
      </w:r>
      <w:hyperlink r:id="rId18" w:history="1">
        <w:r w:rsidRPr="007B5938">
          <w:rPr>
            <w:rStyle w:val="Hyperlink"/>
            <w:rFonts w:eastAsia="Times New Roman" w:cstheme="minorHAnsi"/>
            <w:sz w:val="24"/>
            <w:szCs w:val="24"/>
          </w:rPr>
          <w:t>https://bit.ly/2oetQ93</w:t>
        </w:r>
      </w:hyperlink>
      <w:r>
        <w:rPr>
          <w:rFonts w:eastAsia="Times New Roman" w:cstheme="minorHAnsi" w:hint="cs"/>
          <w:color w:val="000000"/>
          <w:sz w:val="24"/>
          <w:szCs w:val="24"/>
          <w:rtl/>
        </w:rPr>
        <w:t xml:space="preserve"> </w:t>
      </w:r>
    </w:p>
    <w:p w:rsidR="00110D1F" w:rsidRPr="00C8329F" w:rsidRDefault="00110D1F" w:rsidP="00110D1F">
      <w:pPr>
        <w:spacing w:after="0" w:line="276" w:lineRule="auto"/>
        <w:ind w:right="360"/>
        <w:textAlignment w:val="baseline"/>
        <w:rPr>
          <w:rFonts w:eastAsia="Times New Roman" w:cstheme="minorHAnsi"/>
          <w:color w:val="000000"/>
          <w:sz w:val="24"/>
          <w:szCs w:val="24"/>
        </w:rPr>
      </w:pPr>
    </w:p>
    <w:p w:rsidR="00110D1F" w:rsidRPr="00E550D7" w:rsidRDefault="00110D1F" w:rsidP="00110D1F">
      <w:pPr>
        <w:numPr>
          <w:ilvl w:val="0"/>
          <w:numId w:val="35"/>
        </w:numPr>
        <w:spacing w:after="0" w:line="276" w:lineRule="auto"/>
        <w:ind w:right="360"/>
        <w:textAlignment w:val="baseline"/>
        <w:rPr>
          <w:rFonts w:eastAsia="Times New Roman" w:cstheme="minorHAnsi"/>
          <w:color w:val="000000"/>
          <w:sz w:val="24"/>
          <w:szCs w:val="24"/>
        </w:rPr>
      </w:pPr>
      <w:r w:rsidRPr="00C8329F">
        <w:rPr>
          <w:rFonts w:cstheme="minorHAnsi"/>
          <w:b/>
          <w:bCs/>
          <w:sz w:val="24"/>
          <w:szCs w:val="24"/>
          <w:rtl/>
        </w:rPr>
        <w:t>מציאת קרובי משפחה על בסיס מטען גנטי משותף</w:t>
      </w:r>
      <w:r>
        <w:rPr>
          <w:rFonts w:cstheme="minorHAnsi" w:hint="cs"/>
          <w:b/>
          <w:bCs/>
          <w:sz w:val="24"/>
          <w:szCs w:val="24"/>
          <w:rtl/>
        </w:rPr>
        <w:t>.</w:t>
      </w:r>
      <w:r w:rsidRPr="00C8329F">
        <w:rPr>
          <w:rFonts w:cstheme="minorHAnsi"/>
          <w:b/>
          <w:bCs/>
          <w:sz w:val="24"/>
          <w:szCs w:val="24"/>
        </w:rPr>
        <w:t xml:space="preserve"> </w:t>
      </w:r>
    </w:p>
    <w:p w:rsidR="00110D1F" w:rsidRPr="00E550D7" w:rsidRDefault="00110D1F" w:rsidP="00110D1F">
      <w:pPr>
        <w:pStyle w:val="a6"/>
        <w:numPr>
          <w:ilvl w:val="0"/>
          <w:numId w:val="37"/>
        </w:numPr>
        <w:spacing w:after="0" w:line="276" w:lineRule="auto"/>
        <w:ind w:right="360"/>
        <w:textAlignment w:val="baseline"/>
        <w:rPr>
          <w:rFonts w:eastAsia="Times New Roman" w:cstheme="minorHAnsi"/>
          <w:color w:val="000000"/>
          <w:sz w:val="24"/>
          <w:szCs w:val="24"/>
        </w:rPr>
      </w:pPr>
      <w:r>
        <w:rPr>
          <w:rFonts w:eastAsia="Times New Roman" w:cstheme="minorHAnsi" w:hint="cs"/>
          <w:color w:val="000000"/>
          <w:sz w:val="24"/>
          <w:szCs w:val="24"/>
          <w:rtl/>
        </w:rPr>
        <w:t>בדיקת</w:t>
      </w:r>
      <w:r>
        <w:rPr>
          <w:rFonts w:eastAsia="Times New Roman" w:cstheme="minorHAnsi" w:hint="cs"/>
          <w:color w:val="000000"/>
          <w:sz w:val="24"/>
          <w:szCs w:val="24"/>
        </w:rPr>
        <w:t xml:space="preserve"> DNA </w:t>
      </w:r>
      <w:r>
        <w:rPr>
          <w:rFonts w:eastAsia="Times New Roman" w:cstheme="minorHAnsi" w:hint="cs"/>
          <w:color w:val="000000"/>
          <w:sz w:val="24"/>
          <w:szCs w:val="24"/>
          <w:rtl/>
        </w:rPr>
        <w:t>-</w:t>
      </w:r>
      <w:r>
        <w:rPr>
          <w:rFonts w:eastAsia="Times New Roman" w:cstheme="minorHAnsi" w:hint="cs"/>
          <w:color w:val="000000"/>
          <w:sz w:val="24"/>
          <w:szCs w:val="24"/>
        </w:rPr>
        <w:t xml:space="preserve"> </w:t>
      </w:r>
      <w:hyperlink r:id="rId19" w:history="1">
        <w:r w:rsidRPr="007B5938">
          <w:rPr>
            <w:rStyle w:val="Hyperlink"/>
            <w:rFonts w:eastAsia="Times New Roman" w:cstheme="minorHAnsi"/>
            <w:sz w:val="24"/>
            <w:szCs w:val="24"/>
          </w:rPr>
          <w:t>https://www.igenea.com/he/about-the-test</w:t>
        </w:r>
      </w:hyperlink>
      <w:r>
        <w:rPr>
          <w:rFonts w:eastAsia="Times New Roman" w:cstheme="minorHAnsi" w:hint="cs"/>
          <w:color w:val="000000"/>
          <w:sz w:val="24"/>
          <w:szCs w:val="24"/>
        </w:rPr>
        <w:t xml:space="preserve"> </w:t>
      </w:r>
    </w:p>
    <w:p w:rsidR="00110D1F" w:rsidRPr="00C8329F" w:rsidRDefault="00110D1F" w:rsidP="00110D1F">
      <w:pPr>
        <w:spacing w:after="0" w:line="276" w:lineRule="auto"/>
        <w:ind w:right="360"/>
        <w:textAlignment w:val="baseline"/>
        <w:rPr>
          <w:rFonts w:eastAsia="Times New Roman" w:cstheme="minorHAnsi"/>
          <w:color w:val="000000"/>
          <w:sz w:val="24"/>
          <w:szCs w:val="24"/>
          <w:rtl/>
        </w:rPr>
      </w:pPr>
    </w:p>
    <w:p w:rsidR="00110D1F" w:rsidRDefault="00110D1F" w:rsidP="00110D1F">
      <w:pPr>
        <w:numPr>
          <w:ilvl w:val="0"/>
          <w:numId w:val="35"/>
        </w:numPr>
        <w:spacing w:after="0" w:line="276" w:lineRule="auto"/>
        <w:ind w:right="360"/>
        <w:textAlignment w:val="baseline"/>
        <w:rPr>
          <w:rFonts w:eastAsia="Times New Roman" w:cstheme="minorHAnsi"/>
          <w:b/>
          <w:bCs/>
          <w:color w:val="000000"/>
          <w:sz w:val="24"/>
          <w:szCs w:val="24"/>
        </w:rPr>
      </w:pPr>
      <w:r w:rsidRPr="00C8329F">
        <w:rPr>
          <w:rFonts w:eastAsia="Times New Roman" w:cstheme="minorHAnsi"/>
          <w:b/>
          <w:bCs/>
          <w:color w:val="000000"/>
          <w:sz w:val="24"/>
          <w:szCs w:val="24"/>
          <w:rtl/>
        </w:rPr>
        <w:t xml:space="preserve">פניה לחברה התמחאה בבניית עצי משפחה </w:t>
      </w:r>
      <w:r>
        <w:rPr>
          <w:rFonts w:eastAsia="Times New Roman" w:cstheme="minorHAnsi" w:hint="cs"/>
          <w:b/>
          <w:bCs/>
          <w:color w:val="000000"/>
          <w:sz w:val="24"/>
          <w:szCs w:val="24"/>
          <w:rtl/>
        </w:rPr>
        <w:t>.</w:t>
      </w:r>
    </w:p>
    <w:p w:rsidR="00110D1F" w:rsidRPr="00F1095B" w:rsidRDefault="00110D1F" w:rsidP="00110D1F">
      <w:pPr>
        <w:pStyle w:val="a6"/>
        <w:numPr>
          <w:ilvl w:val="0"/>
          <w:numId w:val="37"/>
        </w:numPr>
        <w:spacing w:after="0" w:line="276" w:lineRule="auto"/>
        <w:ind w:right="360"/>
        <w:textAlignment w:val="baseline"/>
        <w:rPr>
          <w:rFonts w:eastAsia="Times New Roman" w:cstheme="minorHAnsi"/>
          <w:color w:val="000000"/>
          <w:sz w:val="24"/>
          <w:szCs w:val="24"/>
          <w:rtl/>
        </w:rPr>
      </w:pPr>
      <w:r w:rsidRPr="00F1095B">
        <w:rPr>
          <w:rFonts w:eastAsia="Times New Roman" w:cstheme="minorHAnsi" w:hint="cs"/>
          <w:color w:val="000000"/>
          <w:sz w:val="24"/>
          <w:szCs w:val="24"/>
          <w:rtl/>
        </w:rPr>
        <w:t xml:space="preserve">בניית אילן יחסין - </w:t>
      </w:r>
      <w:r w:rsidRPr="00F1095B">
        <w:rPr>
          <w:rFonts w:eastAsia="Times New Roman" w:cstheme="minorHAnsi"/>
          <w:color w:val="000000"/>
          <w:sz w:val="24"/>
          <w:szCs w:val="24"/>
        </w:rPr>
        <w:t>https://www.myheritage.co.il/about-myheritage</w:t>
      </w:r>
    </w:p>
    <w:p w:rsidR="00110D1F" w:rsidRPr="00C8329F" w:rsidRDefault="00110D1F" w:rsidP="00110D1F">
      <w:pPr>
        <w:spacing w:after="0" w:line="276" w:lineRule="auto"/>
        <w:ind w:left="360" w:right="360"/>
        <w:textAlignment w:val="baseline"/>
        <w:rPr>
          <w:rFonts w:eastAsia="Times New Roman" w:cstheme="minorHAnsi"/>
          <w:b/>
          <w:bCs/>
          <w:color w:val="000000"/>
          <w:sz w:val="24"/>
          <w:szCs w:val="24"/>
          <w:rtl/>
        </w:rPr>
      </w:pPr>
    </w:p>
    <w:p w:rsidR="00110D1F" w:rsidRPr="00D27E4E" w:rsidRDefault="00110D1F" w:rsidP="00110D1F">
      <w:pPr>
        <w:numPr>
          <w:ilvl w:val="0"/>
          <w:numId w:val="35"/>
        </w:numPr>
        <w:spacing w:after="0" w:line="276" w:lineRule="auto"/>
        <w:ind w:right="360"/>
        <w:textAlignment w:val="baseline"/>
        <w:rPr>
          <w:rFonts w:eastAsia="Times New Roman" w:cstheme="minorHAnsi"/>
          <w:b/>
          <w:bCs/>
          <w:color w:val="000000"/>
          <w:sz w:val="24"/>
          <w:szCs w:val="24"/>
        </w:rPr>
      </w:pPr>
      <w:r w:rsidRPr="00C8329F">
        <w:rPr>
          <w:rFonts w:eastAsia="Times New Roman" w:cstheme="minorHAnsi"/>
          <w:b/>
          <w:bCs/>
          <w:color w:val="000000"/>
          <w:sz w:val="24"/>
          <w:szCs w:val="24"/>
          <w:rtl/>
        </w:rPr>
        <w:t xml:space="preserve">פניה לחוקר </w:t>
      </w:r>
      <w:r w:rsidRPr="00C8329F">
        <w:rPr>
          <w:rFonts w:cstheme="minorHAnsi"/>
          <w:b/>
          <w:bCs/>
          <w:sz w:val="24"/>
          <w:szCs w:val="24"/>
          <w:rtl/>
        </w:rPr>
        <w:t>גאולוגי פרטי</w:t>
      </w:r>
      <w:r w:rsidRPr="00C8329F">
        <w:rPr>
          <w:rFonts w:cstheme="minorHAnsi"/>
          <w:b/>
          <w:bCs/>
          <w:sz w:val="24"/>
          <w:szCs w:val="24"/>
        </w:rPr>
        <w:t xml:space="preserve"> </w:t>
      </w:r>
      <w:r>
        <w:rPr>
          <w:rFonts w:cstheme="minorHAnsi" w:hint="cs"/>
          <w:b/>
          <w:bCs/>
          <w:sz w:val="24"/>
          <w:szCs w:val="24"/>
          <w:rtl/>
        </w:rPr>
        <w:t>.</w:t>
      </w:r>
    </w:p>
    <w:p w:rsidR="00110D1F" w:rsidRPr="00D27E4E" w:rsidRDefault="006C35F7" w:rsidP="00110D1F">
      <w:pPr>
        <w:pStyle w:val="a6"/>
        <w:numPr>
          <w:ilvl w:val="0"/>
          <w:numId w:val="37"/>
        </w:numPr>
        <w:spacing w:after="0" w:line="276" w:lineRule="auto"/>
        <w:ind w:right="360"/>
        <w:textAlignment w:val="baseline"/>
        <w:rPr>
          <w:rFonts w:eastAsia="Times New Roman" w:cstheme="minorHAnsi"/>
          <w:b/>
          <w:bCs/>
          <w:color w:val="000000"/>
          <w:sz w:val="24"/>
          <w:szCs w:val="24"/>
        </w:rPr>
      </w:pPr>
      <w:hyperlink r:id="rId20" w:history="1">
        <w:r w:rsidR="00110D1F" w:rsidRPr="007B5938">
          <w:rPr>
            <w:rStyle w:val="Hyperlink"/>
            <w:rFonts w:eastAsia="Times New Roman" w:cstheme="minorHAnsi"/>
            <w:b/>
            <w:bCs/>
            <w:sz w:val="24"/>
            <w:szCs w:val="24"/>
          </w:rPr>
          <w:t>http://yuchasin.co.il</w:t>
        </w:r>
        <w:r w:rsidR="00110D1F" w:rsidRPr="007B5938">
          <w:rPr>
            <w:rStyle w:val="Hyperlink"/>
            <w:rFonts w:eastAsia="Times New Roman" w:cs="Calibri"/>
            <w:b/>
            <w:bCs/>
            <w:sz w:val="24"/>
            <w:szCs w:val="24"/>
            <w:rtl/>
          </w:rPr>
          <w:t>/</w:t>
        </w:r>
      </w:hyperlink>
    </w:p>
    <w:p w:rsidR="00110D1F" w:rsidRDefault="006C35F7" w:rsidP="00110D1F">
      <w:pPr>
        <w:pStyle w:val="a6"/>
        <w:numPr>
          <w:ilvl w:val="0"/>
          <w:numId w:val="37"/>
        </w:numPr>
        <w:spacing w:after="0" w:line="276" w:lineRule="auto"/>
        <w:ind w:right="360"/>
        <w:textAlignment w:val="baseline"/>
        <w:rPr>
          <w:rFonts w:eastAsia="Times New Roman" w:cstheme="minorHAnsi"/>
          <w:b/>
          <w:bCs/>
          <w:color w:val="000000"/>
          <w:sz w:val="24"/>
          <w:szCs w:val="24"/>
        </w:rPr>
      </w:pPr>
      <w:hyperlink r:id="rId21" w:history="1">
        <w:r w:rsidR="00DE31BF" w:rsidRPr="00D86C13">
          <w:rPr>
            <w:rStyle w:val="Hyperlink"/>
            <w:rFonts w:eastAsia="Times New Roman" w:cstheme="minorHAnsi"/>
            <w:b/>
            <w:bCs/>
            <w:sz w:val="24"/>
            <w:szCs w:val="24"/>
          </w:rPr>
          <w:t>https://www.tracingexpert.com</w:t>
        </w:r>
      </w:hyperlink>
    </w:p>
    <w:p w:rsidR="00DE31BF" w:rsidRDefault="00DE31BF" w:rsidP="00DE31BF">
      <w:pPr>
        <w:spacing w:after="0" w:line="276" w:lineRule="auto"/>
        <w:ind w:right="360"/>
        <w:textAlignment w:val="baseline"/>
        <w:rPr>
          <w:rFonts w:eastAsia="Times New Roman" w:cstheme="minorHAnsi"/>
          <w:b/>
          <w:bCs/>
          <w:color w:val="000000"/>
          <w:sz w:val="24"/>
          <w:szCs w:val="24"/>
          <w:rtl/>
        </w:rPr>
      </w:pPr>
    </w:p>
    <w:p w:rsidR="00DE31BF" w:rsidRDefault="00DE31BF" w:rsidP="00DE31BF">
      <w:pPr>
        <w:spacing w:after="0" w:line="276" w:lineRule="auto"/>
        <w:ind w:right="360"/>
        <w:textAlignment w:val="baseline"/>
        <w:rPr>
          <w:rFonts w:eastAsia="Times New Roman" w:cstheme="minorHAnsi"/>
          <w:b/>
          <w:bCs/>
          <w:color w:val="000000"/>
          <w:sz w:val="24"/>
          <w:szCs w:val="24"/>
          <w:rtl/>
        </w:rPr>
      </w:pPr>
    </w:p>
    <w:p w:rsidR="00DE31BF" w:rsidRDefault="00DE31BF" w:rsidP="00DE31BF">
      <w:pPr>
        <w:spacing w:after="0" w:line="276" w:lineRule="auto"/>
        <w:ind w:right="360"/>
        <w:textAlignment w:val="baseline"/>
        <w:rPr>
          <w:rFonts w:eastAsia="Times New Roman" w:cstheme="minorHAnsi"/>
          <w:b/>
          <w:bCs/>
          <w:color w:val="000000"/>
          <w:sz w:val="24"/>
          <w:szCs w:val="24"/>
          <w:rtl/>
        </w:rPr>
      </w:pPr>
    </w:p>
    <w:p w:rsidR="00DE31BF" w:rsidRDefault="00DE31BF" w:rsidP="00DE31BF">
      <w:pPr>
        <w:spacing w:after="0" w:line="276" w:lineRule="auto"/>
        <w:ind w:right="360"/>
        <w:textAlignment w:val="baseline"/>
        <w:rPr>
          <w:rFonts w:eastAsia="Times New Roman" w:cstheme="minorHAnsi"/>
          <w:b/>
          <w:bCs/>
          <w:color w:val="000000"/>
          <w:sz w:val="24"/>
          <w:szCs w:val="24"/>
          <w:rtl/>
        </w:rPr>
      </w:pPr>
    </w:p>
    <w:p w:rsidR="00DE31BF" w:rsidRPr="00DE31BF" w:rsidRDefault="00DE31BF" w:rsidP="00DE31BF">
      <w:pPr>
        <w:spacing w:after="0" w:line="276" w:lineRule="auto"/>
        <w:ind w:right="360"/>
        <w:textAlignment w:val="baseline"/>
        <w:rPr>
          <w:rFonts w:eastAsia="Times New Roman" w:cstheme="minorHAnsi"/>
          <w:b/>
          <w:bCs/>
          <w:color w:val="000000"/>
          <w:sz w:val="24"/>
          <w:szCs w:val="24"/>
        </w:rPr>
      </w:pPr>
    </w:p>
    <w:p w:rsidR="00110D1F" w:rsidRPr="00FD299E" w:rsidRDefault="00110D1F" w:rsidP="00DE31BF">
      <w:pPr>
        <w:spacing w:before="240" w:after="60" w:line="240" w:lineRule="auto"/>
        <w:ind w:right="580"/>
        <w:outlineLvl w:val="1"/>
        <w:rPr>
          <w:rFonts w:eastAsia="Times New Roman" w:cstheme="minorHAnsi"/>
          <w:b/>
          <w:bCs/>
          <w:color w:val="0B5294" w:themeColor="accent1" w:themeShade="BF"/>
          <w:sz w:val="36"/>
          <w:szCs w:val="36"/>
          <w:rtl/>
        </w:rPr>
      </w:pPr>
      <w:bookmarkStart w:id="42" w:name="_Toc9040496"/>
      <w:r>
        <w:rPr>
          <w:rFonts w:eastAsia="Times New Roman" w:cstheme="minorHAnsi" w:hint="cs"/>
          <w:b/>
          <w:bCs/>
          <w:color w:val="0B5294" w:themeColor="accent1" w:themeShade="BF"/>
          <w:sz w:val="36"/>
          <w:szCs w:val="36"/>
          <w:rtl/>
        </w:rPr>
        <w:lastRenderedPageBreak/>
        <w:t>5</w:t>
      </w:r>
      <w:r w:rsidRPr="00FD299E">
        <w:rPr>
          <w:rFonts w:eastAsia="Times New Roman" w:cstheme="minorHAnsi" w:hint="cs"/>
          <w:b/>
          <w:bCs/>
          <w:color w:val="0B5294" w:themeColor="accent1" w:themeShade="BF"/>
          <w:sz w:val="36"/>
          <w:szCs w:val="36"/>
          <w:rtl/>
        </w:rPr>
        <w:t>.</w:t>
      </w:r>
      <w:r>
        <w:rPr>
          <w:rFonts w:eastAsia="Times New Roman" w:cstheme="minorHAnsi" w:hint="cs"/>
          <w:b/>
          <w:bCs/>
          <w:color w:val="0B5294" w:themeColor="accent1" w:themeShade="BF"/>
          <w:sz w:val="36"/>
          <w:szCs w:val="36"/>
          <w:rtl/>
        </w:rPr>
        <w:t>2</w:t>
      </w:r>
      <w:r w:rsidRPr="00FD299E">
        <w:rPr>
          <w:rFonts w:eastAsia="Times New Roman" w:cstheme="minorHAnsi"/>
          <w:color w:val="0B5294" w:themeColor="accent1" w:themeShade="BF"/>
          <w:sz w:val="36"/>
          <w:szCs w:val="36"/>
          <w:rtl/>
        </w:rPr>
        <w:t xml:space="preserve">  </w:t>
      </w:r>
      <w:r>
        <w:rPr>
          <w:rFonts w:eastAsia="Times New Roman" w:cstheme="minorHAnsi" w:hint="cs"/>
          <w:b/>
          <w:bCs/>
          <w:color w:val="0B5294" w:themeColor="accent1" w:themeShade="BF"/>
          <w:sz w:val="36"/>
          <w:szCs w:val="36"/>
          <w:rtl/>
        </w:rPr>
        <w:t>טבלאות עזר לטבלת השקלול</w:t>
      </w:r>
      <w:bookmarkEnd w:id="42"/>
    </w:p>
    <w:p w:rsidR="00110D1F" w:rsidRPr="005B0EC5" w:rsidRDefault="00110D1F" w:rsidP="00110D1F">
      <w:pPr>
        <w:spacing w:before="120" w:after="0" w:line="480" w:lineRule="auto"/>
        <w:ind w:right="300"/>
        <w:rPr>
          <w:rFonts w:eastAsia="Times New Roman" w:cstheme="minorHAnsi"/>
          <w:color w:val="000000"/>
          <w:sz w:val="22"/>
          <w:szCs w:val="22"/>
          <w:rtl/>
        </w:rPr>
      </w:pPr>
      <w:r w:rsidRPr="005B0EC5">
        <w:rPr>
          <w:rFonts w:eastAsia="Times New Roman" w:cstheme="minorHAnsi"/>
          <w:color w:val="000000"/>
          <w:sz w:val="22"/>
          <w:szCs w:val="22"/>
          <w:rtl/>
        </w:rPr>
        <w:t xml:space="preserve">ראה סעיף </w:t>
      </w:r>
      <w:r w:rsidRPr="005B0EC5">
        <w:rPr>
          <w:rFonts w:eastAsia="Times New Roman" w:cstheme="minorHAnsi"/>
          <w:color w:val="000000"/>
          <w:sz w:val="22"/>
          <w:szCs w:val="22"/>
        </w:rPr>
        <w:t>1.3.6</w:t>
      </w:r>
    </w:p>
    <w:p w:rsidR="00110D1F" w:rsidRPr="005B0EC5" w:rsidRDefault="00110D1F" w:rsidP="00110D1F">
      <w:pPr>
        <w:spacing w:after="0" w:line="240" w:lineRule="auto"/>
        <w:rPr>
          <w:rFonts w:eastAsia="Times New Roman" w:cstheme="minorHAnsi"/>
          <w:sz w:val="22"/>
          <w:szCs w:val="22"/>
          <w:rtl/>
        </w:rPr>
      </w:pPr>
      <w:r w:rsidRPr="005B0EC5">
        <w:rPr>
          <w:rFonts w:eastAsia="Times New Roman" w:cstheme="minorHAnsi"/>
          <w:b/>
          <w:bCs/>
          <w:color w:val="000000"/>
          <w:sz w:val="22"/>
          <w:szCs w:val="22"/>
          <w:rtl/>
        </w:rPr>
        <w:t>קריטריון 1:</w:t>
      </w:r>
      <w:r w:rsidRPr="005B0EC5">
        <w:rPr>
          <w:rFonts w:eastAsia="Times New Roman" w:cstheme="minorHAnsi"/>
          <w:color w:val="000000"/>
          <w:sz w:val="22"/>
          <w:szCs w:val="22"/>
          <w:rtl/>
        </w:rPr>
        <w:t xml:space="preserve"> נגישות  </w:t>
      </w:r>
    </w:p>
    <w:p w:rsidR="00110D1F" w:rsidRPr="005B0EC5" w:rsidRDefault="00110D1F" w:rsidP="00110D1F">
      <w:pPr>
        <w:spacing w:after="0" w:line="240" w:lineRule="auto"/>
        <w:rPr>
          <w:rFonts w:eastAsia="Times New Roman" w:cstheme="minorHAnsi"/>
          <w:sz w:val="22"/>
          <w:szCs w:val="22"/>
          <w:rtl/>
        </w:rPr>
      </w:pPr>
    </w:p>
    <w:tbl>
      <w:tblPr>
        <w:bidiVisual/>
        <w:tblW w:w="0" w:type="auto"/>
        <w:tblCellMar>
          <w:top w:w="15" w:type="dxa"/>
          <w:left w:w="15" w:type="dxa"/>
          <w:bottom w:w="15" w:type="dxa"/>
          <w:right w:w="15" w:type="dxa"/>
        </w:tblCellMar>
        <w:tblLook w:val="04A0" w:firstRow="1" w:lastRow="0" w:firstColumn="1" w:lastColumn="0" w:noHBand="0" w:noVBand="1"/>
      </w:tblPr>
      <w:tblGrid>
        <w:gridCol w:w="1158"/>
        <w:gridCol w:w="695"/>
      </w:tblGrid>
      <w:tr w:rsidR="00110D1F" w:rsidRPr="005B0EC5" w:rsidTr="00EB20F4">
        <w:trPr>
          <w:trHeight w:val="269"/>
        </w:trPr>
        <w:tc>
          <w:tcPr>
            <w:tcW w:w="0" w:type="auto"/>
            <w:tcBorders>
              <w:top w:val="single" w:sz="8" w:space="0" w:color="000000"/>
              <w:left w:val="single" w:sz="8" w:space="0" w:color="000000"/>
              <w:bottom w:val="single" w:sz="8" w:space="0" w:color="000000"/>
              <w:right w:val="single" w:sz="8" w:space="0" w:color="000000"/>
            </w:tcBorders>
            <w:shd w:val="clear" w:color="auto" w:fill="ECF2DA" w:themeFill="accent6" w:themeFillTint="33"/>
            <w:tcMar>
              <w:top w:w="100" w:type="dxa"/>
              <w:left w:w="100" w:type="dxa"/>
              <w:bottom w:w="100" w:type="dxa"/>
              <w:right w:w="100" w:type="dxa"/>
            </w:tcMar>
            <w:hideMark/>
          </w:tcPr>
          <w:p w:rsidR="00110D1F" w:rsidRPr="005B0EC5" w:rsidRDefault="00110D1F" w:rsidP="00EB20F4">
            <w:pPr>
              <w:spacing w:after="0" w:line="240" w:lineRule="auto"/>
              <w:rPr>
                <w:rFonts w:eastAsia="Times New Roman" w:cstheme="minorHAnsi"/>
                <w:sz w:val="22"/>
                <w:szCs w:val="22"/>
                <w:rtl/>
              </w:rPr>
            </w:pPr>
            <w:r w:rsidRPr="005B0EC5">
              <w:rPr>
                <w:rFonts w:eastAsia="Times New Roman" w:cstheme="minorHAnsi"/>
                <w:color w:val="000000"/>
                <w:sz w:val="22"/>
                <w:szCs w:val="22"/>
                <w:rtl/>
              </w:rPr>
              <w:t xml:space="preserve">רמת נגישות  </w:t>
            </w:r>
          </w:p>
        </w:tc>
        <w:tc>
          <w:tcPr>
            <w:tcW w:w="695" w:type="dxa"/>
            <w:tcBorders>
              <w:top w:val="single" w:sz="8" w:space="0" w:color="000000"/>
              <w:left w:val="single" w:sz="8" w:space="0" w:color="000000"/>
              <w:bottom w:val="single" w:sz="8" w:space="0" w:color="000000"/>
              <w:right w:val="single" w:sz="8" w:space="0" w:color="000000"/>
            </w:tcBorders>
            <w:shd w:val="clear" w:color="auto" w:fill="ECF2DA" w:themeFill="accent6" w:themeFillTint="33"/>
            <w:tcMar>
              <w:top w:w="100" w:type="dxa"/>
              <w:left w:w="100" w:type="dxa"/>
              <w:bottom w:w="100" w:type="dxa"/>
              <w:right w:w="100" w:type="dxa"/>
            </w:tcMar>
            <w:hideMark/>
          </w:tcPr>
          <w:p w:rsidR="00110D1F" w:rsidRPr="005B0EC5" w:rsidRDefault="00110D1F" w:rsidP="00EB20F4">
            <w:pPr>
              <w:spacing w:after="0" w:line="240" w:lineRule="auto"/>
              <w:rPr>
                <w:rFonts w:eastAsia="Times New Roman" w:cstheme="minorHAnsi"/>
                <w:sz w:val="22"/>
                <w:szCs w:val="22"/>
                <w:rtl/>
              </w:rPr>
            </w:pPr>
            <w:r w:rsidRPr="005B0EC5">
              <w:rPr>
                <w:rFonts w:eastAsia="Times New Roman" w:cstheme="minorHAnsi"/>
                <w:color w:val="000000"/>
                <w:sz w:val="22"/>
                <w:szCs w:val="22"/>
                <w:rtl/>
              </w:rPr>
              <w:t>ציון</w:t>
            </w:r>
          </w:p>
        </w:tc>
      </w:tr>
      <w:tr w:rsidR="00110D1F" w:rsidRPr="005B0EC5" w:rsidTr="00EB20F4">
        <w:trPr>
          <w:trHeight w:val="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0D1F" w:rsidRPr="005B0EC5" w:rsidRDefault="00110D1F" w:rsidP="00EB20F4">
            <w:pPr>
              <w:spacing w:after="0" w:line="240" w:lineRule="auto"/>
              <w:rPr>
                <w:rFonts w:eastAsia="Times New Roman" w:cstheme="minorHAnsi"/>
                <w:sz w:val="22"/>
                <w:szCs w:val="22"/>
                <w:rtl/>
              </w:rPr>
            </w:pPr>
            <w:r w:rsidRPr="005B0EC5">
              <w:rPr>
                <w:rFonts w:eastAsia="Times New Roman" w:cstheme="minorHAnsi"/>
                <w:sz w:val="22"/>
                <w:szCs w:val="22"/>
                <w:rtl/>
              </w:rPr>
              <w:t>גובה</w:t>
            </w:r>
          </w:p>
        </w:tc>
        <w:tc>
          <w:tcPr>
            <w:tcW w:w="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0D1F" w:rsidRPr="005B0EC5" w:rsidRDefault="00110D1F" w:rsidP="00EB20F4">
            <w:pPr>
              <w:spacing w:after="0" w:line="240" w:lineRule="auto"/>
              <w:rPr>
                <w:rFonts w:eastAsia="Times New Roman" w:cstheme="minorHAnsi"/>
                <w:sz w:val="22"/>
                <w:szCs w:val="22"/>
                <w:rtl/>
              </w:rPr>
            </w:pPr>
            <w:r w:rsidRPr="005B0EC5">
              <w:rPr>
                <w:rFonts w:eastAsia="Times New Roman" w:cstheme="minorHAnsi"/>
                <w:color w:val="000000"/>
                <w:sz w:val="22"/>
                <w:szCs w:val="22"/>
                <w:rtl/>
              </w:rPr>
              <w:t>100</w:t>
            </w:r>
          </w:p>
        </w:tc>
      </w:tr>
      <w:tr w:rsidR="00110D1F" w:rsidRPr="005B0EC5" w:rsidTr="00EB20F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0D1F" w:rsidRPr="005B0EC5" w:rsidRDefault="00110D1F" w:rsidP="00EB20F4">
            <w:pPr>
              <w:spacing w:after="0" w:line="240" w:lineRule="auto"/>
              <w:rPr>
                <w:rFonts w:eastAsia="Times New Roman" w:cstheme="minorHAnsi"/>
                <w:sz w:val="22"/>
                <w:szCs w:val="22"/>
                <w:rtl/>
              </w:rPr>
            </w:pPr>
            <w:r w:rsidRPr="005B0EC5">
              <w:rPr>
                <w:rFonts w:eastAsia="Times New Roman" w:cstheme="minorHAnsi"/>
                <w:color w:val="000000"/>
                <w:sz w:val="22"/>
                <w:szCs w:val="22"/>
                <w:rtl/>
              </w:rPr>
              <w:t>בינונית</w:t>
            </w:r>
          </w:p>
        </w:tc>
        <w:tc>
          <w:tcPr>
            <w:tcW w:w="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0D1F" w:rsidRPr="005B0EC5" w:rsidRDefault="00110D1F" w:rsidP="00EB20F4">
            <w:pPr>
              <w:spacing w:after="0" w:line="240" w:lineRule="auto"/>
              <w:rPr>
                <w:rFonts w:eastAsia="Times New Roman" w:cstheme="minorHAnsi"/>
                <w:sz w:val="22"/>
                <w:szCs w:val="22"/>
                <w:rtl/>
              </w:rPr>
            </w:pPr>
            <w:r w:rsidRPr="005B0EC5">
              <w:rPr>
                <w:rFonts w:eastAsia="Times New Roman" w:cstheme="minorHAnsi"/>
                <w:color w:val="000000"/>
                <w:sz w:val="22"/>
                <w:szCs w:val="22"/>
                <w:rtl/>
              </w:rPr>
              <w:t>80</w:t>
            </w:r>
          </w:p>
        </w:tc>
      </w:tr>
      <w:tr w:rsidR="00110D1F" w:rsidRPr="005B0EC5" w:rsidTr="00EB20F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0D1F" w:rsidRPr="005B0EC5" w:rsidRDefault="00110D1F" w:rsidP="00EB20F4">
            <w:pPr>
              <w:spacing w:after="0" w:line="240" w:lineRule="auto"/>
              <w:rPr>
                <w:rFonts w:eastAsia="Times New Roman" w:cstheme="minorHAnsi"/>
                <w:sz w:val="22"/>
                <w:szCs w:val="22"/>
                <w:rtl/>
              </w:rPr>
            </w:pPr>
            <w:r w:rsidRPr="005B0EC5">
              <w:rPr>
                <w:rFonts w:eastAsia="Times New Roman" w:cstheme="minorHAnsi"/>
                <w:sz w:val="22"/>
                <w:szCs w:val="22"/>
                <w:rtl/>
              </w:rPr>
              <w:t>נמוכה</w:t>
            </w:r>
          </w:p>
        </w:tc>
        <w:tc>
          <w:tcPr>
            <w:tcW w:w="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0D1F" w:rsidRPr="005B0EC5" w:rsidRDefault="00110D1F" w:rsidP="00EB20F4">
            <w:pPr>
              <w:spacing w:after="0" w:line="240" w:lineRule="auto"/>
              <w:rPr>
                <w:rFonts w:eastAsia="Times New Roman" w:cstheme="minorHAnsi"/>
                <w:sz w:val="22"/>
                <w:szCs w:val="22"/>
                <w:rtl/>
              </w:rPr>
            </w:pPr>
            <w:r w:rsidRPr="005B0EC5">
              <w:rPr>
                <w:rFonts w:eastAsia="Times New Roman" w:cstheme="minorHAnsi"/>
                <w:color w:val="000000"/>
                <w:sz w:val="22"/>
                <w:szCs w:val="22"/>
                <w:rtl/>
              </w:rPr>
              <w:t>60</w:t>
            </w:r>
          </w:p>
        </w:tc>
      </w:tr>
    </w:tbl>
    <w:p w:rsidR="00110D1F" w:rsidRPr="005B0EC5" w:rsidRDefault="00110D1F" w:rsidP="00110D1F">
      <w:pPr>
        <w:spacing w:after="0" w:line="240" w:lineRule="auto"/>
        <w:rPr>
          <w:rFonts w:eastAsia="Times New Roman" w:cstheme="minorHAnsi"/>
          <w:b/>
          <w:bCs/>
          <w:color w:val="000000"/>
          <w:sz w:val="22"/>
          <w:szCs w:val="22"/>
          <w:rtl/>
        </w:rPr>
      </w:pPr>
    </w:p>
    <w:p w:rsidR="00110D1F" w:rsidRPr="005B0EC5" w:rsidRDefault="00110D1F" w:rsidP="00110D1F">
      <w:pPr>
        <w:spacing w:after="0" w:line="240" w:lineRule="auto"/>
        <w:rPr>
          <w:rFonts w:eastAsia="Times New Roman" w:cstheme="minorHAnsi"/>
          <w:sz w:val="22"/>
          <w:szCs w:val="22"/>
          <w:rtl/>
        </w:rPr>
      </w:pPr>
      <w:r w:rsidRPr="005B0EC5">
        <w:rPr>
          <w:rFonts w:eastAsia="Times New Roman" w:cstheme="minorHAnsi"/>
          <w:b/>
          <w:bCs/>
          <w:color w:val="000000"/>
          <w:sz w:val="22"/>
          <w:szCs w:val="22"/>
          <w:rtl/>
        </w:rPr>
        <w:t>קריטריון 2:</w:t>
      </w:r>
      <w:r w:rsidRPr="005B0EC5">
        <w:rPr>
          <w:rFonts w:eastAsia="Times New Roman" w:cstheme="minorHAnsi"/>
          <w:color w:val="000000"/>
          <w:sz w:val="22"/>
          <w:szCs w:val="22"/>
          <w:rtl/>
        </w:rPr>
        <w:t xml:space="preserve"> נוחות השימוש</w:t>
      </w:r>
    </w:p>
    <w:p w:rsidR="00110D1F" w:rsidRPr="005B0EC5" w:rsidRDefault="00110D1F" w:rsidP="00110D1F">
      <w:pPr>
        <w:spacing w:after="0" w:line="240" w:lineRule="auto"/>
        <w:rPr>
          <w:rFonts w:eastAsia="Times New Roman" w:cstheme="minorHAnsi"/>
          <w:sz w:val="22"/>
          <w:szCs w:val="22"/>
        </w:rPr>
      </w:pPr>
    </w:p>
    <w:tbl>
      <w:tblPr>
        <w:bidiVisual/>
        <w:tblW w:w="0" w:type="auto"/>
        <w:tblCellMar>
          <w:top w:w="15" w:type="dxa"/>
          <w:left w:w="15" w:type="dxa"/>
          <w:bottom w:w="15" w:type="dxa"/>
          <w:right w:w="15" w:type="dxa"/>
        </w:tblCellMar>
        <w:tblLook w:val="04A0" w:firstRow="1" w:lastRow="0" w:firstColumn="1" w:lastColumn="0" w:noHBand="0" w:noVBand="1"/>
      </w:tblPr>
      <w:tblGrid>
        <w:gridCol w:w="2518"/>
        <w:gridCol w:w="535"/>
      </w:tblGrid>
      <w:tr w:rsidR="00110D1F" w:rsidRPr="005B0EC5" w:rsidTr="00EB20F4">
        <w:trPr>
          <w:trHeight w:val="267"/>
        </w:trPr>
        <w:tc>
          <w:tcPr>
            <w:tcW w:w="0" w:type="auto"/>
            <w:tcBorders>
              <w:top w:val="single" w:sz="8" w:space="0" w:color="000000"/>
              <w:left w:val="single" w:sz="8" w:space="0" w:color="000000"/>
              <w:bottom w:val="single" w:sz="8" w:space="0" w:color="000000"/>
              <w:right w:val="single" w:sz="8" w:space="0" w:color="000000"/>
            </w:tcBorders>
            <w:shd w:val="clear" w:color="auto" w:fill="ECF2DA" w:themeFill="accent6" w:themeFillTint="33"/>
            <w:tcMar>
              <w:top w:w="100" w:type="dxa"/>
              <w:left w:w="100" w:type="dxa"/>
              <w:bottom w:w="100" w:type="dxa"/>
              <w:right w:w="100" w:type="dxa"/>
            </w:tcMar>
            <w:hideMark/>
          </w:tcPr>
          <w:p w:rsidR="00110D1F" w:rsidRPr="005B0EC5" w:rsidRDefault="00110D1F" w:rsidP="00EB20F4">
            <w:pPr>
              <w:spacing w:after="0" w:line="240" w:lineRule="auto"/>
              <w:rPr>
                <w:rFonts w:eastAsia="Times New Roman" w:cstheme="minorHAnsi"/>
                <w:sz w:val="22"/>
                <w:szCs w:val="22"/>
              </w:rPr>
            </w:pPr>
            <w:r w:rsidRPr="005B0EC5">
              <w:rPr>
                <w:rFonts w:eastAsia="Times New Roman" w:cstheme="minorHAnsi"/>
                <w:sz w:val="22"/>
                <w:szCs w:val="22"/>
                <w:rtl/>
              </w:rPr>
              <w:t>רמת נוחות השימוש</w:t>
            </w:r>
          </w:p>
        </w:tc>
        <w:tc>
          <w:tcPr>
            <w:tcW w:w="0" w:type="auto"/>
            <w:tcBorders>
              <w:top w:val="single" w:sz="8" w:space="0" w:color="000000"/>
              <w:left w:val="single" w:sz="8" w:space="0" w:color="000000"/>
              <w:bottom w:val="single" w:sz="8" w:space="0" w:color="000000"/>
              <w:right w:val="single" w:sz="8" w:space="0" w:color="000000"/>
            </w:tcBorders>
            <w:shd w:val="clear" w:color="auto" w:fill="ECF2DA" w:themeFill="accent6" w:themeFillTint="33"/>
            <w:tcMar>
              <w:top w:w="100" w:type="dxa"/>
              <w:left w:w="100" w:type="dxa"/>
              <w:bottom w:w="100" w:type="dxa"/>
              <w:right w:w="100" w:type="dxa"/>
            </w:tcMar>
            <w:hideMark/>
          </w:tcPr>
          <w:p w:rsidR="00110D1F" w:rsidRPr="005B0EC5" w:rsidRDefault="00110D1F" w:rsidP="00EB20F4">
            <w:pPr>
              <w:spacing w:after="0" w:line="240" w:lineRule="auto"/>
              <w:rPr>
                <w:rFonts w:eastAsia="Times New Roman" w:cstheme="minorHAnsi"/>
                <w:sz w:val="22"/>
                <w:szCs w:val="22"/>
                <w:rtl/>
              </w:rPr>
            </w:pPr>
            <w:r w:rsidRPr="005B0EC5">
              <w:rPr>
                <w:rFonts w:eastAsia="Times New Roman" w:cstheme="minorHAnsi"/>
                <w:color w:val="000000"/>
                <w:sz w:val="22"/>
                <w:szCs w:val="22"/>
                <w:rtl/>
              </w:rPr>
              <w:t>ציון</w:t>
            </w:r>
          </w:p>
        </w:tc>
      </w:tr>
      <w:tr w:rsidR="00110D1F" w:rsidRPr="005B0EC5" w:rsidTr="00EB20F4">
        <w:trPr>
          <w:trHeight w:val="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0D1F" w:rsidRPr="005B0EC5" w:rsidRDefault="00110D1F" w:rsidP="00EB20F4">
            <w:pPr>
              <w:spacing w:after="0" w:line="240" w:lineRule="auto"/>
              <w:rPr>
                <w:rFonts w:eastAsia="Times New Roman" w:cstheme="minorHAnsi"/>
                <w:sz w:val="22"/>
                <w:szCs w:val="22"/>
                <w:rtl/>
              </w:rPr>
            </w:pPr>
            <w:r w:rsidRPr="005B0EC5">
              <w:rPr>
                <w:rFonts w:eastAsia="Times New Roman" w:cstheme="minorHAnsi"/>
                <w:sz w:val="22"/>
                <w:szCs w:val="22"/>
                <w:rtl/>
              </w:rPr>
              <w:t>נוחה מאוד</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0D1F" w:rsidRPr="005B0EC5" w:rsidRDefault="00110D1F" w:rsidP="00EB20F4">
            <w:pPr>
              <w:spacing w:after="0" w:line="240" w:lineRule="auto"/>
              <w:rPr>
                <w:rFonts w:eastAsia="Times New Roman" w:cstheme="minorHAnsi"/>
                <w:sz w:val="22"/>
                <w:szCs w:val="22"/>
                <w:rtl/>
              </w:rPr>
            </w:pPr>
            <w:r w:rsidRPr="005B0EC5">
              <w:rPr>
                <w:rFonts w:eastAsia="Times New Roman" w:cstheme="minorHAnsi"/>
                <w:color w:val="000000"/>
                <w:sz w:val="22"/>
                <w:szCs w:val="22"/>
                <w:rtl/>
              </w:rPr>
              <w:t>100</w:t>
            </w:r>
          </w:p>
        </w:tc>
      </w:tr>
      <w:tr w:rsidR="00110D1F" w:rsidRPr="005B0EC5" w:rsidTr="00EB20F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0D1F" w:rsidRPr="005B0EC5" w:rsidRDefault="00110D1F" w:rsidP="00EB20F4">
            <w:pPr>
              <w:spacing w:after="0" w:line="240" w:lineRule="auto"/>
              <w:rPr>
                <w:rFonts w:eastAsia="Times New Roman" w:cstheme="minorHAnsi"/>
                <w:sz w:val="22"/>
                <w:szCs w:val="22"/>
                <w:rtl/>
              </w:rPr>
            </w:pPr>
            <w:r w:rsidRPr="005B0EC5">
              <w:rPr>
                <w:rFonts w:eastAsia="Times New Roman" w:cstheme="minorHAnsi"/>
                <w:color w:val="000000"/>
                <w:sz w:val="22"/>
                <w:szCs w:val="22"/>
                <w:rtl/>
              </w:rPr>
              <w:t xml:space="preserve">דרושת השקעה במידה נמוכה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0D1F" w:rsidRPr="005B0EC5" w:rsidRDefault="00110D1F" w:rsidP="00EB20F4">
            <w:pPr>
              <w:spacing w:after="0" w:line="240" w:lineRule="auto"/>
              <w:rPr>
                <w:rFonts w:eastAsia="Times New Roman" w:cstheme="minorHAnsi"/>
                <w:sz w:val="22"/>
                <w:szCs w:val="22"/>
                <w:rtl/>
              </w:rPr>
            </w:pPr>
            <w:r w:rsidRPr="005B0EC5">
              <w:rPr>
                <w:rFonts w:eastAsia="Times New Roman" w:cstheme="minorHAnsi"/>
                <w:color w:val="000000"/>
                <w:sz w:val="22"/>
                <w:szCs w:val="22"/>
                <w:rtl/>
              </w:rPr>
              <w:t>80</w:t>
            </w:r>
          </w:p>
        </w:tc>
      </w:tr>
      <w:tr w:rsidR="00110D1F" w:rsidRPr="005B0EC5" w:rsidTr="00EB20F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0D1F" w:rsidRPr="005B0EC5" w:rsidRDefault="00110D1F" w:rsidP="00EB20F4">
            <w:pPr>
              <w:spacing w:after="0" w:line="240" w:lineRule="auto"/>
              <w:rPr>
                <w:rFonts w:eastAsia="Times New Roman" w:cstheme="minorHAnsi"/>
                <w:sz w:val="22"/>
                <w:szCs w:val="22"/>
                <w:rtl/>
              </w:rPr>
            </w:pPr>
            <w:r w:rsidRPr="005B0EC5">
              <w:rPr>
                <w:rFonts w:eastAsia="Times New Roman" w:cstheme="minorHAnsi"/>
                <w:color w:val="000000"/>
                <w:sz w:val="22"/>
                <w:szCs w:val="22"/>
                <w:rtl/>
              </w:rPr>
              <w:t>דרושת השקעה במידה גבוה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0D1F" w:rsidRPr="005B0EC5" w:rsidRDefault="00110D1F" w:rsidP="00EB20F4">
            <w:pPr>
              <w:spacing w:after="0" w:line="240" w:lineRule="auto"/>
              <w:rPr>
                <w:rFonts w:eastAsia="Times New Roman" w:cstheme="minorHAnsi"/>
                <w:sz w:val="22"/>
                <w:szCs w:val="22"/>
                <w:rtl/>
              </w:rPr>
            </w:pPr>
            <w:r w:rsidRPr="005B0EC5">
              <w:rPr>
                <w:rFonts w:eastAsia="Times New Roman" w:cstheme="minorHAnsi"/>
                <w:color w:val="000000"/>
                <w:sz w:val="22"/>
                <w:szCs w:val="22"/>
                <w:rtl/>
              </w:rPr>
              <w:t>70</w:t>
            </w:r>
          </w:p>
        </w:tc>
      </w:tr>
      <w:tr w:rsidR="00110D1F" w:rsidRPr="005B0EC5" w:rsidTr="00EB20F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0D1F" w:rsidRPr="005B0EC5" w:rsidRDefault="00110D1F" w:rsidP="00EB20F4">
            <w:pPr>
              <w:spacing w:after="0" w:line="240" w:lineRule="auto"/>
              <w:rPr>
                <w:rFonts w:eastAsia="Times New Roman" w:cstheme="minorHAnsi"/>
                <w:sz w:val="22"/>
                <w:szCs w:val="22"/>
                <w:rtl/>
              </w:rPr>
            </w:pPr>
            <w:r w:rsidRPr="005B0EC5">
              <w:rPr>
                <w:rFonts w:eastAsia="Times New Roman" w:cstheme="minorHAnsi"/>
                <w:sz w:val="22"/>
                <w:szCs w:val="22"/>
                <w:rtl/>
              </w:rPr>
              <w:t xml:space="preserve">קשה לשימוש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0D1F" w:rsidRPr="005B0EC5" w:rsidRDefault="00110D1F" w:rsidP="00EB20F4">
            <w:pPr>
              <w:spacing w:after="0" w:line="240" w:lineRule="auto"/>
              <w:rPr>
                <w:rFonts w:eastAsia="Times New Roman" w:cstheme="minorHAnsi"/>
                <w:sz w:val="22"/>
                <w:szCs w:val="22"/>
                <w:rtl/>
              </w:rPr>
            </w:pPr>
            <w:r w:rsidRPr="005B0EC5">
              <w:rPr>
                <w:rFonts w:eastAsia="Times New Roman" w:cstheme="minorHAnsi"/>
                <w:color w:val="000000"/>
                <w:sz w:val="22"/>
                <w:szCs w:val="22"/>
                <w:rtl/>
              </w:rPr>
              <w:t>60</w:t>
            </w:r>
          </w:p>
        </w:tc>
      </w:tr>
    </w:tbl>
    <w:p w:rsidR="00110D1F" w:rsidRPr="005B0EC5" w:rsidRDefault="00110D1F" w:rsidP="00110D1F">
      <w:pPr>
        <w:spacing w:after="0" w:line="240" w:lineRule="auto"/>
        <w:rPr>
          <w:rFonts w:eastAsia="Times New Roman" w:cstheme="minorHAnsi"/>
          <w:b/>
          <w:bCs/>
          <w:color w:val="000000"/>
          <w:sz w:val="22"/>
          <w:szCs w:val="22"/>
          <w:rtl/>
        </w:rPr>
      </w:pPr>
    </w:p>
    <w:p w:rsidR="00110D1F" w:rsidRDefault="00110D1F" w:rsidP="00110D1F">
      <w:pPr>
        <w:spacing w:after="0" w:line="240" w:lineRule="auto"/>
        <w:rPr>
          <w:rFonts w:eastAsia="Times New Roman" w:cstheme="minorHAnsi"/>
          <w:b/>
          <w:bCs/>
          <w:color w:val="000000"/>
          <w:sz w:val="22"/>
          <w:szCs w:val="22"/>
          <w:rtl/>
        </w:rPr>
      </w:pPr>
    </w:p>
    <w:p w:rsidR="00110D1F" w:rsidRPr="005B0EC5" w:rsidRDefault="00110D1F" w:rsidP="00110D1F">
      <w:pPr>
        <w:spacing w:after="0" w:line="240" w:lineRule="auto"/>
        <w:rPr>
          <w:rFonts w:eastAsia="Times New Roman" w:cstheme="minorHAnsi"/>
          <w:sz w:val="22"/>
          <w:szCs w:val="22"/>
        </w:rPr>
      </w:pPr>
      <w:r w:rsidRPr="005B0EC5">
        <w:rPr>
          <w:rFonts w:eastAsia="Times New Roman" w:cstheme="minorHAnsi"/>
          <w:b/>
          <w:bCs/>
          <w:color w:val="000000"/>
          <w:sz w:val="22"/>
          <w:szCs w:val="22"/>
          <w:rtl/>
        </w:rPr>
        <w:t xml:space="preserve">קריטריון 3: </w:t>
      </w:r>
      <w:r>
        <w:rPr>
          <w:rFonts w:eastAsia="Times New Roman" w:cstheme="minorHAnsi" w:hint="cs"/>
          <w:color w:val="000000"/>
          <w:sz w:val="22"/>
          <w:szCs w:val="22"/>
          <w:rtl/>
        </w:rPr>
        <w:t>כמות הנתונים הקיימים</w:t>
      </w:r>
    </w:p>
    <w:p w:rsidR="00110D1F" w:rsidRPr="005B0EC5" w:rsidRDefault="00110D1F" w:rsidP="00110D1F">
      <w:pPr>
        <w:bidi w:val="0"/>
        <w:spacing w:after="0" w:line="240" w:lineRule="auto"/>
        <w:rPr>
          <w:rFonts w:eastAsia="Times New Roman" w:cstheme="minorHAnsi"/>
          <w:sz w:val="22"/>
          <w:szCs w:val="22"/>
          <w:rtl/>
        </w:rPr>
      </w:pPr>
    </w:p>
    <w:tbl>
      <w:tblPr>
        <w:bidiVisual/>
        <w:tblW w:w="0" w:type="auto"/>
        <w:tblCellMar>
          <w:top w:w="15" w:type="dxa"/>
          <w:left w:w="15" w:type="dxa"/>
          <w:bottom w:w="15" w:type="dxa"/>
          <w:right w:w="15" w:type="dxa"/>
        </w:tblCellMar>
        <w:tblLook w:val="04A0" w:firstRow="1" w:lastRow="0" w:firstColumn="1" w:lastColumn="0" w:noHBand="0" w:noVBand="1"/>
      </w:tblPr>
      <w:tblGrid>
        <w:gridCol w:w="1839"/>
        <w:gridCol w:w="535"/>
      </w:tblGrid>
      <w:tr w:rsidR="00110D1F" w:rsidRPr="005B0EC5" w:rsidTr="00EB20F4">
        <w:trPr>
          <w:trHeight w:val="347"/>
        </w:trPr>
        <w:tc>
          <w:tcPr>
            <w:tcW w:w="0" w:type="auto"/>
            <w:tcBorders>
              <w:top w:val="single" w:sz="8" w:space="0" w:color="000000"/>
              <w:left w:val="single" w:sz="8" w:space="0" w:color="000000"/>
              <w:bottom w:val="single" w:sz="8" w:space="0" w:color="000000"/>
              <w:right w:val="single" w:sz="8" w:space="0" w:color="000000"/>
            </w:tcBorders>
            <w:shd w:val="clear" w:color="auto" w:fill="ECF2DA" w:themeFill="accent6" w:themeFillTint="33"/>
            <w:tcMar>
              <w:top w:w="100" w:type="dxa"/>
              <w:left w:w="100" w:type="dxa"/>
              <w:bottom w:w="100" w:type="dxa"/>
              <w:right w:w="100" w:type="dxa"/>
            </w:tcMar>
            <w:hideMark/>
          </w:tcPr>
          <w:p w:rsidR="00110D1F" w:rsidRPr="005B0EC5" w:rsidRDefault="00110D1F" w:rsidP="00EB20F4">
            <w:pPr>
              <w:spacing w:after="0" w:line="240" w:lineRule="auto"/>
              <w:rPr>
                <w:rFonts w:eastAsia="Times New Roman" w:cstheme="minorHAnsi"/>
                <w:sz w:val="22"/>
                <w:szCs w:val="22"/>
                <w:rtl/>
              </w:rPr>
            </w:pPr>
            <w:r>
              <w:rPr>
                <w:rFonts w:eastAsia="Times New Roman" w:cstheme="minorHAnsi" w:hint="cs"/>
                <w:color w:val="000000"/>
                <w:sz w:val="22"/>
                <w:szCs w:val="22"/>
                <w:rtl/>
              </w:rPr>
              <w:t>מות נתונים קיימים</w:t>
            </w:r>
            <w:r w:rsidRPr="005B0EC5">
              <w:rPr>
                <w:rFonts w:eastAsia="Times New Roman" w:cstheme="minorHAnsi"/>
                <w:color w:val="000000"/>
                <w:sz w:val="22"/>
                <w:szCs w:val="22"/>
                <w:rtl/>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ECF2DA" w:themeFill="accent6" w:themeFillTint="33"/>
            <w:tcMar>
              <w:top w:w="100" w:type="dxa"/>
              <w:left w:w="100" w:type="dxa"/>
              <w:bottom w:w="100" w:type="dxa"/>
              <w:right w:w="100" w:type="dxa"/>
            </w:tcMar>
            <w:hideMark/>
          </w:tcPr>
          <w:p w:rsidR="00110D1F" w:rsidRPr="005B0EC5" w:rsidRDefault="00110D1F" w:rsidP="00EB20F4">
            <w:pPr>
              <w:spacing w:after="0" w:line="240" w:lineRule="auto"/>
              <w:rPr>
                <w:rFonts w:eastAsia="Times New Roman" w:cstheme="minorHAnsi"/>
                <w:sz w:val="22"/>
                <w:szCs w:val="22"/>
                <w:rtl/>
              </w:rPr>
            </w:pPr>
            <w:r w:rsidRPr="005B0EC5">
              <w:rPr>
                <w:rFonts w:eastAsia="Times New Roman" w:cstheme="minorHAnsi"/>
                <w:color w:val="000000"/>
                <w:sz w:val="22"/>
                <w:szCs w:val="22"/>
                <w:rtl/>
              </w:rPr>
              <w:t>ציון</w:t>
            </w:r>
          </w:p>
        </w:tc>
      </w:tr>
      <w:tr w:rsidR="00110D1F" w:rsidRPr="005B0EC5" w:rsidTr="00EB20F4">
        <w:trPr>
          <w:trHeight w:val="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0D1F" w:rsidRPr="005B0EC5" w:rsidRDefault="00110D1F" w:rsidP="00EB20F4">
            <w:pPr>
              <w:spacing w:after="0" w:line="240" w:lineRule="auto"/>
              <w:rPr>
                <w:rFonts w:eastAsia="Times New Roman" w:cstheme="minorHAnsi"/>
                <w:sz w:val="22"/>
                <w:szCs w:val="22"/>
                <w:rtl/>
              </w:rPr>
            </w:pPr>
            <w:r>
              <w:rPr>
                <w:rFonts w:eastAsia="Times New Roman" w:cstheme="minorHAnsi" w:hint="cs"/>
                <w:sz w:val="22"/>
                <w:szCs w:val="22"/>
                <w:rtl/>
              </w:rPr>
              <w:t>כל הכמות האפשרית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0D1F" w:rsidRPr="005B0EC5" w:rsidRDefault="00110D1F" w:rsidP="00EB20F4">
            <w:pPr>
              <w:spacing w:after="0" w:line="240" w:lineRule="auto"/>
              <w:rPr>
                <w:rFonts w:eastAsia="Times New Roman" w:cstheme="minorHAnsi"/>
                <w:sz w:val="22"/>
                <w:szCs w:val="22"/>
                <w:rtl/>
              </w:rPr>
            </w:pPr>
            <w:r w:rsidRPr="005B0EC5">
              <w:rPr>
                <w:rFonts w:eastAsia="Times New Roman" w:cstheme="minorHAnsi"/>
                <w:color w:val="000000"/>
                <w:sz w:val="22"/>
                <w:szCs w:val="22"/>
                <w:rtl/>
              </w:rPr>
              <w:t>100</w:t>
            </w:r>
          </w:p>
        </w:tc>
      </w:tr>
      <w:tr w:rsidR="00110D1F" w:rsidRPr="005B0EC5" w:rsidTr="00EB20F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0D1F" w:rsidRPr="005B0EC5" w:rsidRDefault="00110D1F" w:rsidP="00EB20F4">
            <w:pPr>
              <w:spacing w:after="0" w:line="240" w:lineRule="auto"/>
              <w:rPr>
                <w:rFonts w:eastAsia="Times New Roman" w:cstheme="minorHAnsi"/>
                <w:sz w:val="22"/>
                <w:szCs w:val="22"/>
                <w:rtl/>
              </w:rPr>
            </w:pPr>
            <w:r>
              <w:rPr>
                <w:rFonts w:eastAsia="Times New Roman" w:cstheme="minorHAnsi" w:hint="cs"/>
                <w:color w:val="000000"/>
                <w:sz w:val="22"/>
                <w:szCs w:val="22"/>
                <w:rtl/>
              </w:rPr>
              <w:t>כמות גדולה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0D1F" w:rsidRPr="005B0EC5" w:rsidRDefault="00110D1F" w:rsidP="00EB20F4">
            <w:pPr>
              <w:spacing w:after="0" w:line="240" w:lineRule="auto"/>
              <w:rPr>
                <w:rFonts w:eastAsia="Times New Roman" w:cstheme="minorHAnsi"/>
                <w:sz w:val="22"/>
                <w:szCs w:val="22"/>
                <w:rtl/>
              </w:rPr>
            </w:pPr>
            <w:r w:rsidRPr="005B0EC5">
              <w:rPr>
                <w:rFonts w:eastAsia="Times New Roman" w:cstheme="minorHAnsi"/>
                <w:color w:val="000000"/>
                <w:sz w:val="22"/>
                <w:szCs w:val="22"/>
                <w:rtl/>
              </w:rPr>
              <w:t>80</w:t>
            </w:r>
          </w:p>
        </w:tc>
      </w:tr>
      <w:tr w:rsidR="00110D1F" w:rsidRPr="005B0EC5" w:rsidTr="00EB20F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0D1F" w:rsidRPr="005B0EC5" w:rsidRDefault="00110D1F" w:rsidP="00EB20F4">
            <w:pPr>
              <w:spacing w:after="0" w:line="240" w:lineRule="auto"/>
              <w:rPr>
                <w:rFonts w:eastAsia="Times New Roman" w:cstheme="minorHAnsi"/>
                <w:sz w:val="22"/>
                <w:szCs w:val="22"/>
                <w:rtl/>
              </w:rPr>
            </w:pPr>
            <w:r>
              <w:rPr>
                <w:rFonts w:eastAsia="Times New Roman" w:cstheme="minorHAnsi" w:hint="cs"/>
                <w:color w:val="000000"/>
                <w:sz w:val="22"/>
                <w:szCs w:val="22"/>
                <w:rtl/>
              </w:rPr>
              <w:t>כמות קטנה</w:t>
            </w:r>
            <w:r w:rsidRPr="005B0EC5">
              <w:rPr>
                <w:rFonts w:eastAsia="Times New Roman" w:cstheme="minorHAnsi"/>
                <w:color w:val="000000"/>
                <w:sz w:val="22"/>
                <w:szCs w:val="22"/>
                <w:rtl/>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0D1F" w:rsidRPr="005B0EC5" w:rsidRDefault="00110D1F" w:rsidP="00EB20F4">
            <w:pPr>
              <w:spacing w:after="0" w:line="240" w:lineRule="auto"/>
              <w:rPr>
                <w:rFonts w:eastAsia="Times New Roman" w:cstheme="minorHAnsi"/>
                <w:sz w:val="22"/>
                <w:szCs w:val="22"/>
                <w:rtl/>
              </w:rPr>
            </w:pPr>
            <w:r w:rsidRPr="005B0EC5">
              <w:rPr>
                <w:rFonts w:eastAsia="Times New Roman" w:cstheme="minorHAnsi"/>
                <w:color w:val="000000"/>
                <w:sz w:val="22"/>
                <w:szCs w:val="22"/>
                <w:rtl/>
              </w:rPr>
              <w:t>60</w:t>
            </w:r>
          </w:p>
        </w:tc>
      </w:tr>
    </w:tbl>
    <w:p w:rsidR="00110D1F" w:rsidRDefault="00110D1F" w:rsidP="00110D1F">
      <w:pPr>
        <w:spacing w:after="0" w:line="240" w:lineRule="auto"/>
        <w:rPr>
          <w:rFonts w:eastAsia="Times New Roman" w:cstheme="minorHAnsi"/>
          <w:b/>
          <w:bCs/>
          <w:color w:val="000000"/>
          <w:sz w:val="22"/>
          <w:szCs w:val="22"/>
          <w:rtl/>
        </w:rPr>
      </w:pPr>
    </w:p>
    <w:p w:rsidR="00110D1F" w:rsidRDefault="00110D1F" w:rsidP="00110D1F">
      <w:pPr>
        <w:spacing w:after="0" w:line="240" w:lineRule="auto"/>
        <w:rPr>
          <w:rFonts w:eastAsia="Times New Roman" w:cstheme="minorHAnsi"/>
          <w:b/>
          <w:bCs/>
          <w:color w:val="000000"/>
          <w:sz w:val="22"/>
          <w:szCs w:val="22"/>
          <w:rtl/>
        </w:rPr>
      </w:pPr>
    </w:p>
    <w:p w:rsidR="00110D1F" w:rsidRPr="005B0EC5" w:rsidRDefault="00110D1F" w:rsidP="00110D1F">
      <w:pPr>
        <w:spacing w:after="0" w:line="240" w:lineRule="auto"/>
        <w:rPr>
          <w:rFonts w:eastAsia="Times New Roman" w:cstheme="minorHAnsi"/>
          <w:sz w:val="22"/>
          <w:szCs w:val="22"/>
        </w:rPr>
      </w:pPr>
      <w:r w:rsidRPr="005B0EC5">
        <w:rPr>
          <w:rFonts w:eastAsia="Times New Roman" w:cstheme="minorHAnsi"/>
          <w:b/>
          <w:bCs/>
          <w:color w:val="000000"/>
          <w:sz w:val="22"/>
          <w:szCs w:val="22"/>
          <w:rtl/>
        </w:rPr>
        <w:t xml:space="preserve">קריטריון </w:t>
      </w:r>
      <w:r>
        <w:rPr>
          <w:rFonts w:eastAsia="Times New Roman" w:cstheme="minorHAnsi" w:hint="cs"/>
          <w:b/>
          <w:bCs/>
          <w:color w:val="000000"/>
          <w:sz w:val="22"/>
          <w:szCs w:val="22"/>
          <w:rtl/>
        </w:rPr>
        <w:t>4</w:t>
      </w:r>
      <w:r w:rsidRPr="005B0EC5">
        <w:rPr>
          <w:rFonts w:eastAsia="Times New Roman" w:cstheme="minorHAnsi"/>
          <w:b/>
          <w:bCs/>
          <w:color w:val="000000"/>
          <w:sz w:val="22"/>
          <w:szCs w:val="22"/>
          <w:rtl/>
        </w:rPr>
        <w:t xml:space="preserve">: </w:t>
      </w:r>
      <w:r>
        <w:rPr>
          <w:rFonts w:eastAsia="Times New Roman" w:cstheme="minorHAnsi" w:hint="cs"/>
          <w:color w:val="000000"/>
          <w:sz w:val="22"/>
          <w:szCs w:val="22"/>
          <w:rtl/>
        </w:rPr>
        <w:t>מחיר עלות</w:t>
      </w:r>
    </w:p>
    <w:p w:rsidR="00110D1F" w:rsidRPr="005B0EC5" w:rsidRDefault="00110D1F" w:rsidP="00110D1F">
      <w:pPr>
        <w:bidi w:val="0"/>
        <w:spacing w:after="0" w:line="240" w:lineRule="auto"/>
        <w:rPr>
          <w:rFonts w:eastAsia="Times New Roman" w:cstheme="minorHAnsi"/>
          <w:sz w:val="22"/>
          <w:szCs w:val="22"/>
          <w:rtl/>
        </w:rPr>
      </w:pPr>
    </w:p>
    <w:tbl>
      <w:tblPr>
        <w:bidiVisual/>
        <w:tblW w:w="0" w:type="auto"/>
        <w:tblCellMar>
          <w:top w:w="15" w:type="dxa"/>
          <w:left w:w="15" w:type="dxa"/>
          <w:bottom w:w="15" w:type="dxa"/>
          <w:right w:w="15" w:type="dxa"/>
        </w:tblCellMar>
        <w:tblLook w:val="04A0" w:firstRow="1" w:lastRow="0" w:firstColumn="1" w:lastColumn="0" w:noHBand="0" w:noVBand="1"/>
      </w:tblPr>
      <w:tblGrid>
        <w:gridCol w:w="1153"/>
        <w:gridCol w:w="535"/>
      </w:tblGrid>
      <w:tr w:rsidR="00110D1F" w:rsidRPr="005B0EC5" w:rsidTr="00EB20F4">
        <w:trPr>
          <w:trHeight w:val="347"/>
        </w:trPr>
        <w:tc>
          <w:tcPr>
            <w:tcW w:w="0" w:type="auto"/>
            <w:tcBorders>
              <w:top w:val="single" w:sz="8" w:space="0" w:color="000000"/>
              <w:left w:val="single" w:sz="8" w:space="0" w:color="000000"/>
              <w:bottom w:val="single" w:sz="8" w:space="0" w:color="000000"/>
              <w:right w:val="single" w:sz="8" w:space="0" w:color="000000"/>
            </w:tcBorders>
            <w:shd w:val="clear" w:color="auto" w:fill="ECF2DA" w:themeFill="accent6" w:themeFillTint="33"/>
            <w:tcMar>
              <w:top w:w="100" w:type="dxa"/>
              <w:left w:w="100" w:type="dxa"/>
              <w:bottom w:w="100" w:type="dxa"/>
              <w:right w:w="100" w:type="dxa"/>
            </w:tcMar>
            <w:hideMark/>
          </w:tcPr>
          <w:p w:rsidR="00110D1F" w:rsidRPr="005B0EC5" w:rsidRDefault="00110D1F" w:rsidP="00EB20F4">
            <w:pPr>
              <w:spacing w:after="0" w:line="240" w:lineRule="auto"/>
              <w:rPr>
                <w:rFonts w:eastAsia="Times New Roman" w:cstheme="minorHAnsi"/>
                <w:sz w:val="22"/>
                <w:szCs w:val="22"/>
                <w:rtl/>
              </w:rPr>
            </w:pPr>
            <w:r>
              <w:rPr>
                <w:rFonts w:eastAsia="Times New Roman" w:cstheme="minorHAnsi" w:hint="cs"/>
                <w:color w:val="000000"/>
                <w:sz w:val="22"/>
                <w:szCs w:val="22"/>
                <w:rtl/>
              </w:rPr>
              <w:t>עלות</w:t>
            </w:r>
            <w:r w:rsidRPr="005B0EC5">
              <w:rPr>
                <w:rFonts w:eastAsia="Times New Roman" w:cstheme="minorHAnsi"/>
                <w:color w:val="000000"/>
                <w:sz w:val="22"/>
                <w:szCs w:val="22"/>
                <w:rtl/>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ECF2DA" w:themeFill="accent6" w:themeFillTint="33"/>
            <w:tcMar>
              <w:top w:w="100" w:type="dxa"/>
              <w:left w:w="100" w:type="dxa"/>
              <w:bottom w:w="100" w:type="dxa"/>
              <w:right w:w="100" w:type="dxa"/>
            </w:tcMar>
            <w:hideMark/>
          </w:tcPr>
          <w:p w:rsidR="00110D1F" w:rsidRPr="005B0EC5" w:rsidRDefault="00110D1F" w:rsidP="00EB20F4">
            <w:pPr>
              <w:spacing w:after="0" w:line="240" w:lineRule="auto"/>
              <w:rPr>
                <w:rFonts w:eastAsia="Times New Roman" w:cstheme="minorHAnsi"/>
                <w:sz w:val="22"/>
                <w:szCs w:val="22"/>
                <w:rtl/>
              </w:rPr>
            </w:pPr>
            <w:r w:rsidRPr="005B0EC5">
              <w:rPr>
                <w:rFonts w:eastAsia="Times New Roman" w:cstheme="minorHAnsi"/>
                <w:color w:val="000000"/>
                <w:sz w:val="22"/>
                <w:szCs w:val="22"/>
                <w:rtl/>
              </w:rPr>
              <w:t>ציון</w:t>
            </w:r>
          </w:p>
        </w:tc>
      </w:tr>
      <w:tr w:rsidR="00110D1F" w:rsidRPr="005B0EC5" w:rsidTr="00EB20F4">
        <w:trPr>
          <w:trHeight w:val="2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0D1F" w:rsidRPr="005B0EC5" w:rsidRDefault="00110D1F" w:rsidP="00EB20F4">
            <w:pPr>
              <w:spacing w:after="0" w:line="240" w:lineRule="auto"/>
              <w:rPr>
                <w:rFonts w:eastAsia="Times New Roman" w:cstheme="minorHAnsi"/>
                <w:sz w:val="22"/>
                <w:szCs w:val="22"/>
                <w:rtl/>
              </w:rPr>
            </w:pPr>
            <w:r>
              <w:rPr>
                <w:rFonts w:eastAsia="Times New Roman" w:cstheme="minorHAnsi" w:hint="cs"/>
                <w:sz w:val="22"/>
                <w:szCs w:val="22"/>
                <w:rtl/>
              </w:rPr>
              <w:t>ללא עלות</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0D1F" w:rsidRPr="005B0EC5" w:rsidRDefault="00110D1F" w:rsidP="00EB20F4">
            <w:pPr>
              <w:spacing w:after="0" w:line="240" w:lineRule="auto"/>
              <w:rPr>
                <w:rFonts w:eastAsia="Times New Roman" w:cstheme="minorHAnsi"/>
                <w:sz w:val="22"/>
                <w:szCs w:val="22"/>
                <w:rtl/>
              </w:rPr>
            </w:pPr>
            <w:r w:rsidRPr="005B0EC5">
              <w:rPr>
                <w:rFonts w:eastAsia="Times New Roman" w:cstheme="minorHAnsi"/>
                <w:color w:val="000000"/>
                <w:sz w:val="22"/>
                <w:szCs w:val="22"/>
                <w:rtl/>
              </w:rPr>
              <w:t>100</w:t>
            </w:r>
          </w:p>
        </w:tc>
      </w:tr>
      <w:tr w:rsidR="00110D1F" w:rsidRPr="005B0EC5" w:rsidTr="00EB20F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0D1F" w:rsidRPr="005B0EC5" w:rsidRDefault="00110D1F" w:rsidP="00EB20F4">
            <w:pPr>
              <w:spacing w:after="0" w:line="240" w:lineRule="auto"/>
              <w:rPr>
                <w:rFonts w:eastAsia="Times New Roman" w:cstheme="minorHAnsi"/>
                <w:sz w:val="22"/>
                <w:szCs w:val="22"/>
                <w:rtl/>
              </w:rPr>
            </w:pPr>
            <w:r>
              <w:rPr>
                <w:rFonts w:eastAsia="Times New Roman" w:cstheme="minorHAnsi" w:hint="cs"/>
                <w:color w:val="000000"/>
                <w:sz w:val="22"/>
                <w:szCs w:val="22"/>
                <w:rtl/>
              </w:rPr>
              <w:t>עלות סבירה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0D1F" w:rsidRPr="005B0EC5" w:rsidRDefault="00110D1F" w:rsidP="00EB20F4">
            <w:pPr>
              <w:spacing w:after="0" w:line="240" w:lineRule="auto"/>
              <w:rPr>
                <w:rFonts w:eastAsia="Times New Roman" w:cstheme="minorHAnsi"/>
                <w:sz w:val="22"/>
                <w:szCs w:val="22"/>
                <w:rtl/>
              </w:rPr>
            </w:pPr>
            <w:r w:rsidRPr="005B0EC5">
              <w:rPr>
                <w:rFonts w:eastAsia="Times New Roman" w:cstheme="minorHAnsi"/>
                <w:color w:val="000000"/>
                <w:sz w:val="22"/>
                <w:szCs w:val="22"/>
                <w:rtl/>
              </w:rPr>
              <w:t>80</w:t>
            </w:r>
          </w:p>
        </w:tc>
      </w:tr>
      <w:tr w:rsidR="00110D1F" w:rsidRPr="005B0EC5" w:rsidTr="00EB20F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0D1F" w:rsidRPr="005B0EC5" w:rsidRDefault="00110D1F" w:rsidP="00EB20F4">
            <w:pPr>
              <w:spacing w:after="0" w:line="240" w:lineRule="auto"/>
              <w:rPr>
                <w:rFonts w:eastAsia="Times New Roman" w:cstheme="minorHAnsi"/>
                <w:sz w:val="22"/>
                <w:szCs w:val="22"/>
                <w:rtl/>
              </w:rPr>
            </w:pPr>
            <w:r>
              <w:rPr>
                <w:rFonts w:eastAsia="Times New Roman" w:cstheme="minorHAnsi" w:hint="cs"/>
                <w:color w:val="000000"/>
                <w:sz w:val="22"/>
                <w:szCs w:val="22"/>
                <w:rtl/>
              </w:rPr>
              <w:t>עלות יקרה</w:t>
            </w:r>
            <w:r w:rsidRPr="005B0EC5">
              <w:rPr>
                <w:rFonts w:eastAsia="Times New Roman" w:cstheme="minorHAnsi"/>
                <w:color w:val="000000"/>
                <w:sz w:val="22"/>
                <w:szCs w:val="22"/>
                <w:rtl/>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0D1F" w:rsidRPr="005B0EC5" w:rsidRDefault="00110D1F" w:rsidP="00EB20F4">
            <w:pPr>
              <w:spacing w:after="0" w:line="240" w:lineRule="auto"/>
              <w:rPr>
                <w:rFonts w:eastAsia="Times New Roman" w:cstheme="minorHAnsi"/>
                <w:sz w:val="22"/>
                <w:szCs w:val="22"/>
                <w:rtl/>
              </w:rPr>
            </w:pPr>
            <w:r w:rsidRPr="005B0EC5">
              <w:rPr>
                <w:rFonts w:eastAsia="Times New Roman" w:cstheme="minorHAnsi"/>
                <w:color w:val="000000"/>
                <w:sz w:val="22"/>
                <w:szCs w:val="22"/>
                <w:rtl/>
              </w:rPr>
              <w:t>60</w:t>
            </w:r>
          </w:p>
        </w:tc>
      </w:tr>
    </w:tbl>
    <w:p w:rsidR="00110D1F" w:rsidRPr="00D37A7A" w:rsidRDefault="00110D1F" w:rsidP="00735A0B">
      <w:pPr>
        <w:spacing w:before="120" w:after="0" w:line="276" w:lineRule="auto"/>
        <w:ind w:right="300"/>
        <w:rPr>
          <w:rFonts w:eastAsia="Times New Roman" w:cstheme="minorHAnsi"/>
          <w:color w:val="000000"/>
          <w:sz w:val="24"/>
          <w:szCs w:val="24"/>
        </w:rPr>
      </w:pPr>
    </w:p>
    <w:sectPr w:rsidR="00110D1F" w:rsidRPr="00D37A7A" w:rsidSect="007A7D5D">
      <w:headerReference w:type="default" r:id="rId22"/>
      <w:footerReference w:type="default" r:id="rId23"/>
      <w:type w:val="continuous"/>
      <w:pgSz w:w="11906" w:h="16838"/>
      <w:pgMar w:top="1440" w:right="1800" w:bottom="1440" w:left="1800" w:header="708" w:footer="708" w:gutter="0"/>
      <w:pgNumType w:start="2"/>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4BD4" w:rsidRDefault="00C04BD4" w:rsidP="00FC6971">
      <w:pPr>
        <w:spacing w:after="0" w:line="240" w:lineRule="auto"/>
      </w:pPr>
      <w:r>
        <w:separator/>
      </w:r>
    </w:p>
  </w:endnote>
  <w:endnote w:type="continuationSeparator" w:id="0">
    <w:p w:rsidR="00C04BD4" w:rsidRDefault="00C04BD4" w:rsidP="00FC6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David">
    <w:panose1 w:val="020E0502060401010101"/>
    <w:charset w:val="00"/>
    <w:family w:val="swiss"/>
    <w:pitch w:val="variable"/>
    <w:sig w:usb0="00000803" w:usb1="00000000" w:usb2="00000000" w:usb3="00000000" w:csb0="00000021" w:csb1="00000000"/>
  </w:font>
  <w:font w:name="Arial-BoldMT">
    <w:altName w:val="Arial"/>
    <w:panose1 w:val="00000000000000000000"/>
    <w:charset w:val="B1"/>
    <w:family w:val="auto"/>
    <w:notTrueType/>
    <w:pitch w:val="default"/>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35F7" w:rsidRDefault="006C35F7" w:rsidP="002C2E9E">
    <w:pPr>
      <w:pStyle w:val="a9"/>
      <w:tabs>
        <w:tab w:val="clear" w:pos="4153"/>
        <w:tab w:val="clear" w:pos="8306"/>
        <w:tab w:val="left" w:pos="5141"/>
      </w:tabs>
    </w:pPr>
    <w:r w:rsidRPr="002C2E9E">
      <w:rPr>
        <w:noProof/>
        <w:color w:val="808080" w:themeColor="background1" w:themeShade="80"/>
        <w:rtl/>
      </w:rPr>
      <mc:AlternateContent>
        <mc:Choice Requires="wpg">
          <w:drawing>
            <wp:anchor distT="0" distB="0" distL="0" distR="0" simplePos="0" relativeHeight="251675648" behindDoc="0" locked="0" layoutInCell="1" allowOverlap="1">
              <wp:simplePos x="0" y="0"/>
              <wp:positionH relativeFrom="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45" name="קבוצה 45"/>
              <wp:cNvGraphicFramePr/>
              <a:graphic xmlns:a="http://schemas.openxmlformats.org/drawingml/2006/main">
                <a:graphicData uri="http://schemas.microsoft.com/office/word/2010/wordprocessingGroup">
                  <wpg:wgp>
                    <wpg:cNvGrpSpPr/>
                    <wpg:grpSpPr>
                      <a:xfrm flipH="1">
                        <a:off x="0" y="0"/>
                        <a:ext cx="5943600" cy="320040"/>
                        <a:chOff x="0" y="0"/>
                        <a:chExt cx="5962650" cy="323851"/>
                      </a:xfrm>
                    </wpg:grpSpPr>
                    <wps:wsp>
                      <wps:cNvPr id="46" name="מלבן 46"/>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תיבת טקסט 47"/>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tl/>
                              </w:rPr>
                              <w:alias w:val="תאריך"/>
                              <w:tag w:val=""/>
                              <w:id w:val="-1725362938"/>
                              <w:showingPlcHdr/>
                              <w:dataBinding w:prefixMappings="xmlns:ns0='http://schemas.microsoft.com/office/2006/coverPageProps' " w:xpath="/ns0:CoverPageProperties[1]/ns0:PublishDate[1]" w:storeItemID="{55AF091B-3C7A-41E3-B477-F2FDAA23CFDA}"/>
                              <w:date>
                                <w:dateFormat w:val="d MMMM, yyyy"/>
                                <w:lid w:val="he-IL"/>
                                <w:storeMappedDataAs w:val="dateTime"/>
                                <w:calendar w:val="gregorian"/>
                              </w:date>
                            </w:sdtPr>
                            <w:sdtContent>
                              <w:p w:rsidR="006C35F7" w:rsidRDefault="006C35F7">
                                <w:pPr>
                                  <w:jc w:val="right"/>
                                  <w:rPr>
                                    <w:color w:val="7F7F7F" w:themeColor="text1" w:themeTint="80"/>
                                  </w:rPr>
                                </w:pPr>
                                <w:r>
                                  <w:rPr>
                                    <w:color w:val="7F7F7F" w:themeColor="text1" w:themeTint="80"/>
                                    <w:rtl/>
                                    <w:lang w:val="he-IL"/>
                                  </w:rPr>
                                  <w:t>[תאריך]</w:t>
                                </w:r>
                              </w:p>
                            </w:sdtContent>
                          </w:sdt>
                          <w:p w:rsidR="006C35F7" w:rsidRDefault="006C35F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קבוצה 45" o:spid="_x0000_s1026" style="position:absolute;left:0;text-align:left;margin-left:0;margin-top:0;width:468pt;height:25.2pt;flip:x;z-index:251675648;mso-width-percent:1000;mso-top-percent:200;mso-wrap-distance-left:0;mso-wrap-distance-right:0;mso-position-horizontal:lef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">
              <v:rect id="מלבן 46"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" fillcolor="black [3213]" stroked="f" strokeweight="1pt"/>
              <v:shapetype id="_x0000_t202" coordsize="21600,21600" o:spt="202" path="m,l,21600r21600,l21600,xe">
                <v:stroke joinstyle="miter"/>
                <v:path gradientshapeok="t" o:connecttype="rect"/>
              </v:shapetype>
              <v:shape id="תיבת טקסט 47"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" filled="f" stroked="f" strokeweight=".5pt">
                <v:textbox inset=",,,0">
                  <w:txbxContent>
                    <w:sdt>
                      <w:sdtPr>
                        <w:rPr>
                          <w:color w:val="7F7F7F" w:themeColor="text1" w:themeTint="80"/>
                          <w:rtl/>
                        </w:rPr>
                        <w:alias w:val="תאריך"/>
                        <w:tag w:val=""/>
                        <w:id w:val="-1725362938"/>
                        <w:showingPlcHdr/>
                        <w:dataBinding w:prefixMappings="xmlns:ns0='http://schemas.microsoft.com/office/2006/coverPageProps' " w:xpath="/ns0:CoverPageProperties[1]/ns0:PublishDate[1]" w:storeItemID="{55AF091B-3C7A-41E3-B477-F2FDAA23CFDA}"/>
                        <w:date>
                          <w:dateFormat w:val="d MMMM, yyyy"/>
                          <w:lid w:val="he-IL"/>
                          <w:storeMappedDataAs w:val="dateTime"/>
                          <w:calendar w:val="gregorian"/>
                        </w:date>
                      </w:sdtPr>
                      <w:sdtContent>
                        <w:p w:rsidR="006C35F7" w:rsidRDefault="006C35F7">
                          <w:pPr>
                            <w:jc w:val="right"/>
                            <w:rPr>
                              <w:color w:val="7F7F7F" w:themeColor="text1" w:themeTint="80"/>
                            </w:rPr>
                          </w:pPr>
                          <w:r>
                            <w:rPr>
                              <w:color w:val="7F7F7F" w:themeColor="text1" w:themeTint="80"/>
                              <w:rtl/>
                              <w:lang w:val="he-IL"/>
                            </w:rPr>
                            <w:t>[תאריך]</w:t>
                          </w:r>
                        </w:p>
                      </w:sdtContent>
                    </w:sdt>
                    <w:p w:rsidR="006C35F7" w:rsidRDefault="006C35F7">
                      <w:pPr>
                        <w:jc w:val="right"/>
                        <w:rPr>
                          <w:color w:val="808080" w:themeColor="background1" w:themeShade="80"/>
                        </w:rPr>
                      </w:pPr>
                    </w:p>
                  </w:txbxContent>
                </v:textbox>
              </v:shape>
              <w10:wrap type="square" anchorx="margin" anchory="margin"/>
            </v:group>
          </w:pict>
        </mc:Fallback>
      </mc:AlternateContent>
    </w:r>
    <w:r>
      <w:rPr>
        <w:noProof/>
        <w:rtl/>
      </w:rPr>
      <mc:AlternateContent>
        <mc:Choice Requires="wps">
          <w:drawing>
            <wp:anchor distT="0" distB="0" distL="0" distR="0" simplePos="0" relativeHeight="251674624" behindDoc="0" locked="0" layoutInCell="1" allowOverlap="1">
              <wp:simplePos x="0" y="0"/>
              <wp:positionH relativeFrom="left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8" name="מלבן 48"/>
              <wp:cNvGraphicFramePr/>
              <a:graphic xmlns:a="http://schemas.openxmlformats.org/drawingml/2006/main">
                <a:graphicData uri="http://schemas.microsoft.com/office/word/2010/wordprocessingShape">
                  <wps:wsp>
                    <wps:cNvSpPr/>
                    <wps:spPr>
                      <a:xfrm flipH="1">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6C35F7" w:rsidRDefault="006C35F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tl/>
                              <w:lang w:val="he-IL"/>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מלבן 48" o:spid="_x0000_s1029" style="position:absolute;left:0;text-align:left;margin-left:-15.2pt;margin-top:0;width:36pt;height:25.2pt;flip:x;z-index:251674624;visibility:visible;mso-wrap-style:square;mso-width-percent:0;mso-height-percent:0;mso-top-percent:200;mso-wrap-distance-left:0;mso-wrap-distance-top:0;mso-wrap-distance-right:0;mso-wrap-distance-bottom:0;mso-position-horizontal:right;mso-position-horizontal-relative:lef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" fillcolor="black [3213]" stroked="f" strokeweight="3pt">
              <v:textbox>
                <w:txbxContent>
                  <w:p w:rsidR="006C35F7" w:rsidRDefault="006C35F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tl/>
                        <w:lang w:val="he-IL"/>
                      </w:rPr>
                      <w:t>2</w:t>
                    </w:r>
                    <w:r>
                      <w:rPr>
                        <w:color w:val="FFFFFF" w:themeColor="background1"/>
                        <w:sz w:val="28"/>
                        <w:szCs w:val="28"/>
                      </w:rPr>
                      <w:fldChar w:fldCharType="end"/>
                    </w:r>
                  </w:p>
                </w:txbxContent>
              </v:textbox>
              <w10:wrap type="square" anchorx="margin" anchory="margin"/>
            </v:rect>
          </w:pict>
        </mc:Fallback>
      </mc:AlternateContent>
    </w:r>
    <w:r>
      <w:rPr>
        <w:rtl/>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hint="cs"/>
        <w:rtl/>
      </w:rPr>
      <w:id w:val="1099602765"/>
      <w:docPartObj>
        <w:docPartGallery w:val="Page Numbers (Bottom of Page)"/>
        <w:docPartUnique/>
      </w:docPartObj>
    </w:sdtPr>
    <w:sdtContent>
      <w:p w:rsidR="006C35F7" w:rsidRPr="006C35F7" w:rsidRDefault="007A7D5D" w:rsidP="006C35F7">
        <w:pPr>
          <w:pStyle w:val="a9"/>
          <w:rPr>
            <w:rFonts w:hint="cs"/>
          </w:rP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35F7" w:rsidRPr="006C35F7" w:rsidRDefault="006C35F7" w:rsidP="006C35F7">
    <w:pPr>
      <w:pStyle w:val="a9"/>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hint="cs"/>
        <w:rtl/>
      </w:rPr>
      <w:id w:val="1246768334"/>
      <w:docPartObj>
        <w:docPartGallery w:val="Page Numbers (Bottom of Page)"/>
        <w:docPartUnique/>
      </w:docPartObj>
    </w:sdtPr>
    <w:sdtContent>
      <w:p w:rsidR="007A7D5D" w:rsidRPr="006C35F7" w:rsidRDefault="007A7D5D" w:rsidP="006C35F7">
        <w:pPr>
          <w:pStyle w:val="a9"/>
          <w:rPr>
            <w:rFonts w:hint="cs"/>
          </w:rPr>
        </w:pPr>
        <w:r>
          <w:rPr>
            <w:noProof/>
            <w:rtl/>
          </w:rPr>
          <mc:AlternateContent>
            <mc:Choice Requires="wps">
              <w:drawing>
                <wp:anchor distT="0" distB="0" distL="114300" distR="114300" simplePos="0" relativeHeight="251679744" behindDoc="0" locked="0" layoutInCell="1" allowOverlap="1" wp14:anchorId="55D7D2F0" wp14:editId="53C41A0D">
                  <wp:simplePos x="0" y="0"/>
                  <wp:positionH relativeFrom="page">
                    <wp:align>left</wp:align>
                  </wp:positionH>
                  <wp:positionV relativeFrom="page">
                    <wp:align>bottom</wp:align>
                  </wp:positionV>
                  <wp:extent cx="2125980" cy="2054860"/>
                  <wp:effectExtent l="7620" t="0" r="0" b="2540"/>
                  <wp:wrapNone/>
                  <wp:docPr id="14" name="משולש שווה-שוקיים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A7D5D" w:rsidRDefault="007A7D5D">
                              <w:pPr>
                                <w:jc w:val="center"/>
                                <w:rPr>
                                  <w:szCs w:val="72"/>
                                </w:rPr>
                              </w:pPr>
                              <w:r>
                                <w:rPr>
                                  <w:rFonts w:cs="Times New Roman"/>
                                  <w:sz w:val="22"/>
                                  <w:szCs w:val="22"/>
                                </w:rPr>
                                <w:fldChar w:fldCharType="begin"/>
                              </w:r>
                              <w:r>
                                <w:instrText>PAGE    \* MERGEFORMAT</w:instrText>
                              </w:r>
                              <w:r>
                                <w:rPr>
                                  <w:rFonts w:cs="Times New Roman"/>
                                  <w:sz w:val="22"/>
                                  <w:szCs w:val="22"/>
                                </w:rPr>
                                <w:fldChar w:fldCharType="separate"/>
                              </w:r>
                              <w:r>
                                <w:rPr>
                                  <w:rFonts w:asciiTheme="majorHAnsi" w:eastAsiaTheme="majorEastAsia" w:hAnsiTheme="majorHAnsi" w:cstheme="majorBidi"/>
                                  <w:color w:val="FFFFFF" w:themeColor="background1"/>
                                  <w:sz w:val="72"/>
                                  <w:szCs w:val="72"/>
                                  <w:rtl/>
                                  <w:lang w:val="he-IL"/>
                                </w:rPr>
                                <w:t>2</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D7D2F0"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משולש שווה-שוקיים 14" o:spid="_x0000_s1030" type="#_x0000_t5" style="position:absolute;left:0;text-align:left;margin-left:0;margin-top:0;width:167.4pt;height:161.8pt;z-index:251679744;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" adj="21600" fillcolor="#d2eaf1" stroked="f">
                  <v:textbox>
                    <w:txbxContent>
                      <w:p w:rsidR="007A7D5D" w:rsidRDefault="007A7D5D">
                        <w:pPr>
                          <w:jc w:val="center"/>
                          <w:rPr>
                            <w:szCs w:val="72"/>
                          </w:rPr>
                        </w:pPr>
                        <w:r>
                          <w:rPr>
                            <w:rFonts w:cs="Times New Roman"/>
                            <w:sz w:val="22"/>
                            <w:szCs w:val="22"/>
                          </w:rPr>
                          <w:fldChar w:fldCharType="begin"/>
                        </w:r>
                        <w:r>
                          <w:instrText>PAGE    \* MERGEFORMAT</w:instrText>
                        </w:r>
                        <w:r>
                          <w:rPr>
                            <w:rFonts w:cs="Times New Roman"/>
                            <w:sz w:val="22"/>
                            <w:szCs w:val="22"/>
                          </w:rPr>
                          <w:fldChar w:fldCharType="separate"/>
                        </w:r>
                        <w:r>
                          <w:rPr>
                            <w:rFonts w:asciiTheme="majorHAnsi" w:eastAsiaTheme="majorEastAsia" w:hAnsiTheme="majorHAnsi" w:cstheme="majorBidi"/>
                            <w:color w:val="FFFFFF" w:themeColor="background1"/>
                            <w:sz w:val="72"/>
                            <w:szCs w:val="72"/>
                            <w:rtl/>
                            <w:lang w:val="he-IL"/>
                          </w:rPr>
                          <w:t>2</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hint="cs"/>
        <w:rtl/>
      </w:rPr>
      <w:id w:val="1621023372"/>
      <w:docPartObj>
        <w:docPartGallery w:val="Page Numbers (Bottom of Page)"/>
        <w:docPartUnique/>
      </w:docPartObj>
    </w:sdtPr>
    <w:sdtContent>
      <w:p w:rsidR="007A7D5D" w:rsidRPr="006C35F7" w:rsidRDefault="007A7D5D" w:rsidP="006C35F7">
        <w:pPr>
          <w:pStyle w:val="a9"/>
          <w:rPr>
            <w:rFonts w:hint="cs"/>
          </w:rPr>
        </w:pPr>
        <w:r>
          <w:rPr>
            <w:noProof/>
            <w:rtl/>
          </w:rPr>
          <mc:AlternateContent>
            <mc:Choice Requires="wps">
              <w:drawing>
                <wp:anchor distT="0" distB="0" distL="114300" distR="114300" simplePos="0" relativeHeight="251681792" behindDoc="0" locked="0" layoutInCell="1" allowOverlap="1" wp14:anchorId="1011C5FC" wp14:editId="14E50075">
                  <wp:simplePos x="0" y="0"/>
                  <wp:positionH relativeFrom="page">
                    <wp:align>left</wp:align>
                  </wp:positionH>
                  <wp:positionV relativeFrom="page">
                    <wp:align>bottom</wp:align>
                  </wp:positionV>
                  <wp:extent cx="2125980" cy="2054860"/>
                  <wp:effectExtent l="7620" t="0" r="0" b="2540"/>
                  <wp:wrapNone/>
                  <wp:docPr id="15" name="משולש שווה-שוקיים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A7D5D" w:rsidRDefault="007A7D5D">
                              <w:pPr>
                                <w:jc w:val="center"/>
                                <w:rPr>
                                  <w:szCs w:val="72"/>
                                </w:rPr>
                              </w:pPr>
                              <w:r>
                                <w:rPr>
                                  <w:rFonts w:cs="Times New Roman"/>
                                  <w:sz w:val="22"/>
                                  <w:szCs w:val="22"/>
                                </w:rPr>
                                <w:fldChar w:fldCharType="begin"/>
                              </w:r>
                              <w:r>
                                <w:instrText>PAGE    \* MERGEFORMAT</w:instrText>
                              </w:r>
                              <w:r>
                                <w:rPr>
                                  <w:rFonts w:cs="Times New Roman"/>
                                  <w:sz w:val="22"/>
                                  <w:szCs w:val="22"/>
                                </w:rPr>
                                <w:fldChar w:fldCharType="separate"/>
                              </w:r>
                              <w:r>
                                <w:rPr>
                                  <w:rFonts w:asciiTheme="majorHAnsi" w:eastAsiaTheme="majorEastAsia" w:hAnsiTheme="majorHAnsi" w:cstheme="majorBidi"/>
                                  <w:color w:val="FFFFFF" w:themeColor="background1"/>
                                  <w:sz w:val="72"/>
                                  <w:szCs w:val="72"/>
                                  <w:rtl/>
                                  <w:lang w:val="he-IL"/>
                                </w:rPr>
                                <w:t>2</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11C5FC"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משולש שווה-שוקיים 15" o:spid="_x0000_s1031" type="#_x0000_t5" style="position:absolute;left:0;text-align:left;margin-left:0;margin-top:0;width:167.4pt;height:161.8pt;z-index:251681792;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" adj="21600" fillcolor="#d2eaf1" stroked="f">
                  <v:textbox>
                    <w:txbxContent>
                      <w:p w:rsidR="007A7D5D" w:rsidRDefault="007A7D5D">
                        <w:pPr>
                          <w:jc w:val="center"/>
                          <w:rPr>
                            <w:szCs w:val="72"/>
                          </w:rPr>
                        </w:pPr>
                        <w:r>
                          <w:rPr>
                            <w:rFonts w:cs="Times New Roman"/>
                            <w:sz w:val="22"/>
                            <w:szCs w:val="22"/>
                          </w:rPr>
                          <w:fldChar w:fldCharType="begin"/>
                        </w:r>
                        <w:r>
                          <w:instrText>PAGE    \* MERGEFORMAT</w:instrText>
                        </w:r>
                        <w:r>
                          <w:rPr>
                            <w:rFonts w:cs="Times New Roman"/>
                            <w:sz w:val="22"/>
                            <w:szCs w:val="22"/>
                          </w:rPr>
                          <w:fldChar w:fldCharType="separate"/>
                        </w:r>
                        <w:r>
                          <w:rPr>
                            <w:rFonts w:asciiTheme="majorHAnsi" w:eastAsiaTheme="majorEastAsia" w:hAnsiTheme="majorHAnsi" w:cstheme="majorBidi"/>
                            <w:color w:val="FFFFFF" w:themeColor="background1"/>
                            <w:sz w:val="72"/>
                            <w:szCs w:val="72"/>
                            <w:rtl/>
                            <w:lang w:val="he-IL"/>
                          </w:rPr>
                          <w:t>2</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4BD4" w:rsidRDefault="00C04BD4" w:rsidP="00FC6971">
      <w:pPr>
        <w:spacing w:after="0" w:line="240" w:lineRule="auto"/>
      </w:pPr>
      <w:r>
        <w:separator/>
      </w:r>
    </w:p>
  </w:footnote>
  <w:footnote w:type="continuationSeparator" w:id="0">
    <w:p w:rsidR="00C04BD4" w:rsidRDefault="00C04BD4" w:rsidP="00FC69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35F7" w:rsidRPr="0030424C" w:rsidRDefault="006C35F7">
    <w:pPr>
      <w:pStyle w:val="a7"/>
      <w:rPr>
        <w:rFonts w:asciiTheme="minorBidi" w:hAnsiTheme="minorBidi"/>
        <w:b/>
        <w:bCs/>
      </w:rPr>
    </w:pPr>
    <w:r w:rsidRPr="0030424C">
      <w:rPr>
        <w:rFonts w:asciiTheme="minorBidi" w:hAnsiTheme="minorBidi"/>
        <w:b/>
        <w:bCs/>
        <w:rtl/>
      </w:rPr>
      <w:t>מסמך יזום</w:t>
    </w:r>
    <w:r w:rsidRPr="0030424C">
      <w:rPr>
        <w:rFonts w:asciiTheme="minorBidi" w:hAnsiTheme="minorBidi"/>
        <w:b/>
        <w:bCs/>
        <w:rtl/>
      </w:rPr>
      <w:ptab w:relativeTo="margin" w:alignment="center" w:leader="none"/>
    </w:r>
    <w:r w:rsidRPr="0030424C">
      <w:rPr>
        <w:rFonts w:asciiTheme="minorBidi" w:hAnsiTheme="minorBidi"/>
        <w:b/>
        <w:bCs/>
      </w:rPr>
      <w:t>Not Forgotten</w:t>
    </w:r>
    <w:r w:rsidRPr="0030424C">
      <w:rPr>
        <w:rFonts w:asciiTheme="minorBidi" w:hAnsiTheme="minorBidi"/>
        <w:b/>
        <w:bCs/>
        <w:rtl/>
      </w:rPr>
      <w:ptab w:relativeTo="margin" w:alignment="right" w:leader="none"/>
    </w:r>
    <w:r w:rsidRPr="0030424C">
      <w:rPr>
        <w:rFonts w:asciiTheme="minorBidi" w:hAnsiTheme="minorBidi"/>
        <w:b/>
        <w:bCs/>
      </w:rPr>
      <w:t>11/5/2019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35F7" w:rsidRPr="0030424C" w:rsidRDefault="006C35F7" w:rsidP="00C167F9">
    <w:pPr>
      <w:pStyle w:val="a7"/>
      <w:rPr>
        <w:rFonts w:asciiTheme="minorBidi" w:hAnsiTheme="minorBidi"/>
        <w:b/>
        <w:bCs/>
      </w:rPr>
    </w:pPr>
    <w:r w:rsidRPr="0030424C">
      <w:rPr>
        <w:rFonts w:asciiTheme="minorBidi" w:hAnsiTheme="minorBidi"/>
        <w:b/>
        <w:bCs/>
        <w:rtl/>
      </w:rPr>
      <w:t>מסמך יזום</w:t>
    </w:r>
    <w:r w:rsidRPr="0030424C">
      <w:rPr>
        <w:rFonts w:asciiTheme="minorBidi" w:hAnsiTheme="minorBidi"/>
        <w:b/>
        <w:bCs/>
        <w:rtl/>
      </w:rPr>
      <w:ptab w:relativeTo="margin" w:alignment="center" w:leader="none"/>
    </w:r>
    <w:r w:rsidRPr="0030424C">
      <w:rPr>
        <w:rFonts w:asciiTheme="minorBidi" w:hAnsiTheme="minorBidi"/>
        <w:b/>
        <w:bCs/>
      </w:rPr>
      <w:t>Not Forgotten</w:t>
    </w:r>
    <w:r w:rsidRPr="0030424C">
      <w:rPr>
        <w:rFonts w:asciiTheme="minorBidi" w:hAnsiTheme="minorBidi"/>
        <w:b/>
        <w:bCs/>
        <w:rtl/>
      </w:rPr>
      <w:ptab w:relativeTo="margin" w:alignment="right" w:leader="none"/>
    </w:r>
    <w:r w:rsidRPr="0030424C">
      <w:rPr>
        <w:rFonts w:asciiTheme="minorBidi" w:hAnsiTheme="minorBidi"/>
        <w:b/>
        <w:bCs/>
      </w:rPr>
      <w:t>11/5/2019</w:t>
    </w:r>
  </w:p>
  <w:p w:rsidR="006C35F7" w:rsidRPr="00C167F9" w:rsidRDefault="006C35F7" w:rsidP="00C167F9">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7D5D" w:rsidRPr="0030424C" w:rsidRDefault="007A7D5D">
    <w:pPr>
      <w:pStyle w:val="a7"/>
      <w:rPr>
        <w:rFonts w:asciiTheme="minorBidi" w:hAnsiTheme="minorBidi"/>
        <w:b/>
        <w:bCs/>
      </w:rPr>
    </w:pPr>
    <w:r w:rsidRPr="0030424C">
      <w:rPr>
        <w:rFonts w:asciiTheme="minorBidi" w:hAnsiTheme="minorBidi"/>
        <w:b/>
        <w:bCs/>
        <w:rtl/>
      </w:rPr>
      <w:t>מסמך יזום</w:t>
    </w:r>
    <w:r w:rsidRPr="0030424C">
      <w:rPr>
        <w:rFonts w:asciiTheme="minorBidi" w:hAnsiTheme="minorBidi"/>
        <w:b/>
        <w:bCs/>
        <w:rtl/>
      </w:rPr>
      <w:ptab w:relativeTo="margin" w:alignment="center" w:leader="none"/>
    </w:r>
    <w:r w:rsidRPr="0030424C">
      <w:rPr>
        <w:rFonts w:asciiTheme="minorBidi" w:hAnsiTheme="minorBidi"/>
        <w:b/>
        <w:bCs/>
      </w:rPr>
      <w:t>Not Forgotten</w:t>
    </w:r>
    <w:r w:rsidRPr="0030424C">
      <w:rPr>
        <w:rFonts w:asciiTheme="minorBidi" w:hAnsiTheme="minorBidi"/>
        <w:b/>
        <w:bCs/>
        <w:rtl/>
      </w:rPr>
      <w:ptab w:relativeTo="margin" w:alignment="right" w:leader="none"/>
    </w:r>
    <w:r w:rsidRPr="0030424C">
      <w:rPr>
        <w:rFonts w:asciiTheme="minorBidi" w:hAnsiTheme="minorBidi"/>
        <w:b/>
        <w:bCs/>
      </w:rPr>
      <w:t>11/5/2019</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7D5D" w:rsidRPr="0030424C" w:rsidRDefault="007A7D5D" w:rsidP="00C167F9">
    <w:pPr>
      <w:pStyle w:val="a7"/>
      <w:rPr>
        <w:rFonts w:asciiTheme="minorBidi" w:hAnsiTheme="minorBidi"/>
        <w:b/>
        <w:bCs/>
      </w:rPr>
    </w:pPr>
    <w:r w:rsidRPr="0030424C">
      <w:rPr>
        <w:rFonts w:asciiTheme="minorBidi" w:hAnsiTheme="minorBidi"/>
        <w:b/>
        <w:bCs/>
        <w:rtl/>
      </w:rPr>
      <w:t>מסמך יזום</w:t>
    </w:r>
    <w:r w:rsidRPr="0030424C">
      <w:rPr>
        <w:rFonts w:asciiTheme="minorBidi" w:hAnsiTheme="minorBidi"/>
        <w:b/>
        <w:bCs/>
        <w:rtl/>
      </w:rPr>
      <w:ptab w:relativeTo="margin" w:alignment="center" w:leader="none"/>
    </w:r>
    <w:r w:rsidRPr="0030424C">
      <w:rPr>
        <w:rFonts w:asciiTheme="minorBidi" w:hAnsiTheme="minorBidi"/>
        <w:b/>
        <w:bCs/>
      </w:rPr>
      <w:t>Not Forgotten</w:t>
    </w:r>
    <w:r w:rsidRPr="0030424C">
      <w:rPr>
        <w:rFonts w:asciiTheme="minorBidi" w:hAnsiTheme="minorBidi"/>
        <w:b/>
        <w:bCs/>
        <w:rtl/>
      </w:rPr>
      <w:ptab w:relativeTo="margin" w:alignment="right" w:leader="none"/>
    </w:r>
    <w:r w:rsidRPr="0030424C">
      <w:rPr>
        <w:rFonts w:asciiTheme="minorBidi" w:hAnsiTheme="minorBidi"/>
        <w:b/>
        <w:bCs/>
      </w:rPr>
      <w:t>11/5/2019</w:t>
    </w:r>
  </w:p>
  <w:p w:rsidR="007A7D5D" w:rsidRPr="00C167F9" w:rsidRDefault="007A7D5D" w:rsidP="00C167F9">
    <w:pPr>
      <w:pStyle w:val="a7"/>
      <w:rPr>
        <w:rFonts w:hint="c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7D5D" w:rsidRPr="0030424C" w:rsidRDefault="007A7D5D">
    <w:pPr>
      <w:pStyle w:val="a7"/>
      <w:rPr>
        <w:rFonts w:asciiTheme="minorBidi" w:hAnsiTheme="minorBidi"/>
        <w:b/>
        <w:bCs/>
      </w:rPr>
    </w:pPr>
    <w:r w:rsidRPr="0030424C">
      <w:rPr>
        <w:rFonts w:asciiTheme="minorBidi" w:hAnsiTheme="minorBidi"/>
        <w:b/>
        <w:bCs/>
        <w:rtl/>
      </w:rPr>
      <w:t>מסמך יזום</w:t>
    </w:r>
    <w:r w:rsidRPr="0030424C">
      <w:rPr>
        <w:rFonts w:asciiTheme="minorBidi" w:hAnsiTheme="minorBidi"/>
        <w:b/>
        <w:bCs/>
        <w:rtl/>
      </w:rPr>
      <w:ptab w:relativeTo="margin" w:alignment="center" w:leader="none"/>
    </w:r>
    <w:r w:rsidRPr="0030424C">
      <w:rPr>
        <w:rFonts w:asciiTheme="minorBidi" w:hAnsiTheme="minorBidi"/>
        <w:b/>
        <w:bCs/>
      </w:rPr>
      <w:t>Not Forgotten</w:t>
    </w:r>
    <w:r w:rsidRPr="0030424C">
      <w:rPr>
        <w:rFonts w:asciiTheme="minorBidi" w:hAnsiTheme="minorBidi"/>
        <w:b/>
        <w:bCs/>
        <w:rtl/>
      </w:rPr>
      <w:ptab w:relativeTo="margin" w:alignment="right" w:leader="none"/>
    </w:r>
    <w:r w:rsidRPr="0030424C">
      <w:rPr>
        <w:rFonts w:asciiTheme="minorBidi" w:hAnsiTheme="minorBidi"/>
        <w:b/>
        <w:bCs/>
      </w:rPr>
      <w:t>11/5/2019</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7D5D" w:rsidRPr="0030424C" w:rsidRDefault="007A7D5D">
    <w:pPr>
      <w:pStyle w:val="a7"/>
      <w:rPr>
        <w:rFonts w:asciiTheme="minorBidi" w:hAnsiTheme="minorBidi"/>
        <w:b/>
        <w:bCs/>
      </w:rPr>
    </w:pPr>
    <w:r w:rsidRPr="0030424C">
      <w:rPr>
        <w:rFonts w:asciiTheme="minorBidi" w:hAnsiTheme="minorBidi"/>
        <w:b/>
        <w:bCs/>
        <w:rtl/>
      </w:rPr>
      <w:t>מסמך יזום</w:t>
    </w:r>
    <w:r w:rsidRPr="0030424C">
      <w:rPr>
        <w:rFonts w:asciiTheme="minorBidi" w:hAnsiTheme="minorBidi"/>
        <w:b/>
        <w:bCs/>
        <w:rtl/>
      </w:rPr>
      <w:ptab w:relativeTo="margin" w:alignment="center" w:leader="none"/>
    </w:r>
    <w:r w:rsidRPr="0030424C">
      <w:rPr>
        <w:rFonts w:asciiTheme="minorBidi" w:hAnsiTheme="minorBidi"/>
        <w:b/>
        <w:bCs/>
      </w:rPr>
      <w:t>Not Forgotten</w:t>
    </w:r>
    <w:r w:rsidRPr="0030424C">
      <w:rPr>
        <w:rFonts w:asciiTheme="minorBidi" w:hAnsiTheme="minorBidi"/>
        <w:b/>
        <w:bCs/>
        <w:rtl/>
      </w:rPr>
      <w:ptab w:relativeTo="margin" w:alignment="right" w:leader="none"/>
    </w:r>
    <w:r w:rsidRPr="0030424C">
      <w:rPr>
        <w:rFonts w:asciiTheme="minorBidi" w:hAnsiTheme="minorBidi"/>
        <w:b/>
        <w:bCs/>
      </w:rPr>
      <w:t>11/5/2019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F3CB0"/>
    <w:multiLevelType w:val="hybridMultilevel"/>
    <w:tmpl w:val="CA40707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075B60F3"/>
    <w:multiLevelType w:val="multilevel"/>
    <w:tmpl w:val="39E4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027760"/>
    <w:multiLevelType w:val="multilevel"/>
    <w:tmpl w:val="39E4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B1125C"/>
    <w:multiLevelType w:val="hybridMultilevel"/>
    <w:tmpl w:val="15A484A8"/>
    <w:lvl w:ilvl="0" w:tplc="20000001">
      <w:start w:val="1"/>
      <w:numFmt w:val="bullet"/>
      <w:lvlText w:val=""/>
      <w:lvlJc w:val="left"/>
      <w:pPr>
        <w:ind w:left="1080" w:hanging="360"/>
      </w:pPr>
      <w:rPr>
        <w:rFonts w:ascii="Symbol" w:hAnsi="Symbol" w:hint="default"/>
      </w:rPr>
    </w:lvl>
    <w:lvl w:ilvl="1" w:tplc="20000009">
      <w:start w:val="1"/>
      <w:numFmt w:val="bullet"/>
      <w:lvlText w:val=""/>
      <w:lvlJc w:val="left"/>
      <w:pPr>
        <w:ind w:left="1800" w:hanging="360"/>
      </w:pPr>
      <w:rPr>
        <w:rFonts w:ascii="Wingdings" w:hAnsi="Wingdings"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1C3F4FC8"/>
    <w:multiLevelType w:val="multilevel"/>
    <w:tmpl w:val="09545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750501"/>
    <w:multiLevelType w:val="multilevel"/>
    <w:tmpl w:val="65ACD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9670D0"/>
    <w:multiLevelType w:val="hybridMultilevel"/>
    <w:tmpl w:val="798A2C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87431AF"/>
    <w:multiLevelType w:val="multilevel"/>
    <w:tmpl w:val="DBB64EC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2BCA1822"/>
    <w:multiLevelType w:val="multilevel"/>
    <w:tmpl w:val="39E4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883A0E"/>
    <w:multiLevelType w:val="multilevel"/>
    <w:tmpl w:val="F446E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A2661F"/>
    <w:multiLevelType w:val="multilevel"/>
    <w:tmpl w:val="1EEE01D0"/>
    <w:lvl w:ilvl="0">
      <w:start w:val="1"/>
      <w:numFmt w:val="decimal"/>
      <w:lvlText w:val="%1."/>
      <w:lvlJc w:val="left"/>
      <w:pPr>
        <w:tabs>
          <w:tab w:val="num" w:pos="720"/>
        </w:tabs>
        <w:ind w:left="720" w:hanging="360"/>
      </w:pPr>
      <w:rPr>
        <w:b w:val="0"/>
        <w:bCs w:val="0"/>
        <w:sz w:val="24"/>
        <w:szCs w:val="24"/>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E47C4A"/>
    <w:multiLevelType w:val="hybridMultilevel"/>
    <w:tmpl w:val="CB202DB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2" w15:restartNumberingAfterBreak="0">
    <w:nsid w:val="3B8C1B39"/>
    <w:multiLevelType w:val="multilevel"/>
    <w:tmpl w:val="39E4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D10676"/>
    <w:multiLevelType w:val="multilevel"/>
    <w:tmpl w:val="24BEF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30723C"/>
    <w:multiLevelType w:val="multilevel"/>
    <w:tmpl w:val="80C20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552059"/>
    <w:multiLevelType w:val="hybridMultilevel"/>
    <w:tmpl w:val="73C6E9D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6" w15:restartNumberingAfterBreak="0">
    <w:nsid w:val="46241E66"/>
    <w:multiLevelType w:val="multilevel"/>
    <w:tmpl w:val="DBB64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4D0B67"/>
    <w:multiLevelType w:val="multilevel"/>
    <w:tmpl w:val="39E4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7357FC"/>
    <w:multiLevelType w:val="multilevel"/>
    <w:tmpl w:val="39E4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3F066E"/>
    <w:multiLevelType w:val="multilevel"/>
    <w:tmpl w:val="39E4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196258"/>
    <w:multiLevelType w:val="hybridMultilevel"/>
    <w:tmpl w:val="2D28AF5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1" w15:restartNumberingAfterBreak="0">
    <w:nsid w:val="4FB06678"/>
    <w:multiLevelType w:val="multilevel"/>
    <w:tmpl w:val="39E4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354CF7"/>
    <w:multiLevelType w:val="hybridMultilevel"/>
    <w:tmpl w:val="D97854B0"/>
    <w:lvl w:ilvl="0" w:tplc="20000001">
      <w:start w:val="1"/>
      <w:numFmt w:val="bullet"/>
      <w:lvlText w:val=""/>
      <w:lvlJc w:val="left"/>
      <w:pPr>
        <w:ind w:left="1440" w:hanging="360"/>
      </w:pPr>
      <w:rPr>
        <w:rFonts w:ascii="Symbol" w:hAnsi="Symbol" w:hint="default"/>
      </w:rPr>
    </w:lvl>
    <w:lvl w:ilvl="1" w:tplc="20000003">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3" w15:restartNumberingAfterBreak="0">
    <w:nsid w:val="51CE0817"/>
    <w:multiLevelType w:val="hybridMultilevel"/>
    <w:tmpl w:val="363621E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4" w15:restartNumberingAfterBreak="0">
    <w:nsid w:val="54D66260"/>
    <w:multiLevelType w:val="hybridMultilevel"/>
    <w:tmpl w:val="B2A4D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8B0A68"/>
    <w:multiLevelType w:val="hybridMultilevel"/>
    <w:tmpl w:val="F6CA25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58091E7E"/>
    <w:multiLevelType w:val="multilevel"/>
    <w:tmpl w:val="39E4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366E69"/>
    <w:multiLevelType w:val="multilevel"/>
    <w:tmpl w:val="222A2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C13ACA"/>
    <w:multiLevelType w:val="hybridMultilevel"/>
    <w:tmpl w:val="294A77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6CC50FB8"/>
    <w:multiLevelType w:val="multilevel"/>
    <w:tmpl w:val="39E4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E556F0D"/>
    <w:multiLevelType w:val="hybridMultilevel"/>
    <w:tmpl w:val="365E38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72A205D6"/>
    <w:multiLevelType w:val="multilevel"/>
    <w:tmpl w:val="39E4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BD5A27"/>
    <w:multiLevelType w:val="hybridMultilevel"/>
    <w:tmpl w:val="97A414C8"/>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751E552E"/>
    <w:multiLevelType w:val="multilevel"/>
    <w:tmpl w:val="39E4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5A441A"/>
    <w:multiLevelType w:val="multilevel"/>
    <w:tmpl w:val="9A10D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7E72E3F"/>
    <w:multiLevelType w:val="multilevel"/>
    <w:tmpl w:val="39E4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ED20C36"/>
    <w:multiLevelType w:val="multilevel"/>
    <w:tmpl w:val="3342C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6"/>
  </w:num>
  <w:num w:numId="3">
    <w:abstractNumId w:val="10"/>
  </w:num>
  <w:num w:numId="4">
    <w:abstractNumId w:val="34"/>
  </w:num>
  <w:num w:numId="5">
    <w:abstractNumId w:val="36"/>
  </w:num>
  <w:num w:numId="6">
    <w:abstractNumId w:val="5"/>
  </w:num>
  <w:num w:numId="7">
    <w:abstractNumId w:val="12"/>
  </w:num>
  <w:num w:numId="8">
    <w:abstractNumId w:val="14"/>
  </w:num>
  <w:num w:numId="9">
    <w:abstractNumId w:val="9"/>
  </w:num>
  <w:num w:numId="10">
    <w:abstractNumId w:val="13"/>
  </w:num>
  <w:num w:numId="11">
    <w:abstractNumId w:val="27"/>
  </w:num>
  <w:num w:numId="12">
    <w:abstractNumId w:val="24"/>
  </w:num>
  <w:num w:numId="13">
    <w:abstractNumId w:val="26"/>
  </w:num>
  <w:num w:numId="14">
    <w:abstractNumId w:val="6"/>
  </w:num>
  <w:num w:numId="15">
    <w:abstractNumId w:val="17"/>
  </w:num>
  <w:num w:numId="16">
    <w:abstractNumId w:val="8"/>
  </w:num>
  <w:num w:numId="17">
    <w:abstractNumId w:val="35"/>
  </w:num>
  <w:num w:numId="18">
    <w:abstractNumId w:val="21"/>
  </w:num>
  <w:num w:numId="19">
    <w:abstractNumId w:val="18"/>
  </w:num>
  <w:num w:numId="20">
    <w:abstractNumId w:val="0"/>
  </w:num>
  <w:num w:numId="21">
    <w:abstractNumId w:val="22"/>
  </w:num>
  <w:num w:numId="22">
    <w:abstractNumId w:val="23"/>
  </w:num>
  <w:num w:numId="23">
    <w:abstractNumId w:val="30"/>
  </w:num>
  <w:num w:numId="24">
    <w:abstractNumId w:val="3"/>
  </w:num>
  <w:num w:numId="25">
    <w:abstractNumId w:val="20"/>
  </w:num>
  <w:num w:numId="26">
    <w:abstractNumId w:val="15"/>
  </w:num>
  <w:num w:numId="27">
    <w:abstractNumId w:val="32"/>
  </w:num>
  <w:num w:numId="28">
    <w:abstractNumId w:val="2"/>
  </w:num>
  <w:num w:numId="29">
    <w:abstractNumId w:val="33"/>
  </w:num>
  <w:num w:numId="30">
    <w:abstractNumId w:val="29"/>
  </w:num>
  <w:num w:numId="31">
    <w:abstractNumId w:val="1"/>
  </w:num>
  <w:num w:numId="32">
    <w:abstractNumId w:val="31"/>
  </w:num>
  <w:num w:numId="33">
    <w:abstractNumId w:val="19"/>
  </w:num>
  <w:num w:numId="34">
    <w:abstractNumId w:val="11"/>
  </w:num>
  <w:num w:numId="35">
    <w:abstractNumId w:val="7"/>
  </w:num>
  <w:num w:numId="36">
    <w:abstractNumId w:val="28"/>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7275"/>
    <w:rsid w:val="00012F38"/>
    <w:rsid w:val="00024E4C"/>
    <w:rsid w:val="00047275"/>
    <w:rsid w:val="00067C5F"/>
    <w:rsid w:val="000774CA"/>
    <w:rsid w:val="00087B85"/>
    <w:rsid w:val="00096843"/>
    <w:rsid w:val="000A2ECF"/>
    <w:rsid w:val="000B3F4B"/>
    <w:rsid w:val="000F580D"/>
    <w:rsid w:val="00110D1F"/>
    <w:rsid w:val="001259FD"/>
    <w:rsid w:val="0013015E"/>
    <w:rsid w:val="001A0988"/>
    <w:rsid w:val="002155CA"/>
    <w:rsid w:val="002204BA"/>
    <w:rsid w:val="0023445C"/>
    <w:rsid w:val="002418F0"/>
    <w:rsid w:val="002459D6"/>
    <w:rsid w:val="00246006"/>
    <w:rsid w:val="00263E15"/>
    <w:rsid w:val="00274450"/>
    <w:rsid w:val="00286B31"/>
    <w:rsid w:val="002914AE"/>
    <w:rsid w:val="002944B1"/>
    <w:rsid w:val="002975E4"/>
    <w:rsid w:val="002A23C0"/>
    <w:rsid w:val="002A5189"/>
    <w:rsid w:val="002C2E9E"/>
    <w:rsid w:val="002C3510"/>
    <w:rsid w:val="0030424C"/>
    <w:rsid w:val="003146C0"/>
    <w:rsid w:val="00341F5A"/>
    <w:rsid w:val="0038049A"/>
    <w:rsid w:val="00382F66"/>
    <w:rsid w:val="003A4430"/>
    <w:rsid w:val="003D39F2"/>
    <w:rsid w:val="003D4423"/>
    <w:rsid w:val="003E35D4"/>
    <w:rsid w:val="003F0D20"/>
    <w:rsid w:val="003F3811"/>
    <w:rsid w:val="003F61AD"/>
    <w:rsid w:val="003F657E"/>
    <w:rsid w:val="00410F9B"/>
    <w:rsid w:val="004121BE"/>
    <w:rsid w:val="00415AE0"/>
    <w:rsid w:val="00433EA4"/>
    <w:rsid w:val="00434C30"/>
    <w:rsid w:val="00435C12"/>
    <w:rsid w:val="00440F3B"/>
    <w:rsid w:val="00447F15"/>
    <w:rsid w:val="00450990"/>
    <w:rsid w:val="00472DFA"/>
    <w:rsid w:val="00477759"/>
    <w:rsid w:val="004860B7"/>
    <w:rsid w:val="00491EB3"/>
    <w:rsid w:val="004A00D3"/>
    <w:rsid w:val="004A2B98"/>
    <w:rsid w:val="004B305B"/>
    <w:rsid w:val="004D77D1"/>
    <w:rsid w:val="004D7AB0"/>
    <w:rsid w:val="004E5CC6"/>
    <w:rsid w:val="004F13F8"/>
    <w:rsid w:val="00511BCC"/>
    <w:rsid w:val="005122FF"/>
    <w:rsid w:val="00527779"/>
    <w:rsid w:val="00551004"/>
    <w:rsid w:val="005538E8"/>
    <w:rsid w:val="00584EE4"/>
    <w:rsid w:val="005850E1"/>
    <w:rsid w:val="0059548B"/>
    <w:rsid w:val="005A49D0"/>
    <w:rsid w:val="005B0EC5"/>
    <w:rsid w:val="005B52C9"/>
    <w:rsid w:val="005B72F0"/>
    <w:rsid w:val="005B7E91"/>
    <w:rsid w:val="005F559B"/>
    <w:rsid w:val="00611CBA"/>
    <w:rsid w:val="00631399"/>
    <w:rsid w:val="00641881"/>
    <w:rsid w:val="006555B7"/>
    <w:rsid w:val="00696A4A"/>
    <w:rsid w:val="006C35F7"/>
    <w:rsid w:val="006C3F0F"/>
    <w:rsid w:val="006D315C"/>
    <w:rsid w:val="006E7BBC"/>
    <w:rsid w:val="006F0362"/>
    <w:rsid w:val="006F42F4"/>
    <w:rsid w:val="00710D60"/>
    <w:rsid w:val="0072202C"/>
    <w:rsid w:val="00726713"/>
    <w:rsid w:val="007302F4"/>
    <w:rsid w:val="0073036B"/>
    <w:rsid w:val="00735A0B"/>
    <w:rsid w:val="00736C15"/>
    <w:rsid w:val="00751B5F"/>
    <w:rsid w:val="00755E94"/>
    <w:rsid w:val="0075759D"/>
    <w:rsid w:val="00765985"/>
    <w:rsid w:val="00775026"/>
    <w:rsid w:val="00781851"/>
    <w:rsid w:val="00782F55"/>
    <w:rsid w:val="007A6A44"/>
    <w:rsid w:val="007A7D5D"/>
    <w:rsid w:val="007B29D7"/>
    <w:rsid w:val="007C3457"/>
    <w:rsid w:val="007C4123"/>
    <w:rsid w:val="007D1728"/>
    <w:rsid w:val="007E101A"/>
    <w:rsid w:val="007E62BC"/>
    <w:rsid w:val="007F5BBA"/>
    <w:rsid w:val="007F6868"/>
    <w:rsid w:val="008017AA"/>
    <w:rsid w:val="00834372"/>
    <w:rsid w:val="008353A2"/>
    <w:rsid w:val="00837B1A"/>
    <w:rsid w:val="00843BE5"/>
    <w:rsid w:val="0087248C"/>
    <w:rsid w:val="00874EEF"/>
    <w:rsid w:val="00883959"/>
    <w:rsid w:val="008842D3"/>
    <w:rsid w:val="008A3116"/>
    <w:rsid w:val="008B28F9"/>
    <w:rsid w:val="008B46F7"/>
    <w:rsid w:val="008B4DFB"/>
    <w:rsid w:val="008D5220"/>
    <w:rsid w:val="008E0658"/>
    <w:rsid w:val="008E6E54"/>
    <w:rsid w:val="00910A92"/>
    <w:rsid w:val="00911102"/>
    <w:rsid w:val="00943805"/>
    <w:rsid w:val="009458CF"/>
    <w:rsid w:val="00945A99"/>
    <w:rsid w:val="009523CC"/>
    <w:rsid w:val="00965EF5"/>
    <w:rsid w:val="00967F7B"/>
    <w:rsid w:val="00977843"/>
    <w:rsid w:val="00997ED6"/>
    <w:rsid w:val="009A339C"/>
    <w:rsid w:val="009B080D"/>
    <w:rsid w:val="009B09DD"/>
    <w:rsid w:val="009B3233"/>
    <w:rsid w:val="009B7B18"/>
    <w:rsid w:val="009E0E8B"/>
    <w:rsid w:val="009E139D"/>
    <w:rsid w:val="009E2E62"/>
    <w:rsid w:val="009E7B53"/>
    <w:rsid w:val="00A05488"/>
    <w:rsid w:val="00A153C9"/>
    <w:rsid w:val="00A1593C"/>
    <w:rsid w:val="00A20A34"/>
    <w:rsid w:val="00A221CC"/>
    <w:rsid w:val="00A34B04"/>
    <w:rsid w:val="00A50009"/>
    <w:rsid w:val="00A50E77"/>
    <w:rsid w:val="00A5646C"/>
    <w:rsid w:val="00A56FC6"/>
    <w:rsid w:val="00A96993"/>
    <w:rsid w:val="00A97CFB"/>
    <w:rsid w:val="00AA08E6"/>
    <w:rsid w:val="00AA21DD"/>
    <w:rsid w:val="00AB0816"/>
    <w:rsid w:val="00AC4FFD"/>
    <w:rsid w:val="00AD633F"/>
    <w:rsid w:val="00AE7C39"/>
    <w:rsid w:val="00AF61BD"/>
    <w:rsid w:val="00B04060"/>
    <w:rsid w:val="00B211AB"/>
    <w:rsid w:val="00B22AFE"/>
    <w:rsid w:val="00B27B0E"/>
    <w:rsid w:val="00B339A9"/>
    <w:rsid w:val="00B36868"/>
    <w:rsid w:val="00B405A7"/>
    <w:rsid w:val="00B40C33"/>
    <w:rsid w:val="00B41A3F"/>
    <w:rsid w:val="00B51991"/>
    <w:rsid w:val="00B57A5F"/>
    <w:rsid w:val="00B60493"/>
    <w:rsid w:val="00B66F3C"/>
    <w:rsid w:val="00B70C05"/>
    <w:rsid w:val="00B72634"/>
    <w:rsid w:val="00B7456F"/>
    <w:rsid w:val="00B76FE1"/>
    <w:rsid w:val="00B84799"/>
    <w:rsid w:val="00BA2E17"/>
    <w:rsid w:val="00BB44ED"/>
    <w:rsid w:val="00BD53D7"/>
    <w:rsid w:val="00BE070D"/>
    <w:rsid w:val="00BE52DA"/>
    <w:rsid w:val="00C00254"/>
    <w:rsid w:val="00C04BD4"/>
    <w:rsid w:val="00C167F9"/>
    <w:rsid w:val="00C345A1"/>
    <w:rsid w:val="00C62977"/>
    <w:rsid w:val="00C8329F"/>
    <w:rsid w:val="00C923C6"/>
    <w:rsid w:val="00C97A13"/>
    <w:rsid w:val="00CB180C"/>
    <w:rsid w:val="00CD1C96"/>
    <w:rsid w:val="00CE0CEE"/>
    <w:rsid w:val="00CE7737"/>
    <w:rsid w:val="00CF6A5D"/>
    <w:rsid w:val="00D0321C"/>
    <w:rsid w:val="00D0721D"/>
    <w:rsid w:val="00D271E4"/>
    <w:rsid w:val="00D27E4E"/>
    <w:rsid w:val="00D32336"/>
    <w:rsid w:val="00D36E0A"/>
    <w:rsid w:val="00D37A7A"/>
    <w:rsid w:val="00D55BA7"/>
    <w:rsid w:val="00D66310"/>
    <w:rsid w:val="00D66731"/>
    <w:rsid w:val="00D837D4"/>
    <w:rsid w:val="00D84CEF"/>
    <w:rsid w:val="00D918E0"/>
    <w:rsid w:val="00D94596"/>
    <w:rsid w:val="00DB40AC"/>
    <w:rsid w:val="00DC4C61"/>
    <w:rsid w:val="00DD29E1"/>
    <w:rsid w:val="00DE31BF"/>
    <w:rsid w:val="00DE3B4F"/>
    <w:rsid w:val="00DF6A8D"/>
    <w:rsid w:val="00E03637"/>
    <w:rsid w:val="00E2000E"/>
    <w:rsid w:val="00E33995"/>
    <w:rsid w:val="00E3624F"/>
    <w:rsid w:val="00E46838"/>
    <w:rsid w:val="00E550D7"/>
    <w:rsid w:val="00E82576"/>
    <w:rsid w:val="00EA22A8"/>
    <w:rsid w:val="00EB20F4"/>
    <w:rsid w:val="00EB7E88"/>
    <w:rsid w:val="00EE00A5"/>
    <w:rsid w:val="00F01F34"/>
    <w:rsid w:val="00F05626"/>
    <w:rsid w:val="00F1095B"/>
    <w:rsid w:val="00F12FCF"/>
    <w:rsid w:val="00F27337"/>
    <w:rsid w:val="00F50F77"/>
    <w:rsid w:val="00F67092"/>
    <w:rsid w:val="00F80230"/>
    <w:rsid w:val="00F8514D"/>
    <w:rsid w:val="00F94CB1"/>
    <w:rsid w:val="00FA1019"/>
    <w:rsid w:val="00FC350D"/>
    <w:rsid w:val="00FC42C7"/>
    <w:rsid w:val="00FC6971"/>
    <w:rsid w:val="00FD299E"/>
    <w:rsid w:val="00FD5DB0"/>
    <w:rsid w:val="00FE42A5"/>
    <w:rsid w:val="00FF4D8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64814D"/>
  <w15:chartTrackingRefBased/>
  <w15:docId w15:val="{A829D25D-EB71-4168-975B-62EC571B4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he-IL"/>
      </w:rPr>
    </w:rPrDefault>
    <w:pPrDefault>
      <w:pPr>
        <w:bidi/>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iPriority="0"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F559B"/>
  </w:style>
  <w:style w:type="paragraph" w:styleId="1">
    <w:name w:val="heading 1"/>
    <w:basedOn w:val="a"/>
    <w:next w:val="a"/>
    <w:link w:val="10"/>
    <w:uiPriority w:val="9"/>
    <w:qFormat/>
    <w:rsid w:val="005F559B"/>
    <w:pPr>
      <w:keepNext/>
      <w:keepLines/>
      <w:spacing w:before="360" w:after="40" w:line="240" w:lineRule="auto"/>
      <w:outlineLvl w:val="0"/>
    </w:pPr>
    <w:rPr>
      <w:rFonts w:asciiTheme="majorHAnsi" w:eastAsiaTheme="majorEastAsia" w:hAnsiTheme="majorHAnsi" w:cstheme="majorBidi"/>
      <w:color w:val="7D9532" w:themeColor="accent6" w:themeShade="BF"/>
      <w:sz w:val="40"/>
      <w:szCs w:val="40"/>
    </w:rPr>
  </w:style>
  <w:style w:type="paragraph" w:styleId="2">
    <w:name w:val="heading 2"/>
    <w:basedOn w:val="a"/>
    <w:next w:val="a"/>
    <w:link w:val="20"/>
    <w:uiPriority w:val="9"/>
    <w:unhideWhenUsed/>
    <w:qFormat/>
    <w:rsid w:val="005F559B"/>
    <w:pPr>
      <w:keepNext/>
      <w:keepLines/>
      <w:spacing w:before="80" w:after="0" w:line="240" w:lineRule="auto"/>
      <w:outlineLvl w:val="1"/>
    </w:pPr>
    <w:rPr>
      <w:rFonts w:asciiTheme="majorHAnsi" w:eastAsiaTheme="majorEastAsia" w:hAnsiTheme="majorHAnsi" w:cstheme="majorBidi"/>
      <w:color w:val="7D9532" w:themeColor="accent6" w:themeShade="BF"/>
      <w:sz w:val="28"/>
      <w:szCs w:val="28"/>
    </w:rPr>
  </w:style>
  <w:style w:type="paragraph" w:styleId="3">
    <w:name w:val="heading 3"/>
    <w:basedOn w:val="a"/>
    <w:next w:val="a"/>
    <w:link w:val="30"/>
    <w:uiPriority w:val="9"/>
    <w:semiHidden/>
    <w:unhideWhenUsed/>
    <w:qFormat/>
    <w:rsid w:val="005F559B"/>
    <w:pPr>
      <w:keepNext/>
      <w:keepLines/>
      <w:spacing w:before="80" w:after="0" w:line="240" w:lineRule="auto"/>
      <w:outlineLvl w:val="2"/>
    </w:pPr>
    <w:rPr>
      <w:rFonts w:asciiTheme="majorHAnsi" w:eastAsiaTheme="majorEastAsia" w:hAnsiTheme="majorHAnsi" w:cstheme="majorBidi"/>
      <w:color w:val="7D9532" w:themeColor="accent6" w:themeShade="BF"/>
      <w:sz w:val="24"/>
      <w:szCs w:val="24"/>
    </w:rPr>
  </w:style>
  <w:style w:type="paragraph" w:styleId="4">
    <w:name w:val="heading 4"/>
    <w:basedOn w:val="a"/>
    <w:next w:val="a"/>
    <w:link w:val="40"/>
    <w:uiPriority w:val="9"/>
    <w:semiHidden/>
    <w:unhideWhenUsed/>
    <w:qFormat/>
    <w:rsid w:val="005F559B"/>
    <w:pPr>
      <w:keepNext/>
      <w:keepLines/>
      <w:spacing w:before="80" w:after="0"/>
      <w:outlineLvl w:val="3"/>
    </w:pPr>
    <w:rPr>
      <w:rFonts w:asciiTheme="majorHAnsi" w:eastAsiaTheme="majorEastAsia" w:hAnsiTheme="majorHAnsi" w:cstheme="majorBidi"/>
      <w:color w:val="A5C249" w:themeColor="accent6"/>
      <w:sz w:val="22"/>
      <w:szCs w:val="22"/>
    </w:rPr>
  </w:style>
  <w:style w:type="paragraph" w:styleId="5">
    <w:name w:val="heading 5"/>
    <w:basedOn w:val="a"/>
    <w:next w:val="a"/>
    <w:link w:val="50"/>
    <w:uiPriority w:val="9"/>
    <w:semiHidden/>
    <w:unhideWhenUsed/>
    <w:qFormat/>
    <w:rsid w:val="005F559B"/>
    <w:pPr>
      <w:keepNext/>
      <w:keepLines/>
      <w:spacing w:before="40" w:after="0"/>
      <w:outlineLvl w:val="4"/>
    </w:pPr>
    <w:rPr>
      <w:rFonts w:asciiTheme="majorHAnsi" w:eastAsiaTheme="majorEastAsia" w:hAnsiTheme="majorHAnsi" w:cstheme="majorBidi"/>
      <w:i/>
      <w:iCs/>
      <w:color w:val="A5C249" w:themeColor="accent6"/>
      <w:sz w:val="22"/>
      <w:szCs w:val="22"/>
    </w:rPr>
  </w:style>
  <w:style w:type="paragraph" w:styleId="6">
    <w:name w:val="heading 6"/>
    <w:basedOn w:val="a"/>
    <w:next w:val="a"/>
    <w:link w:val="60"/>
    <w:uiPriority w:val="9"/>
    <w:semiHidden/>
    <w:unhideWhenUsed/>
    <w:qFormat/>
    <w:rsid w:val="005F559B"/>
    <w:pPr>
      <w:keepNext/>
      <w:keepLines/>
      <w:spacing w:before="40" w:after="0"/>
      <w:outlineLvl w:val="5"/>
    </w:pPr>
    <w:rPr>
      <w:rFonts w:asciiTheme="majorHAnsi" w:eastAsiaTheme="majorEastAsia" w:hAnsiTheme="majorHAnsi" w:cstheme="majorBidi"/>
      <w:color w:val="A5C249" w:themeColor="accent6"/>
    </w:rPr>
  </w:style>
  <w:style w:type="paragraph" w:styleId="7">
    <w:name w:val="heading 7"/>
    <w:basedOn w:val="a"/>
    <w:next w:val="a"/>
    <w:link w:val="70"/>
    <w:uiPriority w:val="9"/>
    <w:semiHidden/>
    <w:unhideWhenUsed/>
    <w:qFormat/>
    <w:rsid w:val="005F559B"/>
    <w:pPr>
      <w:keepNext/>
      <w:keepLines/>
      <w:spacing w:before="40" w:after="0"/>
      <w:outlineLvl w:val="6"/>
    </w:pPr>
    <w:rPr>
      <w:rFonts w:asciiTheme="majorHAnsi" w:eastAsiaTheme="majorEastAsia" w:hAnsiTheme="majorHAnsi" w:cstheme="majorBidi"/>
      <w:b/>
      <w:bCs/>
      <w:color w:val="A5C249" w:themeColor="accent6"/>
    </w:rPr>
  </w:style>
  <w:style w:type="paragraph" w:styleId="8">
    <w:name w:val="heading 8"/>
    <w:basedOn w:val="a"/>
    <w:next w:val="a"/>
    <w:link w:val="80"/>
    <w:uiPriority w:val="9"/>
    <w:semiHidden/>
    <w:unhideWhenUsed/>
    <w:qFormat/>
    <w:rsid w:val="005F559B"/>
    <w:pPr>
      <w:keepNext/>
      <w:keepLines/>
      <w:spacing w:before="40" w:after="0"/>
      <w:outlineLvl w:val="7"/>
    </w:pPr>
    <w:rPr>
      <w:rFonts w:asciiTheme="majorHAnsi" w:eastAsiaTheme="majorEastAsia" w:hAnsiTheme="majorHAnsi" w:cstheme="majorBidi"/>
      <w:b/>
      <w:bCs/>
      <w:i/>
      <w:iCs/>
      <w:color w:val="A5C249" w:themeColor="accent6"/>
      <w:sz w:val="20"/>
      <w:szCs w:val="20"/>
    </w:rPr>
  </w:style>
  <w:style w:type="paragraph" w:styleId="9">
    <w:name w:val="heading 9"/>
    <w:basedOn w:val="a"/>
    <w:next w:val="a"/>
    <w:link w:val="90"/>
    <w:uiPriority w:val="9"/>
    <w:semiHidden/>
    <w:unhideWhenUsed/>
    <w:qFormat/>
    <w:rsid w:val="005F559B"/>
    <w:pPr>
      <w:keepNext/>
      <w:keepLines/>
      <w:spacing w:before="40" w:after="0"/>
      <w:outlineLvl w:val="8"/>
    </w:pPr>
    <w:rPr>
      <w:rFonts w:asciiTheme="majorHAnsi" w:eastAsiaTheme="majorEastAsia" w:hAnsiTheme="majorHAnsi" w:cstheme="majorBidi"/>
      <w:i/>
      <w:iCs/>
      <w:color w:val="A5C249" w:themeColor="accent6"/>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5F559B"/>
    <w:rPr>
      <w:rFonts w:asciiTheme="majorHAnsi" w:eastAsiaTheme="majorEastAsia" w:hAnsiTheme="majorHAnsi" w:cstheme="majorBidi"/>
      <w:color w:val="7D9532" w:themeColor="accent6" w:themeShade="BF"/>
      <w:sz w:val="40"/>
      <w:szCs w:val="40"/>
    </w:rPr>
  </w:style>
  <w:style w:type="character" w:customStyle="1" w:styleId="20">
    <w:name w:val="כותרת 2 תו"/>
    <w:basedOn w:val="a0"/>
    <w:link w:val="2"/>
    <w:uiPriority w:val="9"/>
    <w:rsid w:val="005F559B"/>
    <w:rPr>
      <w:rFonts w:asciiTheme="majorHAnsi" w:eastAsiaTheme="majorEastAsia" w:hAnsiTheme="majorHAnsi" w:cstheme="majorBidi"/>
      <w:color w:val="7D9532" w:themeColor="accent6" w:themeShade="BF"/>
      <w:sz w:val="28"/>
      <w:szCs w:val="28"/>
    </w:rPr>
  </w:style>
  <w:style w:type="paragraph" w:styleId="NormalWeb">
    <w:name w:val="Normal (Web)"/>
    <w:basedOn w:val="a"/>
    <w:uiPriority w:val="99"/>
    <w:semiHidden/>
    <w:unhideWhenUsed/>
    <w:rsid w:val="00047275"/>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a0"/>
    <w:rsid w:val="00047275"/>
  </w:style>
  <w:style w:type="paragraph" w:styleId="HTML">
    <w:name w:val="HTML Preformatted"/>
    <w:basedOn w:val="a"/>
    <w:link w:val="HTML0"/>
    <w:uiPriority w:val="99"/>
    <w:semiHidden/>
    <w:unhideWhenUsed/>
    <w:rsid w:val="00047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047275"/>
    <w:rPr>
      <w:rFonts w:ascii="Courier New" w:eastAsia="Times New Roman" w:hAnsi="Courier New" w:cs="Courier New"/>
      <w:sz w:val="20"/>
      <w:szCs w:val="20"/>
    </w:rPr>
  </w:style>
  <w:style w:type="character" w:styleId="a3">
    <w:name w:val="Book Title"/>
    <w:basedOn w:val="a0"/>
    <w:uiPriority w:val="33"/>
    <w:qFormat/>
    <w:rsid w:val="005F559B"/>
    <w:rPr>
      <w:b/>
      <w:bCs/>
      <w:caps w:val="0"/>
      <w:smallCaps/>
      <w:spacing w:val="7"/>
      <w:sz w:val="21"/>
      <w:szCs w:val="21"/>
    </w:rPr>
  </w:style>
  <w:style w:type="table" w:styleId="a4">
    <w:name w:val="Table Grid"/>
    <w:basedOn w:val="a1"/>
    <w:uiPriority w:val="39"/>
    <w:rsid w:val="006D3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OC Heading"/>
    <w:basedOn w:val="1"/>
    <w:next w:val="a"/>
    <w:uiPriority w:val="39"/>
    <w:unhideWhenUsed/>
    <w:qFormat/>
    <w:rsid w:val="005F559B"/>
    <w:pPr>
      <w:outlineLvl w:val="9"/>
    </w:pPr>
  </w:style>
  <w:style w:type="paragraph" w:styleId="TOC1">
    <w:name w:val="toc 1"/>
    <w:basedOn w:val="a"/>
    <w:next w:val="a"/>
    <w:autoRedefine/>
    <w:uiPriority w:val="39"/>
    <w:unhideWhenUsed/>
    <w:rsid w:val="00755E94"/>
    <w:pPr>
      <w:tabs>
        <w:tab w:val="right" w:leader="dot" w:pos="8296"/>
      </w:tabs>
      <w:spacing w:after="100"/>
    </w:pPr>
  </w:style>
  <w:style w:type="paragraph" w:styleId="TOC2">
    <w:name w:val="toc 2"/>
    <w:basedOn w:val="a"/>
    <w:next w:val="a"/>
    <w:autoRedefine/>
    <w:uiPriority w:val="39"/>
    <w:unhideWhenUsed/>
    <w:rsid w:val="00F05626"/>
    <w:pPr>
      <w:tabs>
        <w:tab w:val="right" w:leader="dot" w:pos="8296"/>
      </w:tabs>
      <w:spacing w:after="100" w:line="276" w:lineRule="auto"/>
    </w:pPr>
    <w:rPr>
      <w:rFonts w:eastAsia="Times New Roman" w:cstheme="minorHAnsi"/>
      <w:b/>
      <w:bCs/>
      <w:noProof/>
      <w:color w:val="000000" w:themeColor="text1"/>
      <w:sz w:val="28"/>
      <w:szCs w:val="28"/>
    </w:rPr>
  </w:style>
  <w:style w:type="character" w:styleId="Hyperlink">
    <w:name w:val="Hyperlink"/>
    <w:basedOn w:val="a0"/>
    <w:uiPriority w:val="99"/>
    <w:unhideWhenUsed/>
    <w:rsid w:val="004860B7"/>
    <w:rPr>
      <w:color w:val="F49100" w:themeColor="hyperlink"/>
      <w:u w:val="single"/>
    </w:rPr>
  </w:style>
  <w:style w:type="paragraph" w:styleId="a6">
    <w:name w:val="List Paragraph"/>
    <w:basedOn w:val="a"/>
    <w:uiPriority w:val="1"/>
    <w:qFormat/>
    <w:rsid w:val="005F559B"/>
    <w:pPr>
      <w:ind w:left="720"/>
      <w:contextualSpacing/>
    </w:pPr>
  </w:style>
  <w:style w:type="paragraph" w:styleId="a7">
    <w:name w:val="header"/>
    <w:basedOn w:val="a"/>
    <w:link w:val="a8"/>
    <w:uiPriority w:val="99"/>
    <w:unhideWhenUsed/>
    <w:rsid w:val="00FC6971"/>
    <w:pPr>
      <w:tabs>
        <w:tab w:val="center" w:pos="4153"/>
        <w:tab w:val="right" w:pos="8306"/>
      </w:tabs>
      <w:spacing w:after="0" w:line="240" w:lineRule="auto"/>
    </w:pPr>
  </w:style>
  <w:style w:type="character" w:customStyle="1" w:styleId="a8">
    <w:name w:val="כותרת עליונה תו"/>
    <w:basedOn w:val="a0"/>
    <w:link w:val="a7"/>
    <w:uiPriority w:val="99"/>
    <w:rsid w:val="00FC6971"/>
  </w:style>
  <w:style w:type="paragraph" w:styleId="a9">
    <w:name w:val="footer"/>
    <w:basedOn w:val="a"/>
    <w:link w:val="aa"/>
    <w:uiPriority w:val="99"/>
    <w:unhideWhenUsed/>
    <w:rsid w:val="00FC6971"/>
    <w:pPr>
      <w:tabs>
        <w:tab w:val="center" w:pos="4153"/>
        <w:tab w:val="right" w:pos="8306"/>
      </w:tabs>
      <w:spacing w:after="0" w:line="240" w:lineRule="auto"/>
    </w:pPr>
  </w:style>
  <w:style w:type="character" w:customStyle="1" w:styleId="aa">
    <w:name w:val="כותרת תחתונה תו"/>
    <w:basedOn w:val="a0"/>
    <w:link w:val="a9"/>
    <w:uiPriority w:val="99"/>
    <w:rsid w:val="00FC6971"/>
  </w:style>
  <w:style w:type="character" w:styleId="FollowedHyperlink">
    <w:name w:val="FollowedHyperlink"/>
    <w:basedOn w:val="a0"/>
    <w:uiPriority w:val="99"/>
    <w:semiHidden/>
    <w:unhideWhenUsed/>
    <w:rsid w:val="004B305B"/>
    <w:rPr>
      <w:color w:val="85DFD0" w:themeColor="followedHyperlink"/>
      <w:u w:val="single"/>
    </w:rPr>
  </w:style>
  <w:style w:type="character" w:customStyle="1" w:styleId="30">
    <w:name w:val="כותרת 3 תו"/>
    <w:basedOn w:val="a0"/>
    <w:link w:val="3"/>
    <w:uiPriority w:val="9"/>
    <w:semiHidden/>
    <w:rsid w:val="005F559B"/>
    <w:rPr>
      <w:rFonts w:asciiTheme="majorHAnsi" w:eastAsiaTheme="majorEastAsia" w:hAnsiTheme="majorHAnsi" w:cstheme="majorBidi"/>
      <w:color w:val="7D9532" w:themeColor="accent6" w:themeShade="BF"/>
      <w:sz w:val="24"/>
      <w:szCs w:val="24"/>
    </w:rPr>
  </w:style>
  <w:style w:type="paragraph" w:customStyle="1" w:styleId="CharChar">
    <w:name w:val="Char Char"/>
    <w:basedOn w:val="a"/>
    <w:rsid w:val="00A56FC6"/>
    <w:pPr>
      <w:keepLines/>
      <w:tabs>
        <w:tab w:val="left" w:pos="397"/>
        <w:tab w:val="left" w:pos="794"/>
        <w:tab w:val="left" w:pos="1191"/>
        <w:tab w:val="left" w:pos="1588"/>
        <w:tab w:val="left" w:pos="1985"/>
        <w:tab w:val="left" w:pos="2381"/>
        <w:tab w:val="left" w:pos="2778"/>
        <w:tab w:val="left" w:pos="3175"/>
        <w:tab w:val="left" w:pos="3572"/>
      </w:tabs>
      <w:spacing w:after="0" w:line="240" w:lineRule="auto"/>
      <w:jc w:val="both"/>
    </w:pPr>
    <w:rPr>
      <w:rFonts w:ascii="Arial" w:eastAsia="Times New Roman" w:hAnsi="Arial" w:cs="David"/>
      <w:noProof/>
      <w:sz w:val="24"/>
      <w:szCs w:val="28"/>
      <w:lang w:eastAsia="he-IL"/>
    </w:rPr>
  </w:style>
  <w:style w:type="character" w:customStyle="1" w:styleId="40">
    <w:name w:val="כותרת 4 תו"/>
    <w:basedOn w:val="a0"/>
    <w:link w:val="4"/>
    <w:uiPriority w:val="9"/>
    <w:semiHidden/>
    <w:rsid w:val="005F559B"/>
    <w:rPr>
      <w:rFonts w:asciiTheme="majorHAnsi" w:eastAsiaTheme="majorEastAsia" w:hAnsiTheme="majorHAnsi" w:cstheme="majorBidi"/>
      <w:color w:val="A5C249" w:themeColor="accent6"/>
      <w:sz w:val="22"/>
      <w:szCs w:val="22"/>
    </w:rPr>
  </w:style>
  <w:style w:type="character" w:customStyle="1" w:styleId="50">
    <w:name w:val="כותרת 5 תו"/>
    <w:basedOn w:val="a0"/>
    <w:link w:val="5"/>
    <w:uiPriority w:val="9"/>
    <w:semiHidden/>
    <w:rsid w:val="005F559B"/>
    <w:rPr>
      <w:rFonts w:asciiTheme="majorHAnsi" w:eastAsiaTheme="majorEastAsia" w:hAnsiTheme="majorHAnsi" w:cstheme="majorBidi"/>
      <w:i/>
      <w:iCs/>
      <w:color w:val="A5C249" w:themeColor="accent6"/>
      <w:sz w:val="22"/>
      <w:szCs w:val="22"/>
    </w:rPr>
  </w:style>
  <w:style w:type="character" w:customStyle="1" w:styleId="60">
    <w:name w:val="כותרת 6 תו"/>
    <w:basedOn w:val="a0"/>
    <w:link w:val="6"/>
    <w:uiPriority w:val="9"/>
    <w:semiHidden/>
    <w:rsid w:val="005F559B"/>
    <w:rPr>
      <w:rFonts w:asciiTheme="majorHAnsi" w:eastAsiaTheme="majorEastAsia" w:hAnsiTheme="majorHAnsi" w:cstheme="majorBidi"/>
      <w:color w:val="A5C249" w:themeColor="accent6"/>
    </w:rPr>
  </w:style>
  <w:style w:type="character" w:customStyle="1" w:styleId="70">
    <w:name w:val="כותרת 7 תו"/>
    <w:basedOn w:val="a0"/>
    <w:link w:val="7"/>
    <w:uiPriority w:val="9"/>
    <w:semiHidden/>
    <w:rsid w:val="005F559B"/>
    <w:rPr>
      <w:rFonts w:asciiTheme="majorHAnsi" w:eastAsiaTheme="majorEastAsia" w:hAnsiTheme="majorHAnsi" w:cstheme="majorBidi"/>
      <w:b/>
      <w:bCs/>
      <w:color w:val="A5C249" w:themeColor="accent6"/>
    </w:rPr>
  </w:style>
  <w:style w:type="character" w:customStyle="1" w:styleId="80">
    <w:name w:val="כותרת 8 תו"/>
    <w:basedOn w:val="a0"/>
    <w:link w:val="8"/>
    <w:uiPriority w:val="9"/>
    <w:semiHidden/>
    <w:rsid w:val="005F559B"/>
    <w:rPr>
      <w:rFonts w:asciiTheme="majorHAnsi" w:eastAsiaTheme="majorEastAsia" w:hAnsiTheme="majorHAnsi" w:cstheme="majorBidi"/>
      <w:b/>
      <w:bCs/>
      <w:i/>
      <w:iCs/>
      <w:color w:val="A5C249" w:themeColor="accent6"/>
      <w:sz w:val="20"/>
      <w:szCs w:val="20"/>
    </w:rPr>
  </w:style>
  <w:style w:type="character" w:customStyle="1" w:styleId="90">
    <w:name w:val="כותרת 9 תו"/>
    <w:basedOn w:val="a0"/>
    <w:link w:val="9"/>
    <w:uiPriority w:val="9"/>
    <w:semiHidden/>
    <w:rsid w:val="005F559B"/>
    <w:rPr>
      <w:rFonts w:asciiTheme="majorHAnsi" w:eastAsiaTheme="majorEastAsia" w:hAnsiTheme="majorHAnsi" w:cstheme="majorBidi"/>
      <w:i/>
      <w:iCs/>
      <w:color w:val="A5C249" w:themeColor="accent6"/>
      <w:sz w:val="20"/>
      <w:szCs w:val="20"/>
    </w:rPr>
  </w:style>
  <w:style w:type="paragraph" w:styleId="ab">
    <w:name w:val="caption"/>
    <w:basedOn w:val="a"/>
    <w:next w:val="a"/>
    <w:uiPriority w:val="35"/>
    <w:semiHidden/>
    <w:unhideWhenUsed/>
    <w:qFormat/>
    <w:rsid w:val="005F559B"/>
    <w:pPr>
      <w:spacing w:line="240" w:lineRule="auto"/>
    </w:pPr>
    <w:rPr>
      <w:b/>
      <w:bCs/>
      <w:smallCaps/>
      <w:color w:val="595959" w:themeColor="text1" w:themeTint="A6"/>
    </w:rPr>
  </w:style>
  <w:style w:type="paragraph" w:styleId="ac">
    <w:name w:val="Title"/>
    <w:basedOn w:val="a"/>
    <w:next w:val="a"/>
    <w:link w:val="ad"/>
    <w:uiPriority w:val="10"/>
    <w:qFormat/>
    <w:rsid w:val="005F559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ad">
    <w:name w:val="כותרת טקסט תו"/>
    <w:basedOn w:val="a0"/>
    <w:link w:val="ac"/>
    <w:uiPriority w:val="10"/>
    <w:rsid w:val="005F559B"/>
    <w:rPr>
      <w:rFonts w:asciiTheme="majorHAnsi" w:eastAsiaTheme="majorEastAsia" w:hAnsiTheme="majorHAnsi" w:cstheme="majorBidi"/>
      <w:color w:val="262626" w:themeColor="text1" w:themeTint="D9"/>
      <w:spacing w:val="-15"/>
      <w:sz w:val="96"/>
      <w:szCs w:val="96"/>
    </w:rPr>
  </w:style>
  <w:style w:type="paragraph" w:styleId="ae">
    <w:name w:val="Subtitle"/>
    <w:basedOn w:val="a"/>
    <w:next w:val="a"/>
    <w:link w:val="af"/>
    <w:uiPriority w:val="11"/>
    <w:qFormat/>
    <w:rsid w:val="005F559B"/>
    <w:pPr>
      <w:numPr>
        <w:ilvl w:val="1"/>
      </w:numPr>
      <w:spacing w:line="240" w:lineRule="auto"/>
    </w:pPr>
    <w:rPr>
      <w:rFonts w:asciiTheme="majorHAnsi" w:eastAsiaTheme="majorEastAsia" w:hAnsiTheme="majorHAnsi" w:cstheme="majorBidi"/>
      <w:sz w:val="30"/>
      <w:szCs w:val="30"/>
    </w:rPr>
  </w:style>
  <w:style w:type="character" w:customStyle="1" w:styleId="af">
    <w:name w:val="כותרת משנה תו"/>
    <w:basedOn w:val="a0"/>
    <w:link w:val="ae"/>
    <w:uiPriority w:val="11"/>
    <w:rsid w:val="005F559B"/>
    <w:rPr>
      <w:rFonts w:asciiTheme="majorHAnsi" w:eastAsiaTheme="majorEastAsia" w:hAnsiTheme="majorHAnsi" w:cstheme="majorBidi"/>
      <w:sz w:val="30"/>
      <w:szCs w:val="30"/>
    </w:rPr>
  </w:style>
  <w:style w:type="character" w:styleId="af0">
    <w:name w:val="Strong"/>
    <w:basedOn w:val="a0"/>
    <w:uiPriority w:val="22"/>
    <w:qFormat/>
    <w:rsid w:val="005F559B"/>
    <w:rPr>
      <w:b/>
      <w:bCs/>
    </w:rPr>
  </w:style>
  <w:style w:type="character" w:styleId="af1">
    <w:name w:val="Emphasis"/>
    <w:basedOn w:val="a0"/>
    <w:uiPriority w:val="20"/>
    <w:qFormat/>
    <w:rsid w:val="005F559B"/>
    <w:rPr>
      <w:i/>
      <w:iCs/>
      <w:color w:val="A5C249" w:themeColor="accent6"/>
    </w:rPr>
  </w:style>
  <w:style w:type="paragraph" w:styleId="af2">
    <w:name w:val="No Spacing"/>
    <w:uiPriority w:val="1"/>
    <w:qFormat/>
    <w:rsid w:val="005F559B"/>
    <w:pPr>
      <w:spacing w:after="0" w:line="240" w:lineRule="auto"/>
    </w:pPr>
  </w:style>
  <w:style w:type="paragraph" w:styleId="af3">
    <w:name w:val="Quote"/>
    <w:basedOn w:val="a"/>
    <w:next w:val="a"/>
    <w:link w:val="af4"/>
    <w:uiPriority w:val="29"/>
    <w:qFormat/>
    <w:rsid w:val="005F559B"/>
    <w:pPr>
      <w:spacing w:before="160"/>
      <w:ind w:left="720" w:right="720"/>
      <w:jc w:val="center"/>
    </w:pPr>
    <w:rPr>
      <w:i/>
      <w:iCs/>
      <w:color w:val="262626" w:themeColor="text1" w:themeTint="D9"/>
    </w:rPr>
  </w:style>
  <w:style w:type="character" w:customStyle="1" w:styleId="af4">
    <w:name w:val="ציטוט תו"/>
    <w:basedOn w:val="a0"/>
    <w:link w:val="af3"/>
    <w:uiPriority w:val="29"/>
    <w:rsid w:val="005F559B"/>
    <w:rPr>
      <w:i/>
      <w:iCs/>
      <w:color w:val="262626" w:themeColor="text1" w:themeTint="D9"/>
    </w:rPr>
  </w:style>
  <w:style w:type="paragraph" w:styleId="af5">
    <w:name w:val="Intense Quote"/>
    <w:basedOn w:val="a"/>
    <w:next w:val="a"/>
    <w:link w:val="af6"/>
    <w:uiPriority w:val="30"/>
    <w:qFormat/>
    <w:rsid w:val="005F559B"/>
    <w:pPr>
      <w:spacing w:before="160" w:after="160" w:line="264" w:lineRule="auto"/>
      <w:ind w:left="720" w:right="720"/>
      <w:jc w:val="center"/>
    </w:pPr>
    <w:rPr>
      <w:rFonts w:asciiTheme="majorHAnsi" w:eastAsiaTheme="majorEastAsia" w:hAnsiTheme="majorHAnsi" w:cstheme="majorBidi"/>
      <w:i/>
      <w:iCs/>
      <w:color w:val="A5C249" w:themeColor="accent6"/>
      <w:sz w:val="32"/>
      <w:szCs w:val="32"/>
    </w:rPr>
  </w:style>
  <w:style w:type="character" w:customStyle="1" w:styleId="af6">
    <w:name w:val="ציטוט חזק תו"/>
    <w:basedOn w:val="a0"/>
    <w:link w:val="af5"/>
    <w:uiPriority w:val="30"/>
    <w:rsid w:val="005F559B"/>
    <w:rPr>
      <w:rFonts w:asciiTheme="majorHAnsi" w:eastAsiaTheme="majorEastAsia" w:hAnsiTheme="majorHAnsi" w:cstheme="majorBidi"/>
      <w:i/>
      <w:iCs/>
      <w:color w:val="A5C249" w:themeColor="accent6"/>
      <w:sz w:val="32"/>
      <w:szCs w:val="32"/>
    </w:rPr>
  </w:style>
  <w:style w:type="character" w:styleId="af7">
    <w:name w:val="Subtle Emphasis"/>
    <w:basedOn w:val="a0"/>
    <w:uiPriority w:val="19"/>
    <w:qFormat/>
    <w:rsid w:val="005F559B"/>
    <w:rPr>
      <w:i/>
      <w:iCs/>
    </w:rPr>
  </w:style>
  <w:style w:type="character" w:styleId="af8">
    <w:name w:val="Intense Emphasis"/>
    <w:basedOn w:val="a0"/>
    <w:uiPriority w:val="21"/>
    <w:qFormat/>
    <w:rsid w:val="005F559B"/>
    <w:rPr>
      <w:b/>
      <w:bCs/>
      <w:i/>
      <w:iCs/>
    </w:rPr>
  </w:style>
  <w:style w:type="character" w:styleId="af9">
    <w:name w:val="Subtle Reference"/>
    <w:basedOn w:val="a0"/>
    <w:uiPriority w:val="31"/>
    <w:qFormat/>
    <w:rsid w:val="005F559B"/>
    <w:rPr>
      <w:smallCaps/>
      <w:color w:val="595959" w:themeColor="text1" w:themeTint="A6"/>
    </w:rPr>
  </w:style>
  <w:style w:type="character" w:styleId="afa">
    <w:name w:val="Intense Reference"/>
    <w:basedOn w:val="a0"/>
    <w:uiPriority w:val="32"/>
    <w:qFormat/>
    <w:rsid w:val="005F559B"/>
    <w:rPr>
      <w:b/>
      <w:bCs/>
      <w:smallCaps/>
      <w:color w:val="A5C249" w:themeColor="accent6"/>
    </w:rPr>
  </w:style>
  <w:style w:type="character" w:styleId="afb">
    <w:name w:val="Unresolved Mention"/>
    <w:basedOn w:val="a0"/>
    <w:uiPriority w:val="99"/>
    <w:semiHidden/>
    <w:unhideWhenUsed/>
    <w:rsid w:val="00D32336"/>
    <w:rPr>
      <w:color w:val="605E5C"/>
      <w:shd w:val="clear" w:color="auto" w:fill="E1DFDD"/>
    </w:rPr>
  </w:style>
  <w:style w:type="table" w:styleId="21">
    <w:name w:val="Table Web 2"/>
    <w:basedOn w:val="a1"/>
    <w:rsid w:val="00B66F3C"/>
    <w:pPr>
      <w:spacing w:after="0" w:line="240" w:lineRule="auto"/>
    </w:pPr>
    <w:rPr>
      <w:rFonts w:ascii="Times New Roman" w:eastAsia="Times New Roman"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Paragraph">
    <w:name w:val="Table Paragraph"/>
    <w:basedOn w:val="a"/>
    <w:uiPriority w:val="1"/>
    <w:qFormat/>
    <w:rsid w:val="00CE0CEE"/>
    <w:pPr>
      <w:autoSpaceDE w:val="0"/>
      <w:autoSpaceDN w:val="0"/>
      <w:bidi w:val="0"/>
      <w:adjustRightInd w:val="0"/>
      <w:spacing w:after="0" w:line="240" w:lineRule="auto"/>
      <w:ind w:right="93"/>
      <w:jc w:val="right"/>
    </w:pPr>
    <w:rPr>
      <w:rFonts w:ascii="David" w:hAnsi="David" w:cs="David"/>
      <w:sz w:val="24"/>
      <w:szCs w:val="24"/>
    </w:rPr>
  </w:style>
  <w:style w:type="paragraph" w:styleId="afc">
    <w:name w:val="Body Text"/>
    <w:basedOn w:val="a"/>
    <w:link w:val="afd"/>
    <w:uiPriority w:val="1"/>
    <w:qFormat/>
    <w:rsid w:val="00B72634"/>
    <w:pPr>
      <w:autoSpaceDE w:val="0"/>
      <w:autoSpaceDN w:val="0"/>
      <w:bidi w:val="0"/>
      <w:adjustRightInd w:val="0"/>
      <w:spacing w:after="0" w:line="240" w:lineRule="auto"/>
    </w:pPr>
    <w:rPr>
      <w:rFonts w:ascii="David" w:hAnsi="David" w:cs="David"/>
      <w:sz w:val="24"/>
      <w:szCs w:val="24"/>
    </w:rPr>
  </w:style>
  <w:style w:type="character" w:customStyle="1" w:styleId="afd">
    <w:name w:val="גוף טקסט תו"/>
    <w:basedOn w:val="a0"/>
    <w:link w:val="afc"/>
    <w:uiPriority w:val="1"/>
    <w:rsid w:val="00B72634"/>
    <w:rPr>
      <w:rFonts w:ascii="David" w:hAnsi="David" w:cs="David"/>
      <w:sz w:val="24"/>
      <w:szCs w:val="24"/>
    </w:rPr>
  </w:style>
  <w:style w:type="character" w:customStyle="1" w:styleId="qv3wpe">
    <w:name w:val="qv3wpe"/>
    <w:basedOn w:val="a0"/>
    <w:rsid w:val="00CF6A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752632">
      <w:bodyDiv w:val="1"/>
      <w:marLeft w:val="0"/>
      <w:marRight w:val="0"/>
      <w:marTop w:val="0"/>
      <w:marBottom w:val="0"/>
      <w:divBdr>
        <w:top w:val="none" w:sz="0" w:space="0" w:color="auto"/>
        <w:left w:val="none" w:sz="0" w:space="0" w:color="auto"/>
        <w:bottom w:val="none" w:sz="0" w:space="0" w:color="auto"/>
        <w:right w:val="none" w:sz="0" w:space="0" w:color="auto"/>
      </w:divBdr>
      <w:divsChild>
        <w:div w:id="325935129">
          <w:marLeft w:val="0"/>
          <w:marRight w:val="0"/>
          <w:marTop w:val="0"/>
          <w:marBottom w:val="0"/>
          <w:divBdr>
            <w:top w:val="none" w:sz="0" w:space="0" w:color="auto"/>
            <w:left w:val="none" w:sz="0" w:space="0" w:color="auto"/>
            <w:bottom w:val="none" w:sz="0" w:space="0" w:color="auto"/>
            <w:right w:val="none" w:sz="0" w:space="0" w:color="auto"/>
          </w:divBdr>
        </w:div>
        <w:div w:id="770515041">
          <w:marLeft w:val="0"/>
          <w:marRight w:val="0"/>
          <w:marTop w:val="0"/>
          <w:marBottom w:val="0"/>
          <w:divBdr>
            <w:top w:val="none" w:sz="0" w:space="0" w:color="auto"/>
            <w:left w:val="none" w:sz="0" w:space="0" w:color="auto"/>
            <w:bottom w:val="none" w:sz="0" w:space="0" w:color="auto"/>
            <w:right w:val="none" w:sz="0" w:space="0" w:color="auto"/>
          </w:divBdr>
        </w:div>
        <w:div w:id="419373737">
          <w:marLeft w:val="0"/>
          <w:marRight w:val="0"/>
          <w:marTop w:val="0"/>
          <w:marBottom w:val="0"/>
          <w:divBdr>
            <w:top w:val="none" w:sz="0" w:space="0" w:color="auto"/>
            <w:left w:val="none" w:sz="0" w:space="0" w:color="auto"/>
            <w:bottom w:val="none" w:sz="0" w:space="0" w:color="auto"/>
            <w:right w:val="none" w:sz="0" w:space="0" w:color="auto"/>
          </w:divBdr>
        </w:div>
        <w:div w:id="735976875">
          <w:marLeft w:val="0"/>
          <w:marRight w:val="0"/>
          <w:marTop w:val="0"/>
          <w:marBottom w:val="0"/>
          <w:divBdr>
            <w:top w:val="none" w:sz="0" w:space="0" w:color="auto"/>
            <w:left w:val="none" w:sz="0" w:space="0" w:color="auto"/>
            <w:bottom w:val="none" w:sz="0" w:space="0" w:color="auto"/>
            <w:right w:val="none" w:sz="0" w:space="0" w:color="auto"/>
          </w:divBdr>
        </w:div>
        <w:div w:id="1787576892">
          <w:marLeft w:val="0"/>
          <w:marRight w:val="0"/>
          <w:marTop w:val="0"/>
          <w:marBottom w:val="0"/>
          <w:divBdr>
            <w:top w:val="none" w:sz="0" w:space="0" w:color="auto"/>
            <w:left w:val="none" w:sz="0" w:space="0" w:color="auto"/>
            <w:bottom w:val="none" w:sz="0" w:space="0" w:color="auto"/>
            <w:right w:val="none" w:sz="0" w:space="0" w:color="auto"/>
          </w:divBdr>
        </w:div>
      </w:divsChild>
    </w:div>
    <w:div w:id="431363525">
      <w:bodyDiv w:val="1"/>
      <w:marLeft w:val="0"/>
      <w:marRight w:val="0"/>
      <w:marTop w:val="0"/>
      <w:marBottom w:val="0"/>
      <w:divBdr>
        <w:top w:val="none" w:sz="0" w:space="0" w:color="auto"/>
        <w:left w:val="none" w:sz="0" w:space="0" w:color="auto"/>
        <w:bottom w:val="none" w:sz="0" w:space="0" w:color="auto"/>
        <w:right w:val="none" w:sz="0" w:space="0" w:color="auto"/>
      </w:divBdr>
    </w:div>
    <w:div w:id="923802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s://bit.ly/2oetQ93" TargetMode="External"/><Relationship Id="rId3" Type="http://schemas.openxmlformats.org/officeDocument/2006/relationships/styles" Target="styles.xml"/><Relationship Id="rId21" Type="http://schemas.openxmlformats.org/officeDocument/2006/relationships/hyperlink" Target="https://www.tracingexpert.com"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yperlink" Target="http://yuchasin.co.i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5.xml"/><Relationship Id="rId10" Type="http://schemas.openxmlformats.org/officeDocument/2006/relationships/header" Target="header2.xml"/><Relationship Id="rId19" Type="http://schemas.openxmlformats.org/officeDocument/2006/relationships/hyperlink" Target="https://www.igenea.com/he/about-the-test"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6.xml"/></Relationships>
</file>

<file path=word/theme/theme1.xml><?xml version="1.0" encoding="utf-8"?>
<a:theme xmlns:a="http://schemas.openxmlformats.org/drawingml/2006/main" name="ערכת נושא Office">
  <a:themeElements>
    <a:clrScheme name="כחול">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0A435-81FC-4491-9152-635F9E5A2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13</Pages>
  <Words>2647</Words>
  <Characters>13239</Characters>
  <Application>Microsoft Office Word</Application>
  <DocSecurity>0</DocSecurity>
  <Lines>110</Lines>
  <Paragraphs>31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avhai tavi</cp:lastModifiedBy>
  <cp:revision>4</cp:revision>
  <dcterms:created xsi:type="dcterms:W3CDTF">2019-05-19T21:04:00Z</dcterms:created>
  <dcterms:modified xsi:type="dcterms:W3CDTF">2019-05-19T22:33:00Z</dcterms:modified>
</cp:coreProperties>
</file>